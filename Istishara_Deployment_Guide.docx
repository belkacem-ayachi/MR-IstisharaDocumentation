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908" w:rsidRDefault="00D15908" w:rsidP="00D15908">
      <w:pPr>
        <w:spacing w:after="200"/>
      </w:pPr>
    </w:p>
    <w:p w:rsidR="00D15908" w:rsidRDefault="00D15908" w:rsidP="00D15908">
      <w:pPr>
        <w:spacing w:after="200"/>
      </w:pPr>
    </w:p>
    <w:p w:rsidR="00D15908" w:rsidRDefault="00D15908" w:rsidP="00D15908">
      <w:pPr>
        <w:spacing w:after="200"/>
      </w:pPr>
    </w:p>
    <w:p w:rsidR="00D15908" w:rsidRDefault="00D15908" w:rsidP="00D15908">
      <w:pPr>
        <w:spacing w:after="0"/>
        <w:ind w:left="17" w:right="-492"/>
      </w:pPr>
    </w:p>
    <w:p w:rsidR="00D15908" w:rsidRDefault="00D15908" w:rsidP="00D15908">
      <w:pPr>
        <w:spacing w:after="0"/>
        <w:ind w:left="17" w:right="-492"/>
      </w:pPr>
    </w:p>
    <w:p w:rsidR="00D15908" w:rsidRPr="00F52BDC" w:rsidRDefault="00D15908" w:rsidP="00D15908">
      <w:pPr>
        <w:spacing w:after="0"/>
        <w:ind w:left="17" w:right="-492"/>
      </w:pPr>
    </w:p>
    <w:p w:rsidR="00D15908" w:rsidRPr="00D15908" w:rsidRDefault="00D15908" w:rsidP="00D15908">
      <w:pPr>
        <w:pStyle w:val="Title"/>
        <w:jc w:val="center"/>
        <w:rPr>
          <w:rStyle w:val="BookTitle"/>
          <w:i w:val="0"/>
          <w:iCs w:val="0"/>
          <w:color w:val="0070C0"/>
          <w:sz w:val="72"/>
          <w:szCs w:val="280"/>
        </w:rPr>
      </w:pPr>
      <w:bookmarkStart w:id="0" w:name="_klxtnvoxdy3y" w:colFirst="0" w:colLast="0"/>
      <w:bookmarkEnd w:id="0"/>
      <w:r w:rsidRPr="00D15908">
        <w:rPr>
          <w:rStyle w:val="BookTitle"/>
          <w:i w:val="0"/>
          <w:iCs w:val="0"/>
          <w:color w:val="0070C0"/>
          <w:sz w:val="72"/>
          <w:szCs w:val="280"/>
        </w:rPr>
        <w:t>Deployment Guide</w:t>
      </w:r>
    </w:p>
    <w:p w:rsidR="00D15908" w:rsidRDefault="00D15908" w:rsidP="00D15908">
      <w:pPr>
        <w:jc w:val="right"/>
      </w:pPr>
      <w:bookmarkStart w:id="1" w:name="_m0mnxktmz8ps" w:colFirst="0" w:colLast="0"/>
      <w:bookmarkStart w:id="2" w:name="_Toc46246559"/>
      <w:bookmarkStart w:id="3" w:name="_Toc46302443"/>
      <w:bookmarkEnd w:id="1"/>
    </w:p>
    <w:p w:rsidR="00D15908" w:rsidRDefault="00D15908" w:rsidP="00D15908">
      <w:pPr>
        <w:jc w:val="right"/>
      </w:pPr>
    </w:p>
    <w:p w:rsidR="00D15908" w:rsidRDefault="00D15908" w:rsidP="00D15908">
      <w:pPr>
        <w:jc w:val="right"/>
      </w:pPr>
    </w:p>
    <w:p w:rsidR="00D15908" w:rsidRDefault="00D15908" w:rsidP="00D15908">
      <w:pPr>
        <w:jc w:val="right"/>
      </w:pPr>
      <w:r>
        <w:rPr>
          <w:noProof/>
        </w:rPr>
        <w:drawing>
          <wp:anchor distT="0" distB="0" distL="114300" distR="114300" simplePos="0" relativeHeight="251674624" behindDoc="1" locked="0" layoutInCell="1" allowOverlap="1" wp14:anchorId="025A09FD" wp14:editId="533DD6EC">
            <wp:simplePos x="0" y="0"/>
            <wp:positionH relativeFrom="column">
              <wp:posOffset>4945380</wp:posOffset>
            </wp:positionH>
            <wp:positionV relativeFrom="paragraph">
              <wp:posOffset>309880</wp:posOffset>
            </wp:positionV>
            <wp:extent cx="644893" cy="1097280"/>
            <wp:effectExtent l="0" t="0" r="3175" b="7620"/>
            <wp:wrapTight wrapText="bothSides">
              <wp:wrapPolygon edited="0">
                <wp:start x="6384" y="0"/>
                <wp:lineTo x="0" y="375"/>
                <wp:lineTo x="0" y="13500"/>
                <wp:lineTo x="3192" y="18000"/>
                <wp:lineTo x="1915" y="19125"/>
                <wp:lineTo x="1915" y="21375"/>
                <wp:lineTo x="19153" y="21375"/>
                <wp:lineTo x="19791" y="19125"/>
                <wp:lineTo x="16599" y="18000"/>
                <wp:lineTo x="21068" y="16125"/>
                <wp:lineTo x="21068" y="375"/>
                <wp:lineTo x="14684" y="0"/>
                <wp:lineTo x="6384" y="0"/>
              </wp:wrapPolygon>
            </wp:wrapTight>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644893" cy="1097280"/>
                    </a:xfrm>
                    <a:prstGeom prst="rect">
                      <a:avLst/>
                    </a:prstGeom>
                    <a:ln/>
                  </pic:spPr>
                </pic:pic>
              </a:graphicData>
            </a:graphic>
          </wp:anchor>
        </w:drawing>
      </w:r>
      <w:r>
        <w:t>PREPARED FOR</w:t>
      </w:r>
      <w:bookmarkEnd w:id="2"/>
      <w:bookmarkEnd w:id="3"/>
    </w:p>
    <w:p w:rsidR="00D15908" w:rsidRDefault="00D15908" w:rsidP="00D15908">
      <w:pPr>
        <w:spacing w:line="360" w:lineRule="auto"/>
        <w:ind w:left="7200"/>
        <w:jc w:val="both"/>
      </w:pPr>
    </w:p>
    <w:p w:rsidR="00D15908" w:rsidRDefault="00D15908" w:rsidP="00D15908">
      <w:pPr>
        <w:rPr>
          <w:rFonts w:ascii="Roboto" w:eastAsia="Roboto" w:hAnsi="Roboto" w:cs="Roboto"/>
          <w:b/>
          <w:sz w:val="44"/>
          <w:szCs w:val="44"/>
        </w:rPr>
      </w:pPr>
      <w:bookmarkStart w:id="4" w:name="_4r5hzqn9j2vb" w:colFirst="0" w:colLast="0"/>
      <w:bookmarkEnd w:id="4"/>
      <w:r>
        <w:rPr>
          <w:rFonts w:ascii="Roboto" w:eastAsia="Roboto" w:hAnsi="Roboto" w:cs="Roboto"/>
          <w:sz w:val="44"/>
          <w:szCs w:val="44"/>
        </w:rPr>
        <w:br w:type="page"/>
      </w:r>
    </w:p>
    <w:p w:rsidR="00D15908" w:rsidRPr="00E95E0A" w:rsidRDefault="00D15908" w:rsidP="00D15908">
      <w:pPr>
        <w:pStyle w:val="Title"/>
        <w:rPr>
          <w:rFonts w:ascii="Roboto" w:eastAsia="Roboto" w:hAnsi="Roboto" w:cs="Roboto"/>
          <w:color w:val="424242"/>
          <w:sz w:val="40"/>
          <w:szCs w:val="40"/>
        </w:rPr>
      </w:pPr>
      <w:r w:rsidRPr="00E95E0A">
        <w:rPr>
          <w:rFonts w:ascii="Roboto" w:eastAsia="Roboto" w:hAnsi="Roboto" w:cs="Roboto"/>
          <w:color w:val="424242"/>
          <w:sz w:val="40"/>
          <w:szCs w:val="40"/>
        </w:rPr>
        <w:lastRenderedPageBreak/>
        <w:t>Table of Contents</w:t>
      </w:r>
    </w:p>
    <w:sdt>
      <w:sdtPr>
        <w:rPr>
          <w:rFonts w:ascii="Nunito" w:eastAsia="Nunito" w:hAnsi="Nunito" w:cs="Nunito"/>
          <w:color w:val="424242"/>
        </w:rPr>
        <w:id w:val="1338570646"/>
        <w:docPartObj>
          <w:docPartGallery w:val="Table of Contents"/>
          <w:docPartUnique/>
        </w:docPartObj>
      </w:sdtPr>
      <w:sdtEndPr>
        <w:rPr>
          <w:rFonts w:asciiTheme="minorHAnsi" w:eastAsiaTheme="minorHAnsi" w:hAnsiTheme="minorHAnsi" w:cstheme="minorBidi"/>
          <w:b/>
          <w:bCs/>
          <w:noProof/>
          <w:color w:val="auto"/>
        </w:rPr>
      </w:sdtEndPr>
      <w:sdtContent>
        <w:p w:rsidR="00D15908" w:rsidRPr="00D15908" w:rsidRDefault="00D15908" w:rsidP="00D15908">
          <w:pPr>
            <w:pStyle w:val="TOC1"/>
            <w:tabs>
              <w:tab w:val="right" w:leader="dot" w:pos="8486"/>
            </w:tabs>
            <w:rPr>
              <w:rFonts w:eastAsiaTheme="minorEastAsia"/>
              <w:noProof/>
              <w:sz w:val="24"/>
              <w:szCs w:val="24"/>
            </w:rPr>
          </w:pPr>
          <w:r w:rsidRPr="00D15908">
            <w:rPr>
              <w:noProof/>
            </w:rPr>
            <w:fldChar w:fldCharType="begin"/>
          </w:r>
          <w:r w:rsidRPr="00D15908">
            <w:rPr>
              <w:noProof/>
            </w:rPr>
            <w:instrText xml:space="preserve"> TOC \o "1-3" \h \z \u </w:instrText>
          </w:r>
          <w:r w:rsidRPr="00D15908">
            <w:rPr>
              <w:noProof/>
            </w:rPr>
            <w:fldChar w:fldCharType="separate"/>
          </w:r>
          <w:hyperlink w:anchor="_Toc46308876" w:history="1">
            <w:r w:rsidRPr="00D15908">
              <w:rPr>
                <w:rStyle w:val="Hyperlink"/>
                <w:rFonts w:ascii="Roboto" w:eastAsia="Roboto" w:hAnsi="Roboto" w:cs="Roboto"/>
                <w:noProof/>
                <w:sz w:val="24"/>
                <w:szCs w:val="24"/>
              </w:rPr>
              <w:t>Description</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_Toc46308876 \h </w:instrText>
            </w:r>
            <w:r w:rsidRPr="00D15908">
              <w:rPr>
                <w:noProof/>
                <w:webHidden/>
                <w:sz w:val="24"/>
                <w:szCs w:val="24"/>
              </w:rPr>
            </w:r>
            <w:r w:rsidRPr="00D15908">
              <w:rPr>
                <w:noProof/>
                <w:webHidden/>
                <w:sz w:val="24"/>
                <w:szCs w:val="24"/>
              </w:rPr>
              <w:fldChar w:fldCharType="separate"/>
            </w:r>
            <w:r w:rsidRPr="00D15908">
              <w:rPr>
                <w:noProof/>
                <w:webHidden/>
                <w:sz w:val="24"/>
                <w:szCs w:val="24"/>
              </w:rPr>
              <w:t>3</w:t>
            </w:r>
            <w:r w:rsidRPr="00D15908">
              <w:rPr>
                <w:noProof/>
                <w:webHidden/>
                <w:sz w:val="24"/>
                <w:szCs w:val="24"/>
              </w:rPr>
              <w:fldChar w:fldCharType="end"/>
            </w:r>
          </w:hyperlink>
        </w:p>
        <w:p w:rsidR="00D15908" w:rsidRPr="00D15908" w:rsidRDefault="00D15908" w:rsidP="00D15908">
          <w:pPr>
            <w:pStyle w:val="TOC1"/>
            <w:tabs>
              <w:tab w:val="right" w:leader="dot" w:pos="8486"/>
            </w:tabs>
            <w:rPr>
              <w:rFonts w:eastAsiaTheme="minorEastAsia"/>
              <w:noProof/>
              <w:sz w:val="24"/>
              <w:szCs w:val="24"/>
            </w:rPr>
          </w:pPr>
          <w:hyperlink w:anchor="_Toc46308877" w:history="1">
            <w:r w:rsidRPr="00D15908">
              <w:rPr>
                <w:rStyle w:val="Hyperlink"/>
                <w:rFonts w:ascii="Roboto" w:hAnsi="Roboto"/>
                <w:noProof/>
                <w:sz w:val="24"/>
                <w:szCs w:val="24"/>
              </w:rPr>
              <w:t xml:space="preserve">Istishara Software </w:t>
            </w:r>
            <w:r w:rsidRPr="00D15908">
              <w:rPr>
                <w:rStyle w:val="Hyperlink"/>
                <w:rFonts w:ascii="Roboto" w:eastAsia="Roboto" w:hAnsi="Roboto" w:cs="Roboto"/>
                <w:noProof/>
                <w:sz w:val="24"/>
                <w:szCs w:val="24"/>
              </w:rPr>
              <w:t>Architecture</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_Toc46308877 \h </w:instrText>
            </w:r>
            <w:r w:rsidRPr="00D15908">
              <w:rPr>
                <w:noProof/>
                <w:webHidden/>
                <w:sz w:val="24"/>
                <w:szCs w:val="24"/>
              </w:rPr>
            </w:r>
            <w:r w:rsidRPr="00D15908">
              <w:rPr>
                <w:noProof/>
                <w:webHidden/>
                <w:sz w:val="24"/>
                <w:szCs w:val="24"/>
              </w:rPr>
              <w:fldChar w:fldCharType="separate"/>
            </w:r>
            <w:r w:rsidRPr="00D15908">
              <w:rPr>
                <w:noProof/>
                <w:webHidden/>
                <w:sz w:val="24"/>
                <w:szCs w:val="24"/>
              </w:rPr>
              <w:t>4</w:t>
            </w:r>
            <w:r w:rsidRPr="00D15908">
              <w:rPr>
                <w:noProof/>
                <w:webHidden/>
                <w:sz w:val="24"/>
                <w:szCs w:val="24"/>
              </w:rPr>
              <w:fldChar w:fldCharType="end"/>
            </w:r>
          </w:hyperlink>
        </w:p>
        <w:p w:rsidR="00D15908" w:rsidRPr="00D15908" w:rsidRDefault="00D15908" w:rsidP="00D15908">
          <w:pPr>
            <w:pStyle w:val="TOC1"/>
            <w:tabs>
              <w:tab w:val="right" w:leader="dot" w:pos="8486"/>
            </w:tabs>
            <w:rPr>
              <w:rFonts w:eastAsiaTheme="minorEastAsia"/>
              <w:noProof/>
              <w:sz w:val="24"/>
              <w:szCs w:val="24"/>
            </w:rPr>
          </w:pPr>
          <w:hyperlink w:anchor="_Toc46308878" w:history="1">
            <w:r w:rsidRPr="00D15908">
              <w:rPr>
                <w:rStyle w:val="Hyperlink"/>
                <w:rFonts w:ascii="Roboto" w:eastAsia="Roboto" w:hAnsi="Roboto" w:cs="Roboto"/>
                <w:noProof/>
                <w:sz w:val="24"/>
                <w:szCs w:val="24"/>
              </w:rPr>
              <w:t>Software Requirements</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_Toc46308878 \h </w:instrText>
            </w:r>
            <w:r w:rsidRPr="00D15908">
              <w:rPr>
                <w:noProof/>
                <w:webHidden/>
                <w:sz w:val="24"/>
                <w:szCs w:val="24"/>
              </w:rPr>
            </w:r>
            <w:r w:rsidRPr="00D15908">
              <w:rPr>
                <w:noProof/>
                <w:webHidden/>
                <w:sz w:val="24"/>
                <w:szCs w:val="24"/>
              </w:rPr>
              <w:fldChar w:fldCharType="separate"/>
            </w:r>
            <w:r w:rsidRPr="00D15908">
              <w:rPr>
                <w:noProof/>
                <w:webHidden/>
                <w:sz w:val="24"/>
                <w:szCs w:val="24"/>
              </w:rPr>
              <w:t>5</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79" w:history="1">
            <w:r w:rsidRPr="00D15908">
              <w:rPr>
                <w:rStyle w:val="Hyperlink"/>
                <w:noProof/>
                <w:sz w:val="24"/>
                <w:szCs w:val="24"/>
              </w:rPr>
              <w:t>1.</w:t>
            </w:r>
            <w:r w:rsidRPr="00D15908">
              <w:rPr>
                <w:rFonts w:eastAsiaTheme="minorEastAsia"/>
                <w:noProof/>
                <w:sz w:val="24"/>
                <w:szCs w:val="24"/>
              </w:rPr>
              <w:tab/>
            </w:r>
            <w:r w:rsidRPr="00D15908">
              <w:rPr>
                <w:rStyle w:val="Hyperlink"/>
                <w:noProof/>
                <w:sz w:val="24"/>
                <w:szCs w:val="24"/>
              </w:rPr>
              <w:t>Infrastructure</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_Toc46308879 \h </w:instrText>
            </w:r>
            <w:r w:rsidRPr="00D15908">
              <w:rPr>
                <w:noProof/>
                <w:webHidden/>
                <w:sz w:val="24"/>
                <w:szCs w:val="24"/>
              </w:rPr>
            </w:r>
            <w:r w:rsidRPr="00D15908">
              <w:rPr>
                <w:noProof/>
                <w:webHidden/>
                <w:sz w:val="24"/>
                <w:szCs w:val="24"/>
              </w:rPr>
              <w:fldChar w:fldCharType="separate"/>
            </w:r>
            <w:r w:rsidRPr="00D15908">
              <w:rPr>
                <w:noProof/>
                <w:webHidden/>
                <w:sz w:val="24"/>
                <w:szCs w:val="24"/>
              </w:rPr>
              <w:t>5</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80" w:history="1">
            <w:r w:rsidRPr="00D15908">
              <w:rPr>
                <w:rStyle w:val="Hyperlink"/>
                <w:noProof/>
                <w:sz w:val="24"/>
                <w:szCs w:val="24"/>
              </w:rPr>
              <w:t>a.</w:t>
            </w:r>
            <w:r w:rsidRPr="00D15908">
              <w:rPr>
                <w:rFonts w:eastAsiaTheme="minorEastAsia"/>
                <w:noProof/>
                <w:sz w:val="24"/>
                <w:szCs w:val="24"/>
              </w:rPr>
              <w:tab/>
            </w:r>
            <w:r w:rsidRPr="00D15908">
              <w:rPr>
                <w:rStyle w:val="Hyperlink"/>
                <w:noProof/>
                <w:sz w:val="24"/>
                <w:szCs w:val="24"/>
              </w:rPr>
              <w:t>Docker</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_Toc46308880 \h </w:instrText>
            </w:r>
            <w:r w:rsidRPr="00D15908">
              <w:rPr>
                <w:noProof/>
                <w:webHidden/>
                <w:sz w:val="24"/>
                <w:szCs w:val="24"/>
              </w:rPr>
            </w:r>
            <w:r w:rsidRPr="00D15908">
              <w:rPr>
                <w:noProof/>
                <w:webHidden/>
                <w:sz w:val="24"/>
                <w:szCs w:val="24"/>
              </w:rPr>
              <w:fldChar w:fldCharType="separate"/>
            </w:r>
            <w:r w:rsidRPr="00D15908">
              <w:rPr>
                <w:noProof/>
                <w:webHidden/>
                <w:sz w:val="24"/>
                <w:szCs w:val="24"/>
              </w:rPr>
              <w:t>5</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81" w:history="1">
            <w:r w:rsidRPr="00D15908">
              <w:rPr>
                <w:rStyle w:val="Hyperlink"/>
                <w:noProof/>
                <w:sz w:val="24"/>
                <w:szCs w:val="24"/>
              </w:rPr>
              <w:t>b.</w:t>
            </w:r>
            <w:r w:rsidRPr="00D15908">
              <w:rPr>
                <w:rFonts w:eastAsiaTheme="minorEastAsia"/>
                <w:noProof/>
                <w:sz w:val="24"/>
                <w:szCs w:val="24"/>
              </w:rPr>
              <w:tab/>
            </w:r>
            <w:r w:rsidRPr="00D15908">
              <w:rPr>
                <w:rStyle w:val="Hyperlink"/>
                <w:noProof/>
                <w:sz w:val="24"/>
                <w:szCs w:val="24"/>
              </w:rPr>
              <w:t>Docker-compose</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_Toc46308881 \h </w:instrText>
            </w:r>
            <w:r w:rsidRPr="00D15908">
              <w:rPr>
                <w:noProof/>
                <w:webHidden/>
                <w:sz w:val="24"/>
                <w:szCs w:val="24"/>
              </w:rPr>
            </w:r>
            <w:r w:rsidRPr="00D15908">
              <w:rPr>
                <w:noProof/>
                <w:webHidden/>
                <w:sz w:val="24"/>
                <w:szCs w:val="24"/>
              </w:rPr>
              <w:fldChar w:fldCharType="separate"/>
            </w:r>
            <w:r w:rsidRPr="00D15908">
              <w:rPr>
                <w:noProof/>
                <w:webHidden/>
                <w:sz w:val="24"/>
                <w:szCs w:val="24"/>
              </w:rPr>
              <w:t>5</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82" w:history="1">
            <w:r w:rsidRPr="00D15908">
              <w:rPr>
                <w:rStyle w:val="Hyperlink"/>
                <w:noProof/>
                <w:sz w:val="24"/>
                <w:szCs w:val="24"/>
              </w:rPr>
              <w:t>2.</w:t>
            </w:r>
            <w:r w:rsidRPr="00D15908">
              <w:rPr>
                <w:rFonts w:eastAsiaTheme="minorEastAsia"/>
                <w:noProof/>
                <w:sz w:val="24"/>
                <w:szCs w:val="24"/>
              </w:rPr>
              <w:tab/>
            </w:r>
            <w:r w:rsidRPr="00D15908">
              <w:rPr>
                <w:rStyle w:val="Hyperlink"/>
                <w:noProof/>
                <w:sz w:val="24"/>
                <w:szCs w:val="24"/>
              </w:rPr>
              <w:t>Web Application</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_Toc46308882 \h </w:instrText>
            </w:r>
            <w:r w:rsidRPr="00D15908">
              <w:rPr>
                <w:noProof/>
                <w:webHidden/>
                <w:sz w:val="24"/>
                <w:szCs w:val="24"/>
              </w:rPr>
            </w:r>
            <w:r w:rsidRPr="00D15908">
              <w:rPr>
                <w:noProof/>
                <w:webHidden/>
                <w:sz w:val="24"/>
                <w:szCs w:val="24"/>
              </w:rPr>
              <w:fldChar w:fldCharType="separate"/>
            </w:r>
            <w:r w:rsidRPr="00D15908">
              <w:rPr>
                <w:noProof/>
                <w:webHidden/>
                <w:sz w:val="24"/>
                <w:szCs w:val="24"/>
              </w:rPr>
              <w:t>5</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83" w:history="1">
            <w:r w:rsidRPr="00D15908">
              <w:rPr>
                <w:rStyle w:val="Hyperlink"/>
                <w:noProof/>
                <w:sz w:val="24"/>
                <w:szCs w:val="24"/>
              </w:rPr>
              <w:t>a.</w:t>
            </w:r>
            <w:r w:rsidRPr="00D15908">
              <w:rPr>
                <w:rFonts w:eastAsiaTheme="minorEastAsia"/>
                <w:noProof/>
                <w:sz w:val="24"/>
                <w:szCs w:val="24"/>
              </w:rPr>
              <w:tab/>
            </w:r>
            <w:r w:rsidRPr="00D15908">
              <w:rPr>
                <w:rStyle w:val="Hyperlink"/>
                <w:noProof/>
                <w:sz w:val="24"/>
                <w:szCs w:val="24"/>
              </w:rPr>
              <w:t>Angular</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_Toc46308883 \h </w:instrText>
            </w:r>
            <w:r w:rsidRPr="00D15908">
              <w:rPr>
                <w:noProof/>
                <w:webHidden/>
                <w:sz w:val="24"/>
                <w:szCs w:val="24"/>
              </w:rPr>
            </w:r>
            <w:r w:rsidRPr="00D15908">
              <w:rPr>
                <w:noProof/>
                <w:webHidden/>
                <w:sz w:val="24"/>
                <w:szCs w:val="24"/>
              </w:rPr>
              <w:fldChar w:fldCharType="separate"/>
            </w:r>
            <w:r w:rsidRPr="00D15908">
              <w:rPr>
                <w:noProof/>
                <w:webHidden/>
                <w:sz w:val="24"/>
                <w:szCs w:val="24"/>
              </w:rPr>
              <w:t>5</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84" w:history="1">
            <w:r w:rsidRPr="00D15908">
              <w:rPr>
                <w:rStyle w:val="Hyperlink"/>
                <w:noProof/>
                <w:sz w:val="24"/>
                <w:szCs w:val="24"/>
              </w:rPr>
              <w:t>b.</w:t>
            </w:r>
            <w:r w:rsidRPr="00D15908">
              <w:rPr>
                <w:rFonts w:eastAsiaTheme="minorEastAsia"/>
                <w:noProof/>
                <w:sz w:val="24"/>
                <w:szCs w:val="24"/>
              </w:rPr>
              <w:tab/>
            </w:r>
            <w:r w:rsidRPr="00D15908">
              <w:rPr>
                <w:rStyle w:val="Hyperlink"/>
                <w:noProof/>
                <w:sz w:val="24"/>
                <w:szCs w:val="24"/>
              </w:rPr>
              <w:t>Nginx</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_Toc46308884 \h </w:instrText>
            </w:r>
            <w:r w:rsidRPr="00D15908">
              <w:rPr>
                <w:noProof/>
                <w:webHidden/>
                <w:sz w:val="24"/>
                <w:szCs w:val="24"/>
              </w:rPr>
            </w:r>
            <w:r w:rsidRPr="00D15908">
              <w:rPr>
                <w:noProof/>
                <w:webHidden/>
                <w:sz w:val="24"/>
                <w:szCs w:val="24"/>
              </w:rPr>
              <w:fldChar w:fldCharType="separate"/>
            </w:r>
            <w:r w:rsidRPr="00D15908">
              <w:rPr>
                <w:noProof/>
                <w:webHidden/>
                <w:sz w:val="24"/>
                <w:szCs w:val="24"/>
              </w:rPr>
              <w:t>6</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85" w:history="1">
            <w:r w:rsidRPr="00D15908">
              <w:rPr>
                <w:rStyle w:val="Hyperlink"/>
                <w:noProof/>
                <w:sz w:val="24"/>
                <w:szCs w:val="24"/>
              </w:rPr>
              <w:t>3.</w:t>
            </w:r>
            <w:r w:rsidRPr="00D15908">
              <w:rPr>
                <w:rFonts w:eastAsiaTheme="minorEastAsia"/>
                <w:noProof/>
                <w:sz w:val="24"/>
                <w:szCs w:val="24"/>
              </w:rPr>
              <w:tab/>
            </w:r>
            <w:r w:rsidRPr="00D15908">
              <w:rPr>
                <w:rStyle w:val="Hyperlink"/>
                <w:noProof/>
                <w:sz w:val="24"/>
                <w:szCs w:val="24"/>
              </w:rPr>
              <w:t>Authentication and Authorization</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_Toc46308885 \h </w:instrText>
            </w:r>
            <w:r w:rsidRPr="00D15908">
              <w:rPr>
                <w:noProof/>
                <w:webHidden/>
                <w:sz w:val="24"/>
                <w:szCs w:val="24"/>
              </w:rPr>
            </w:r>
            <w:r w:rsidRPr="00D15908">
              <w:rPr>
                <w:noProof/>
                <w:webHidden/>
                <w:sz w:val="24"/>
                <w:szCs w:val="24"/>
              </w:rPr>
              <w:fldChar w:fldCharType="separate"/>
            </w:r>
            <w:r w:rsidRPr="00D15908">
              <w:rPr>
                <w:noProof/>
                <w:webHidden/>
                <w:sz w:val="24"/>
                <w:szCs w:val="24"/>
              </w:rPr>
              <w:t>6</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86" w:history="1">
            <w:r w:rsidRPr="00D15908">
              <w:rPr>
                <w:rStyle w:val="Hyperlink"/>
                <w:noProof/>
                <w:sz w:val="24"/>
                <w:szCs w:val="24"/>
              </w:rPr>
              <w:t>a.</w:t>
            </w:r>
            <w:r w:rsidRPr="00D15908">
              <w:rPr>
                <w:rFonts w:eastAsiaTheme="minorEastAsia"/>
                <w:noProof/>
                <w:sz w:val="24"/>
                <w:szCs w:val="24"/>
              </w:rPr>
              <w:tab/>
            </w:r>
            <w:r w:rsidRPr="00D15908">
              <w:rPr>
                <w:rStyle w:val="Hyperlink"/>
                <w:noProof/>
                <w:sz w:val="24"/>
                <w:szCs w:val="24"/>
              </w:rPr>
              <w:t>Keycloak</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_Toc46308886 \h </w:instrText>
            </w:r>
            <w:r w:rsidRPr="00D15908">
              <w:rPr>
                <w:noProof/>
                <w:webHidden/>
                <w:sz w:val="24"/>
                <w:szCs w:val="24"/>
              </w:rPr>
            </w:r>
            <w:r w:rsidRPr="00D15908">
              <w:rPr>
                <w:noProof/>
                <w:webHidden/>
                <w:sz w:val="24"/>
                <w:szCs w:val="24"/>
              </w:rPr>
              <w:fldChar w:fldCharType="separate"/>
            </w:r>
            <w:r w:rsidRPr="00D15908">
              <w:rPr>
                <w:noProof/>
                <w:webHidden/>
                <w:sz w:val="24"/>
                <w:szCs w:val="24"/>
              </w:rPr>
              <w:t>6</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87" w:history="1">
            <w:r w:rsidRPr="00D15908">
              <w:rPr>
                <w:rStyle w:val="Hyperlink"/>
                <w:noProof/>
                <w:sz w:val="24"/>
                <w:szCs w:val="24"/>
              </w:rPr>
              <w:t>b.</w:t>
            </w:r>
            <w:r w:rsidRPr="00D15908">
              <w:rPr>
                <w:rFonts w:eastAsiaTheme="minorEastAsia"/>
                <w:noProof/>
                <w:sz w:val="24"/>
                <w:szCs w:val="24"/>
              </w:rPr>
              <w:tab/>
            </w:r>
            <w:r w:rsidRPr="00D15908">
              <w:rPr>
                <w:rStyle w:val="Hyperlink"/>
                <w:noProof/>
                <w:sz w:val="24"/>
                <w:szCs w:val="24"/>
              </w:rPr>
              <w:t>LDAP System (Optional, not required at this stage)</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_Toc46308887 \h </w:instrText>
            </w:r>
            <w:r w:rsidRPr="00D15908">
              <w:rPr>
                <w:noProof/>
                <w:webHidden/>
                <w:sz w:val="24"/>
                <w:szCs w:val="24"/>
              </w:rPr>
            </w:r>
            <w:r w:rsidRPr="00D15908">
              <w:rPr>
                <w:noProof/>
                <w:webHidden/>
                <w:sz w:val="24"/>
                <w:szCs w:val="24"/>
              </w:rPr>
              <w:fldChar w:fldCharType="separate"/>
            </w:r>
            <w:r w:rsidRPr="00D15908">
              <w:rPr>
                <w:noProof/>
                <w:webHidden/>
                <w:sz w:val="24"/>
                <w:szCs w:val="24"/>
              </w:rPr>
              <w:t>6</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88" w:history="1">
            <w:r w:rsidRPr="00D15908">
              <w:rPr>
                <w:rStyle w:val="Hyperlink"/>
                <w:noProof/>
                <w:sz w:val="24"/>
                <w:szCs w:val="24"/>
              </w:rPr>
              <w:t>4.</w:t>
            </w:r>
            <w:r w:rsidRPr="00D15908">
              <w:rPr>
                <w:rFonts w:eastAsiaTheme="minorEastAsia"/>
                <w:noProof/>
                <w:sz w:val="24"/>
                <w:szCs w:val="24"/>
              </w:rPr>
              <w:tab/>
            </w:r>
            <w:r w:rsidRPr="00D15908">
              <w:rPr>
                <w:rStyle w:val="Hyperlink"/>
                <w:noProof/>
                <w:sz w:val="24"/>
                <w:szCs w:val="24"/>
              </w:rPr>
              <w:t>API Services</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_Toc46308888 \h </w:instrText>
            </w:r>
            <w:r w:rsidRPr="00D15908">
              <w:rPr>
                <w:noProof/>
                <w:webHidden/>
                <w:sz w:val="24"/>
                <w:szCs w:val="24"/>
              </w:rPr>
            </w:r>
            <w:r w:rsidRPr="00D15908">
              <w:rPr>
                <w:noProof/>
                <w:webHidden/>
                <w:sz w:val="24"/>
                <w:szCs w:val="24"/>
              </w:rPr>
              <w:fldChar w:fldCharType="separate"/>
            </w:r>
            <w:r w:rsidRPr="00D15908">
              <w:rPr>
                <w:noProof/>
                <w:webHidden/>
                <w:sz w:val="24"/>
                <w:szCs w:val="24"/>
              </w:rPr>
              <w:t>6</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89" w:history="1">
            <w:r w:rsidRPr="00D15908">
              <w:rPr>
                <w:rStyle w:val="Hyperlink"/>
                <w:noProof/>
                <w:sz w:val="24"/>
                <w:szCs w:val="24"/>
              </w:rPr>
              <w:t>a.</w:t>
            </w:r>
            <w:r w:rsidRPr="00D15908">
              <w:rPr>
                <w:rFonts w:eastAsiaTheme="minorEastAsia"/>
                <w:noProof/>
                <w:sz w:val="24"/>
                <w:szCs w:val="24"/>
              </w:rPr>
              <w:tab/>
            </w:r>
            <w:r w:rsidRPr="00D15908">
              <w:rPr>
                <w:rStyle w:val="Hyperlink"/>
                <w:noProof/>
                <w:sz w:val="24"/>
                <w:szCs w:val="24"/>
              </w:rPr>
              <w:t>Python</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_Toc46308889 \h </w:instrText>
            </w:r>
            <w:r w:rsidRPr="00D15908">
              <w:rPr>
                <w:noProof/>
                <w:webHidden/>
                <w:sz w:val="24"/>
                <w:szCs w:val="24"/>
              </w:rPr>
            </w:r>
            <w:r w:rsidRPr="00D15908">
              <w:rPr>
                <w:noProof/>
                <w:webHidden/>
                <w:sz w:val="24"/>
                <w:szCs w:val="24"/>
              </w:rPr>
              <w:fldChar w:fldCharType="separate"/>
            </w:r>
            <w:r w:rsidRPr="00D15908">
              <w:rPr>
                <w:noProof/>
                <w:webHidden/>
                <w:sz w:val="24"/>
                <w:szCs w:val="24"/>
              </w:rPr>
              <w:t>6</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90" w:history="1">
            <w:r w:rsidRPr="00D15908">
              <w:rPr>
                <w:rStyle w:val="Hyperlink"/>
                <w:noProof/>
                <w:sz w:val="24"/>
                <w:szCs w:val="24"/>
              </w:rPr>
              <w:t>b.</w:t>
            </w:r>
            <w:r w:rsidRPr="00D15908">
              <w:rPr>
                <w:rFonts w:eastAsiaTheme="minorEastAsia"/>
                <w:noProof/>
                <w:sz w:val="24"/>
                <w:szCs w:val="24"/>
              </w:rPr>
              <w:tab/>
            </w:r>
            <w:r w:rsidRPr="00D15908">
              <w:rPr>
                <w:rStyle w:val="Hyperlink"/>
                <w:noProof/>
                <w:sz w:val="24"/>
                <w:szCs w:val="24"/>
              </w:rPr>
              <w:t>FastAPI</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_Toc46308890 \h </w:instrText>
            </w:r>
            <w:r w:rsidRPr="00D15908">
              <w:rPr>
                <w:noProof/>
                <w:webHidden/>
                <w:sz w:val="24"/>
                <w:szCs w:val="24"/>
              </w:rPr>
            </w:r>
            <w:r w:rsidRPr="00D15908">
              <w:rPr>
                <w:noProof/>
                <w:webHidden/>
                <w:sz w:val="24"/>
                <w:szCs w:val="24"/>
              </w:rPr>
              <w:fldChar w:fldCharType="separate"/>
            </w:r>
            <w:r w:rsidRPr="00D15908">
              <w:rPr>
                <w:noProof/>
                <w:webHidden/>
                <w:sz w:val="24"/>
                <w:szCs w:val="24"/>
              </w:rPr>
              <w:t>6</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91" w:history="1">
            <w:r w:rsidRPr="00D15908">
              <w:rPr>
                <w:rStyle w:val="Hyperlink"/>
                <w:noProof/>
                <w:sz w:val="24"/>
                <w:szCs w:val="24"/>
              </w:rPr>
              <w:t>5.</w:t>
            </w:r>
            <w:r w:rsidRPr="00D15908">
              <w:rPr>
                <w:rFonts w:eastAsiaTheme="minorEastAsia"/>
                <w:noProof/>
                <w:sz w:val="24"/>
                <w:szCs w:val="24"/>
              </w:rPr>
              <w:tab/>
            </w:r>
            <w:r w:rsidRPr="00D15908">
              <w:rPr>
                <w:rStyle w:val="Hyperlink"/>
                <w:noProof/>
                <w:sz w:val="24"/>
                <w:szCs w:val="24"/>
              </w:rPr>
              <w:t>Storage</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_Toc46308891 \h </w:instrText>
            </w:r>
            <w:r w:rsidRPr="00D15908">
              <w:rPr>
                <w:noProof/>
                <w:webHidden/>
                <w:sz w:val="24"/>
                <w:szCs w:val="24"/>
              </w:rPr>
            </w:r>
            <w:r w:rsidRPr="00D15908">
              <w:rPr>
                <w:noProof/>
                <w:webHidden/>
                <w:sz w:val="24"/>
                <w:szCs w:val="24"/>
              </w:rPr>
              <w:fldChar w:fldCharType="separate"/>
            </w:r>
            <w:r w:rsidRPr="00D15908">
              <w:rPr>
                <w:noProof/>
                <w:webHidden/>
                <w:sz w:val="24"/>
                <w:szCs w:val="24"/>
              </w:rPr>
              <w:t>7</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92" w:history="1">
            <w:r w:rsidRPr="00D15908">
              <w:rPr>
                <w:rStyle w:val="Hyperlink"/>
                <w:noProof/>
                <w:sz w:val="24"/>
                <w:szCs w:val="24"/>
              </w:rPr>
              <w:t>a.</w:t>
            </w:r>
            <w:r w:rsidRPr="00D15908">
              <w:rPr>
                <w:rFonts w:eastAsiaTheme="minorEastAsia"/>
                <w:noProof/>
                <w:sz w:val="24"/>
                <w:szCs w:val="24"/>
              </w:rPr>
              <w:tab/>
            </w:r>
            <w:r w:rsidRPr="00D15908">
              <w:rPr>
                <w:rStyle w:val="Hyperlink"/>
                <w:noProof/>
                <w:sz w:val="24"/>
                <w:szCs w:val="24"/>
              </w:rPr>
              <w:t>MongoDB</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_Toc46308892 \h </w:instrText>
            </w:r>
            <w:r w:rsidRPr="00D15908">
              <w:rPr>
                <w:noProof/>
                <w:webHidden/>
                <w:sz w:val="24"/>
                <w:szCs w:val="24"/>
              </w:rPr>
            </w:r>
            <w:r w:rsidRPr="00D15908">
              <w:rPr>
                <w:noProof/>
                <w:webHidden/>
                <w:sz w:val="24"/>
                <w:szCs w:val="24"/>
              </w:rPr>
              <w:fldChar w:fldCharType="separate"/>
            </w:r>
            <w:r w:rsidRPr="00D15908">
              <w:rPr>
                <w:noProof/>
                <w:webHidden/>
                <w:sz w:val="24"/>
                <w:szCs w:val="24"/>
              </w:rPr>
              <w:t>7</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93" w:history="1">
            <w:r w:rsidRPr="00D15908">
              <w:rPr>
                <w:rStyle w:val="Hyperlink"/>
                <w:noProof/>
                <w:sz w:val="24"/>
                <w:szCs w:val="24"/>
              </w:rPr>
              <w:t>b.</w:t>
            </w:r>
            <w:r w:rsidRPr="00D15908">
              <w:rPr>
                <w:rFonts w:eastAsiaTheme="minorEastAsia"/>
                <w:noProof/>
                <w:sz w:val="24"/>
                <w:szCs w:val="24"/>
              </w:rPr>
              <w:tab/>
            </w:r>
            <w:r w:rsidRPr="00D15908">
              <w:rPr>
                <w:rStyle w:val="Hyperlink"/>
                <w:noProof/>
                <w:sz w:val="24"/>
                <w:szCs w:val="24"/>
              </w:rPr>
              <w:t>PostgreSQL</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_Toc46308893 \h </w:instrText>
            </w:r>
            <w:r w:rsidRPr="00D15908">
              <w:rPr>
                <w:noProof/>
                <w:webHidden/>
                <w:sz w:val="24"/>
                <w:szCs w:val="24"/>
              </w:rPr>
            </w:r>
            <w:r w:rsidRPr="00D15908">
              <w:rPr>
                <w:noProof/>
                <w:webHidden/>
                <w:sz w:val="24"/>
                <w:szCs w:val="24"/>
              </w:rPr>
              <w:fldChar w:fldCharType="separate"/>
            </w:r>
            <w:r w:rsidRPr="00D15908">
              <w:rPr>
                <w:noProof/>
                <w:webHidden/>
                <w:sz w:val="24"/>
                <w:szCs w:val="24"/>
              </w:rPr>
              <w:t>7</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94" w:history="1">
            <w:r w:rsidRPr="00D15908">
              <w:rPr>
                <w:rStyle w:val="Hyperlink"/>
                <w:noProof/>
                <w:sz w:val="24"/>
                <w:szCs w:val="24"/>
              </w:rPr>
              <w:t>6.</w:t>
            </w:r>
            <w:r w:rsidRPr="00D15908">
              <w:rPr>
                <w:rFonts w:eastAsiaTheme="minorEastAsia"/>
                <w:noProof/>
                <w:sz w:val="24"/>
                <w:szCs w:val="24"/>
              </w:rPr>
              <w:tab/>
            </w:r>
            <w:r w:rsidRPr="00D15908">
              <w:rPr>
                <w:rStyle w:val="Hyperlink"/>
                <w:noProof/>
                <w:sz w:val="24"/>
                <w:szCs w:val="24"/>
              </w:rPr>
              <w:t>Licenses</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_Toc46308894 \h </w:instrText>
            </w:r>
            <w:r w:rsidRPr="00D15908">
              <w:rPr>
                <w:noProof/>
                <w:webHidden/>
                <w:sz w:val="24"/>
                <w:szCs w:val="24"/>
              </w:rPr>
            </w:r>
            <w:r w:rsidRPr="00D15908">
              <w:rPr>
                <w:noProof/>
                <w:webHidden/>
                <w:sz w:val="24"/>
                <w:szCs w:val="24"/>
              </w:rPr>
              <w:fldChar w:fldCharType="separate"/>
            </w:r>
            <w:r w:rsidRPr="00D15908">
              <w:rPr>
                <w:noProof/>
                <w:webHidden/>
                <w:sz w:val="24"/>
                <w:szCs w:val="24"/>
              </w:rPr>
              <w:t>7</w:t>
            </w:r>
            <w:r w:rsidRPr="00D15908">
              <w:rPr>
                <w:noProof/>
                <w:webHidden/>
                <w:sz w:val="24"/>
                <w:szCs w:val="24"/>
              </w:rPr>
              <w:fldChar w:fldCharType="end"/>
            </w:r>
          </w:hyperlink>
        </w:p>
        <w:p w:rsidR="00D15908" w:rsidRPr="00D15908" w:rsidRDefault="00D15908" w:rsidP="00D15908">
          <w:pPr>
            <w:pStyle w:val="TOC1"/>
            <w:tabs>
              <w:tab w:val="right" w:leader="dot" w:pos="8486"/>
            </w:tabs>
            <w:rPr>
              <w:rFonts w:eastAsiaTheme="minorEastAsia"/>
              <w:noProof/>
              <w:sz w:val="24"/>
              <w:szCs w:val="24"/>
            </w:rPr>
          </w:pPr>
          <w:hyperlink w:anchor="_Toc46308895" w:history="1">
            <w:r w:rsidRPr="00D15908">
              <w:rPr>
                <w:rStyle w:val="Hyperlink"/>
                <w:rFonts w:ascii="Roboto" w:eastAsia="Roboto" w:hAnsi="Roboto" w:cs="Roboto"/>
                <w:noProof/>
                <w:sz w:val="24"/>
                <w:szCs w:val="24"/>
              </w:rPr>
              <w:t>Hardware Requirements</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_Toc46308895 \h </w:instrText>
            </w:r>
            <w:r w:rsidRPr="00D15908">
              <w:rPr>
                <w:noProof/>
                <w:webHidden/>
                <w:sz w:val="24"/>
                <w:szCs w:val="24"/>
              </w:rPr>
            </w:r>
            <w:r w:rsidRPr="00D15908">
              <w:rPr>
                <w:noProof/>
                <w:webHidden/>
                <w:sz w:val="24"/>
                <w:szCs w:val="24"/>
              </w:rPr>
              <w:fldChar w:fldCharType="separate"/>
            </w:r>
            <w:r w:rsidRPr="00D15908">
              <w:rPr>
                <w:noProof/>
                <w:webHidden/>
                <w:sz w:val="24"/>
                <w:szCs w:val="24"/>
              </w:rPr>
              <w:t>8</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96" w:history="1">
            <w:r w:rsidRPr="00D15908">
              <w:rPr>
                <w:rStyle w:val="Hyperlink"/>
                <w:noProof/>
                <w:sz w:val="24"/>
                <w:szCs w:val="24"/>
              </w:rPr>
              <w:t>1.</w:t>
            </w:r>
            <w:r w:rsidRPr="00D15908">
              <w:rPr>
                <w:rFonts w:eastAsiaTheme="minorEastAsia"/>
                <w:noProof/>
                <w:sz w:val="24"/>
                <w:szCs w:val="24"/>
              </w:rPr>
              <w:tab/>
            </w:r>
            <w:r w:rsidRPr="00D15908">
              <w:rPr>
                <w:rStyle w:val="Hyperlink"/>
                <w:noProof/>
                <w:sz w:val="24"/>
                <w:szCs w:val="24"/>
              </w:rPr>
              <w:t>Operating System</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_Toc46308896 \h </w:instrText>
            </w:r>
            <w:r w:rsidRPr="00D15908">
              <w:rPr>
                <w:noProof/>
                <w:webHidden/>
                <w:sz w:val="24"/>
                <w:szCs w:val="24"/>
              </w:rPr>
            </w:r>
            <w:r w:rsidRPr="00D15908">
              <w:rPr>
                <w:noProof/>
                <w:webHidden/>
                <w:sz w:val="24"/>
                <w:szCs w:val="24"/>
              </w:rPr>
              <w:fldChar w:fldCharType="separate"/>
            </w:r>
            <w:r w:rsidRPr="00D15908">
              <w:rPr>
                <w:noProof/>
                <w:webHidden/>
                <w:sz w:val="24"/>
                <w:szCs w:val="24"/>
              </w:rPr>
              <w:t>8</w:t>
            </w:r>
            <w:r w:rsidRPr="00D15908">
              <w:rPr>
                <w:noProof/>
                <w:webHidden/>
                <w:sz w:val="24"/>
                <w:szCs w:val="24"/>
              </w:rPr>
              <w:fldChar w:fldCharType="end"/>
            </w:r>
          </w:hyperlink>
        </w:p>
        <w:p w:rsidR="00D15908" w:rsidRPr="00D15908" w:rsidRDefault="00D15908" w:rsidP="00D15908">
          <w:pPr>
            <w:pStyle w:val="TOC1"/>
            <w:tabs>
              <w:tab w:val="right" w:leader="dot" w:pos="8486"/>
            </w:tabs>
            <w:rPr>
              <w:rFonts w:eastAsiaTheme="minorEastAsia"/>
              <w:noProof/>
              <w:sz w:val="24"/>
              <w:szCs w:val="24"/>
            </w:rPr>
          </w:pPr>
          <w:hyperlink w:anchor="_Toc46308897" w:history="1">
            <w:r w:rsidRPr="00D15908">
              <w:rPr>
                <w:rStyle w:val="Hyperlink"/>
                <w:rFonts w:ascii="Roboto" w:eastAsia="Roboto" w:hAnsi="Roboto" w:cs="Roboto"/>
                <w:noProof/>
                <w:sz w:val="24"/>
                <w:szCs w:val="24"/>
              </w:rPr>
              <w:t>Istishara Deployment</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_Toc46308897 \h </w:instrText>
            </w:r>
            <w:r w:rsidRPr="00D15908">
              <w:rPr>
                <w:noProof/>
                <w:webHidden/>
                <w:sz w:val="24"/>
                <w:szCs w:val="24"/>
              </w:rPr>
            </w:r>
            <w:r w:rsidRPr="00D15908">
              <w:rPr>
                <w:noProof/>
                <w:webHidden/>
                <w:sz w:val="24"/>
                <w:szCs w:val="24"/>
              </w:rPr>
              <w:fldChar w:fldCharType="separate"/>
            </w:r>
            <w:r w:rsidRPr="00D15908">
              <w:rPr>
                <w:noProof/>
                <w:webHidden/>
                <w:sz w:val="24"/>
                <w:szCs w:val="24"/>
              </w:rPr>
              <w:t>9</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98" w:history="1">
            <w:r w:rsidRPr="00D15908">
              <w:rPr>
                <w:rStyle w:val="Hyperlink"/>
                <w:noProof/>
                <w:sz w:val="24"/>
                <w:szCs w:val="24"/>
              </w:rPr>
              <w:t>1.</w:t>
            </w:r>
            <w:r w:rsidRPr="00D15908">
              <w:rPr>
                <w:rFonts w:eastAsiaTheme="minorEastAsia"/>
                <w:noProof/>
                <w:sz w:val="24"/>
                <w:szCs w:val="24"/>
              </w:rPr>
              <w:tab/>
            </w:r>
            <w:r w:rsidRPr="00D15908">
              <w:rPr>
                <w:rStyle w:val="Hyperlink"/>
                <w:noProof/>
                <w:sz w:val="24"/>
                <w:szCs w:val="24"/>
              </w:rPr>
              <w:t>Install Docker and Docker-Compose</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_Toc46308898 \h </w:instrText>
            </w:r>
            <w:r w:rsidRPr="00D15908">
              <w:rPr>
                <w:noProof/>
                <w:webHidden/>
                <w:sz w:val="24"/>
                <w:szCs w:val="24"/>
              </w:rPr>
            </w:r>
            <w:r w:rsidRPr="00D15908">
              <w:rPr>
                <w:noProof/>
                <w:webHidden/>
                <w:sz w:val="24"/>
                <w:szCs w:val="24"/>
              </w:rPr>
              <w:fldChar w:fldCharType="separate"/>
            </w:r>
            <w:r w:rsidRPr="00D15908">
              <w:rPr>
                <w:noProof/>
                <w:webHidden/>
                <w:sz w:val="24"/>
                <w:szCs w:val="24"/>
              </w:rPr>
              <w:t>9</w:t>
            </w:r>
            <w:r w:rsidRPr="00D15908">
              <w:rPr>
                <w:noProof/>
                <w:webHidden/>
                <w:sz w:val="24"/>
                <w:szCs w:val="24"/>
              </w:rPr>
              <w:fldChar w:fldCharType="end"/>
            </w:r>
          </w:hyperlink>
        </w:p>
        <w:p w:rsidR="00D15908" w:rsidRPr="00D15908" w:rsidRDefault="00D15908" w:rsidP="00D15908">
          <w:pPr>
            <w:pStyle w:val="TOC2"/>
            <w:tabs>
              <w:tab w:val="left" w:pos="660"/>
              <w:tab w:val="right" w:leader="dot" w:pos="8486"/>
            </w:tabs>
            <w:rPr>
              <w:rFonts w:eastAsiaTheme="minorEastAsia"/>
              <w:noProof/>
              <w:sz w:val="24"/>
              <w:szCs w:val="24"/>
            </w:rPr>
          </w:pPr>
          <w:hyperlink w:anchor="_Toc46308899" w:history="1">
            <w:r w:rsidRPr="00D15908">
              <w:rPr>
                <w:rStyle w:val="Hyperlink"/>
                <w:noProof/>
                <w:sz w:val="24"/>
                <w:szCs w:val="24"/>
              </w:rPr>
              <w:t>2.</w:t>
            </w:r>
            <w:r w:rsidRPr="00D15908">
              <w:rPr>
                <w:rFonts w:eastAsiaTheme="minorEastAsia"/>
                <w:noProof/>
                <w:sz w:val="24"/>
                <w:szCs w:val="24"/>
              </w:rPr>
              <w:tab/>
            </w:r>
            <w:r w:rsidRPr="00D15908">
              <w:rPr>
                <w:rStyle w:val="Hyperlink"/>
                <w:noProof/>
                <w:sz w:val="24"/>
                <w:szCs w:val="24"/>
              </w:rPr>
              <w:t>Build the Solution</w:t>
            </w:r>
            <w:r w:rsidRPr="00D15908">
              <w:rPr>
                <w:noProof/>
                <w:webHidden/>
                <w:sz w:val="24"/>
                <w:szCs w:val="24"/>
              </w:rPr>
              <w:tab/>
            </w:r>
            <w:r w:rsidRPr="00D15908">
              <w:rPr>
                <w:noProof/>
                <w:webHidden/>
                <w:sz w:val="24"/>
                <w:szCs w:val="24"/>
              </w:rPr>
              <w:fldChar w:fldCharType="begin"/>
            </w:r>
            <w:r w:rsidRPr="00D15908">
              <w:rPr>
                <w:noProof/>
                <w:webHidden/>
                <w:sz w:val="24"/>
                <w:szCs w:val="24"/>
              </w:rPr>
              <w:instrText xml:space="preserve"> PAGEREF _Toc46308899 \h </w:instrText>
            </w:r>
            <w:r w:rsidRPr="00D15908">
              <w:rPr>
                <w:noProof/>
                <w:webHidden/>
                <w:sz w:val="24"/>
                <w:szCs w:val="24"/>
              </w:rPr>
            </w:r>
            <w:r w:rsidRPr="00D15908">
              <w:rPr>
                <w:noProof/>
                <w:webHidden/>
                <w:sz w:val="24"/>
                <w:szCs w:val="24"/>
              </w:rPr>
              <w:fldChar w:fldCharType="separate"/>
            </w:r>
            <w:r w:rsidRPr="00D15908">
              <w:rPr>
                <w:noProof/>
                <w:webHidden/>
                <w:sz w:val="24"/>
                <w:szCs w:val="24"/>
              </w:rPr>
              <w:t>9</w:t>
            </w:r>
            <w:r w:rsidRPr="00D15908">
              <w:rPr>
                <w:noProof/>
                <w:webHidden/>
                <w:sz w:val="24"/>
                <w:szCs w:val="24"/>
              </w:rPr>
              <w:fldChar w:fldCharType="end"/>
            </w:r>
          </w:hyperlink>
        </w:p>
        <w:p w:rsidR="00D15908" w:rsidRDefault="00D15908" w:rsidP="00D15908">
          <w:pPr>
            <w:spacing w:after="100" w:line="240" w:lineRule="auto"/>
            <w:rPr>
              <w:b/>
              <w:bCs/>
              <w:noProof/>
              <w:sz w:val="18"/>
              <w:szCs w:val="18"/>
            </w:rPr>
          </w:pPr>
          <w:r w:rsidRPr="00D15908">
            <w:rPr>
              <w:rFonts w:asciiTheme="minorBidi" w:hAnsiTheme="minorBidi"/>
              <w:b/>
              <w:bCs/>
              <w:noProof/>
              <w:sz w:val="32"/>
              <w:szCs w:val="32"/>
            </w:rPr>
            <w:fldChar w:fldCharType="end"/>
          </w:r>
        </w:p>
      </w:sdtContent>
    </w:sdt>
    <w:p w:rsidR="00D15908" w:rsidRDefault="00D15908" w:rsidP="00D15908">
      <w:pPr>
        <w:spacing w:after="100" w:line="240" w:lineRule="auto"/>
        <w:rPr>
          <w:rFonts w:ascii="Maven Pro" w:eastAsia="Maven Pro" w:hAnsi="Maven Pro" w:cs="Maven Pro"/>
          <w:b/>
          <w:color w:val="0B6374"/>
          <w:sz w:val="80"/>
          <w:szCs w:val="80"/>
        </w:rPr>
      </w:pPr>
      <w:r>
        <w:br w:type="page"/>
      </w:r>
    </w:p>
    <w:p w:rsidR="00D15908" w:rsidRPr="00E95E0A" w:rsidRDefault="00D15908" w:rsidP="00D15908">
      <w:pPr>
        <w:pStyle w:val="Title"/>
        <w:spacing w:after="240"/>
        <w:outlineLvl w:val="0"/>
        <w:rPr>
          <w:rFonts w:ascii="Roboto" w:eastAsia="Roboto" w:hAnsi="Roboto" w:cs="Roboto"/>
          <w:color w:val="424242"/>
          <w:sz w:val="40"/>
          <w:szCs w:val="40"/>
        </w:rPr>
      </w:pPr>
      <w:bookmarkStart w:id="5" w:name="_Toc46308876"/>
      <w:r>
        <w:rPr>
          <w:rFonts w:ascii="Roboto" w:eastAsia="Roboto" w:hAnsi="Roboto" w:cs="Roboto"/>
          <w:color w:val="424242"/>
          <w:sz w:val="40"/>
          <w:szCs w:val="40"/>
        </w:rPr>
        <w:lastRenderedPageBreak/>
        <w:t>Description</w:t>
      </w:r>
      <w:bookmarkEnd w:id="5"/>
    </w:p>
    <w:p w:rsidR="00D15908" w:rsidRPr="00E95E0A" w:rsidRDefault="00D15908" w:rsidP="00D15908">
      <w:pPr>
        <w:jc w:val="both"/>
        <w:rPr>
          <w:rFonts w:ascii="Segoe UI" w:eastAsia="Arial" w:hAnsi="Segoe UI" w:cs="Segoe UI"/>
        </w:rPr>
      </w:pPr>
      <w:proofErr w:type="spellStart"/>
      <w:r w:rsidRPr="00E95E0A">
        <w:rPr>
          <w:rFonts w:ascii="Segoe UI" w:eastAsia="Arial" w:hAnsi="Segoe UI" w:cs="Segoe UI"/>
        </w:rPr>
        <w:t>Istishara</w:t>
      </w:r>
      <w:proofErr w:type="spellEnd"/>
      <w:r w:rsidRPr="00E95E0A">
        <w:rPr>
          <w:rFonts w:ascii="Segoe UI" w:eastAsia="Arial" w:hAnsi="Segoe UI" w:cs="Segoe UI"/>
        </w:rPr>
        <w:t xml:space="preserve"> is a software tool aiming to achieve Aim 1) automated document classification and relevance ranking with respect to (w.r.t.) the set of 17 SDGs defined in the UN 2030 Agenda, and Aim 2) graph-based document</w:t>
      </w:r>
      <w:r>
        <w:rPr>
          <w:rFonts w:ascii="Segoe UI" w:eastAsia="Arial" w:hAnsi="Segoe UI" w:cs="Segoe UI"/>
        </w:rPr>
        <w:t>s</w:t>
      </w:r>
      <w:r w:rsidRPr="00E95E0A">
        <w:rPr>
          <w:rFonts w:ascii="Segoe UI" w:eastAsia="Arial" w:hAnsi="Segoe UI" w:cs="Segoe UI"/>
        </w:rPr>
        <w:t xml:space="preserve"> visualization highlighting their relationships and connectivity with the SDGs. </w:t>
      </w:r>
    </w:p>
    <w:p w:rsidR="00D15908" w:rsidRPr="00E95E0A" w:rsidRDefault="00D15908" w:rsidP="00D15908">
      <w:pPr>
        <w:jc w:val="both"/>
        <w:rPr>
          <w:rFonts w:ascii="Segoe UI" w:eastAsia="Arial" w:hAnsi="Segoe UI" w:cs="Segoe UI"/>
        </w:rPr>
      </w:pPr>
      <w:proofErr w:type="spellStart"/>
      <w:r w:rsidRPr="00E95E0A">
        <w:rPr>
          <w:rFonts w:ascii="Segoe UI" w:eastAsia="Arial" w:hAnsi="Segoe UI" w:cs="Segoe UI"/>
        </w:rPr>
        <w:t>Istishara</w:t>
      </w:r>
      <w:proofErr w:type="spellEnd"/>
      <w:r w:rsidRPr="00E95E0A">
        <w:rPr>
          <w:rFonts w:ascii="Segoe UI" w:eastAsia="Arial" w:hAnsi="Segoe UI" w:cs="Segoe UI"/>
        </w:rPr>
        <w:t xml:space="preserve"> allows a UN or government employee to Objective 1) easily map and evaluate the relevance of a given input document (e.g., a national development plan, or a resolution proposal) w.r.t. each of the 17 SDGs, and eventually Objective 2) visualize the set of input documents in a graph-based structure, highlighting the co-occurrence relationships between the documents themselves, as well as their connectivity (e.g., relevance) with the SDGs. </w:t>
      </w:r>
    </w:p>
    <w:p w:rsidR="00D15908" w:rsidRPr="00E95E0A" w:rsidRDefault="00D15908" w:rsidP="00D15908">
      <w:pPr>
        <w:jc w:val="both"/>
        <w:rPr>
          <w:rFonts w:ascii="Segoe UI" w:hAnsi="Segoe UI" w:cs="Segoe UI"/>
        </w:rPr>
      </w:pPr>
      <w:r w:rsidRPr="00E95E0A">
        <w:rPr>
          <w:rFonts w:ascii="Segoe UI" w:eastAsia="Arial" w:hAnsi="Segoe UI" w:cs="Segoe UI"/>
        </w:rPr>
        <w:t xml:space="preserve">The purpose of this document is to present the technical requirements (i.e., software and hardware) needed for the deployment of </w:t>
      </w:r>
      <w:proofErr w:type="spellStart"/>
      <w:r w:rsidRPr="00E95E0A">
        <w:rPr>
          <w:rFonts w:ascii="Segoe UI" w:eastAsia="Arial" w:hAnsi="Segoe UI" w:cs="Segoe UI"/>
        </w:rPr>
        <w:t>Istishara</w:t>
      </w:r>
      <w:proofErr w:type="spellEnd"/>
      <w:r w:rsidRPr="00E95E0A">
        <w:rPr>
          <w:rFonts w:ascii="Segoe UI" w:eastAsia="Arial" w:hAnsi="Segoe UI" w:cs="Segoe UI"/>
        </w:rPr>
        <w:t>. In addition, a deployment tutorial is provided to ensure a smooth installation process.</w:t>
      </w:r>
    </w:p>
    <w:p w:rsidR="00D15908" w:rsidRDefault="00D15908">
      <w:r>
        <w:br w:type="page"/>
      </w:r>
    </w:p>
    <w:p w:rsidR="00D15908" w:rsidRDefault="00D15908" w:rsidP="00D15908">
      <w:pPr>
        <w:spacing w:after="200"/>
        <w:ind w:right="-41"/>
      </w:pPr>
    </w:p>
    <w:p w:rsidR="00D15908" w:rsidRPr="00E95E0A" w:rsidRDefault="00D15908" w:rsidP="00D15908">
      <w:pPr>
        <w:pStyle w:val="Title"/>
        <w:outlineLvl w:val="0"/>
        <w:rPr>
          <w:rFonts w:ascii="Roboto" w:hAnsi="Roboto"/>
          <w:color w:val="424242"/>
          <w:sz w:val="40"/>
          <w:szCs w:val="40"/>
        </w:rPr>
      </w:pPr>
      <w:bookmarkStart w:id="6" w:name="_139izfuhyv7u" w:colFirst="0" w:colLast="0"/>
      <w:bookmarkStart w:id="7" w:name="_Toc46308877"/>
      <w:bookmarkEnd w:id="6"/>
      <w:proofErr w:type="spellStart"/>
      <w:r w:rsidRPr="00E95E0A">
        <w:rPr>
          <w:rFonts w:ascii="Roboto" w:hAnsi="Roboto"/>
          <w:color w:val="424242"/>
          <w:sz w:val="40"/>
          <w:szCs w:val="40"/>
        </w:rPr>
        <w:t>Istishara</w:t>
      </w:r>
      <w:proofErr w:type="spellEnd"/>
      <w:r w:rsidRPr="00E95E0A">
        <w:rPr>
          <w:rFonts w:ascii="Roboto" w:hAnsi="Roboto"/>
          <w:color w:val="424242"/>
          <w:sz w:val="40"/>
          <w:szCs w:val="40"/>
        </w:rPr>
        <w:t xml:space="preserve"> Software </w:t>
      </w:r>
      <w:r w:rsidRPr="00E95E0A">
        <w:rPr>
          <w:rFonts w:ascii="Roboto" w:eastAsia="Roboto" w:hAnsi="Roboto" w:cs="Roboto"/>
          <w:color w:val="424242"/>
          <w:sz w:val="40"/>
          <w:szCs w:val="40"/>
        </w:rPr>
        <w:t>Architecture</w:t>
      </w:r>
      <w:bookmarkEnd w:id="7"/>
    </w:p>
    <w:p w:rsidR="00D15908" w:rsidRDefault="00D15908" w:rsidP="00D15908">
      <w:r>
        <w:tab/>
      </w:r>
      <w:r>
        <w:tab/>
      </w:r>
      <w:r>
        <w:rPr>
          <w:noProof/>
        </w:rPr>
        <w:drawing>
          <wp:inline distT="114300" distB="114300" distL="114300" distR="114300" wp14:anchorId="73C5CEC4" wp14:editId="069A32C9">
            <wp:extent cx="5394960" cy="63373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394960" cy="6337300"/>
                    </a:xfrm>
                    <a:prstGeom prst="rect">
                      <a:avLst/>
                    </a:prstGeom>
                    <a:ln/>
                  </pic:spPr>
                </pic:pic>
              </a:graphicData>
            </a:graphic>
          </wp:inline>
        </w:drawing>
      </w:r>
    </w:p>
    <w:p w:rsidR="00D15908" w:rsidRDefault="00D15908" w:rsidP="00D15908">
      <w:pPr>
        <w:pStyle w:val="Title"/>
        <w:outlineLvl w:val="0"/>
        <w:rPr>
          <w:color w:val="424242"/>
          <w:sz w:val="48"/>
          <w:szCs w:val="48"/>
        </w:rPr>
      </w:pPr>
      <w:bookmarkStart w:id="8" w:name="_ivc7x1myivl0" w:colFirst="0" w:colLast="0"/>
      <w:bookmarkEnd w:id="8"/>
      <w:r>
        <w:rPr>
          <w:color w:val="424242"/>
          <w:sz w:val="48"/>
          <w:szCs w:val="48"/>
        </w:rPr>
        <w:lastRenderedPageBreak/>
        <w:t xml:space="preserve"> </w:t>
      </w:r>
    </w:p>
    <w:p w:rsidR="00D15908" w:rsidRDefault="00D15908" w:rsidP="00D15908">
      <w:pPr>
        <w:rPr>
          <w:rFonts w:ascii="Maven Pro" w:eastAsia="Maven Pro" w:hAnsi="Maven Pro" w:cs="Maven Pro"/>
        </w:rPr>
      </w:pPr>
      <w:r>
        <w:br w:type="page"/>
      </w:r>
      <w:bookmarkStart w:id="9" w:name="_GoBack"/>
      <w:bookmarkEnd w:id="9"/>
    </w:p>
    <w:p w:rsidR="00D15908" w:rsidRPr="00E95E0A" w:rsidRDefault="00D15908" w:rsidP="00D15908">
      <w:pPr>
        <w:pStyle w:val="Title"/>
        <w:outlineLvl w:val="0"/>
        <w:rPr>
          <w:rFonts w:ascii="Roboto" w:eastAsia="Roboto" w:hAnsi="Roboto" w:cs="Roboto"/>
          <w:color w:val="424242"/>
          <w:sz w:val="40"/>
          <w:szCs w:val="40"/>
        </w:rPr>
      </w:pPr>
      <w:bookmarkStart w:id="10" w:name="_Toc46308878"/>
      <w:r w:rsidRPr="00E95E0A">
        <w:rPr>
          <w:rFonts w:ascii="Roboto" w:eastAsia="Roboto" w:hAnsi="Roboto" w:cs="Roboto"/>
          <w:color w:val="424242"/>
          <w:sz w:val="40"/>
          <w:szCs w:val="40"/>
        </w:rPr>
        <w:lastRenderedPageBreak/>
        <w:t>Software Requirements</w:t>
      </w:r>
      <w:bookmarkEnd w:id="10"/>
    </w:p>
    <w:p w:rsidR="00D15908" w:rsidRDefault="00D15908" w:rsidP="00D15908">
      <w:pPr>
        <w:pStyle w:val="Heading2"/>
        <w:keepNext w:val="0"/>
        <w:keepLines w:val="0"/>
        <w:numPr>
          <w:ilvl w:val="0"/>
          <w:numId w:val="14"/>
        </w:numPr>
        <w:spacing w:before="320" w:line="240" w:lineRule="auto"/>
      </w:pPr>
      <w:bookmarkStart w:id="11" w:name="_6ncw121dhaee" w:colFirst="0" w:colLast="0"/>
      <w:bookmarkStart w:id="12" w:name="_Toc46308879"/>
      <w:bookmarkEnd w:id="11"/>
      <w:r>
        <w:t>Infrastructure</w:t>
      </w:r>
      <w:bookmarkEnd w:id="12"/>
    </w:p>
    <w:p w:rsidR="00D15908" w:rsidRPr="00E95E0A" w:rsidRDefault="00D15908" w:rsidP="00D15908">
      <w:pPr>
        <w:spacing w:line="335" w:lineRule="auto"/>
        <w:ind w:left="720"/>
        <w:jc w:val="both"/>
        <w:rPr>
          <w:rFonts w:ascii="Segoe UI" w:hAnsi="Segoe UI" w:cs="Segoe UI"/>
        </w:rPr>
      </w:pPr>
      <w:r w:rsidRPr="00E95E0A">
        <w:rPr>
          <w:rFonts w:ascii="Segoe UI" w:eastAsia="Roboto" w:hAnsi="Segoe UI" w:cs="Segoe UI"/>
          <w:color w:val="666666"/>
        </w:rPr>
        <w:t>The following software are required to deploy and manage the application components</w:t>
      </w:r>
    </w:p>
    <w:bookmarkStart w:id="13" w:name="_buwz1tcz7y35" w:colFirst="0" w:colLast="0"/>
    <w:bookmarkEnd w:id="13"/>
    <w:p w:rsidR="00D15908" w:rsidRDefault="00D15908" w:rsidP="00D15908">
      <w:pPr>
        <w:pStyle w:val="Heading2"/>
        <w:keepNext w:val="0"/>
        <w:keepLines w:val="0"/>
        <w:numPr>
          <w:ilvl w:val="1"/>
          <w:numId w:val="14"/>
        </w:numPr>
        <w:spacing w:before="320" w:line="240" w:lineRule="auto"/>
        <w:rPr>
          <w:b w:val="0"/>
          <w:color w:val="000000"/>
          <w:sz w:val="24"/>
          <w:szCs w:val="24"/>
        </w:rPr>
      </w:pPr>
      <w:r>
        <w:rPr>
          <w:color w:val="1155CC"/>
          <w:sz w:val="24"/>
          <w:szCs w:val="24"/>
          <w:u w:val="single"/>
        </w:rPr>
        <w:fldChar w:fldCharType="begin"/>
      </w:r>
      <w:r>
        <w:rPr>
          <w:color w:val="1155CC"/>
          <w:sz w:val="24"/>
          <w:szCs w:val="24"/>
          <w:u w:val="single"/>
        </w:rPr>
        <w:instrText xml:space="preserve"> HYPERLINK "https://www.docker.com/" \h </w:instrText>
      </w:r>
      <w:r>
        <w:rPr>
          <w:color w:val="1155CC"/>
          <w:sz w:val="24"/>
          <w:szCs w:val="24"/>
          <w:u w:val="single"/>
        </w:rPr>
        <w:fldChar w:fldCharType="separate"/>
      </w:r>
      <w:bookmarkStart w:id="14" w:name="_Toc46246564"/>
      <w:bookmarkStart w:id="15" w:name="_Toc46308880"/>
      <w:r>
        <w:rPr>
          <w:color w:val="1155CC"/>
          <w:sz w:val="24"/>
          <w:szCs w:val="24"/>
          <w:u w:val="single"/>
        </w:rPr>
        <w:t>Docker</w:t>
      </w:r>
      <w:bookmarkEnd w:id="14"/>
      <w:bookmarkEnd w:id="15"/>
      <w:r>
        <w:rPr>
          <w:color w:val="1155CC"/>
          <w:sz w:val="24"/>
          <w:szCs w:val="24"/>
          <w:u w:val="single"/>
        </w:rPr>
        <w:fldChar w:fldCharType="end"/>
      </w:r>
    </w:p>
    <w:p w:rsidR="00D15908" w:rsidRPr="00E95E0A" w:rsidRDefault="00D15908" w:rsidP="00D15908">
      <w:pPr>
        <w:spacing w:line="335" w:lineRule="auto"/>
        <w:ind w:left="720"/>
        <w:jc w:val="both"/>
        <w:rPr>
          <w:rFonts w:ascii="Segoe UI" w:eastAsia="Arial" w:hAnsi="Segoe UI" w:cs="Segoe UI"/>
          <w:color w:val="666666"/>
          <w:highlight w:val="white"/>
        </w:rPr>
      </w:pPr>
      <w:r w:rsidRPr="00E95E0A">
        <w:rPr>
          <w:rFonts w:ascii="Segoe UI" w:eastAsia="Arial" w:hAnsi="Segoe UI" w:cs="Segoe UI"/>
          <w:color w:val="666666"/>
          <w:highlight w:val="white"/>
        </w:rPr>
        <w:t xml:space="preserve">Docker is a set of platform as a service (PaaS) products that uses OS-level virtualization to deliver software in packages called containers. Containers are isolated from one another and bundle their own software, libraries and configuration files. </w:t>
      </w:r>
    </w:p>
    <w:p w:rsidR="00D15908" w:rsidRPr="00E95E0A" w:rsidRDefault="00D15908" w:rsidP="00D15908">
      <w:pPr>
        <w:spacing w:line="335" w:lineRule="auto"/>
        <w:ind w:left="720"/>
        <w:jc w:val="both"/>
        <w:rPr>
          <w:rFonts w:ascii="Segoe UI" w:eastAsia="Arial" w:hAnsi="Segoe UI" w:cs="Segoe UI"/>
          <w:color w:val="434343"/>
          <w:highlight w:val="white"/>
        </w:rPr>
      </w:pPr>
      <w:r w:rsidRPr="00E95E0A">
        <w:rPr>
          <w:rFonts w:ascii="Segoe UI" w:eastAsia="Arial" w:hAnsi="Segoe UI" w:cs="Segoe UI"/>
          <w:color w:val="666666"/>
          <w:highlight w:val="white"/>
        </w:rPr>
        <w:t>Docker was used in the project to provide an ease of deployment and maintenance. Also, updating dependencies of a specific part of the application becomes much easier without breaking other parts</w:t>
      </w:r>
      <w:r w:rsidRPr="00E95E0A">
        <w:rPr>
          <w:rFonts w:ascii="Segoe UI" w:eastAsia="Arial" w:hAnsi="Segoe UI" w:cs="Segoe UI"/>
          <w:color w:val="434343"/>
          <w:highlight w:val="white"/>
        </w:rPr>
        <w:t>.</w:t>
      </w:r>
    </w:p>
    <w:p w:rsidR="00D15908" w:rsidRPr="00DF55FC" w:rsidRDefault="00D15908" w:rsidP="00D15908">
      <w:pPr>
        <w:spacing w:line="335" w:lineRule="auto"/>
        <w:jc w:val="both"/>
        <w:rPr>
          <w:rFonts w:ascii="Arial" w:eastAsia="Arial" w:hAnsi="Arial" w:cs="Arial"/>
          <w:color w:val="202122"/>
          <w:sz w:val="4"/>
          <w:szCs w:val="4"/>
          <w:highlight w:val="white"/>
        </w:rPr>
      </w:pPr>
      <w:r>
        <w:rPr>
          <w:rFonts w:ascii="Arial" w:eastAsia="Arial" w:hAnsi="Arial" w:cs="Arial"/>
          <w:color w:val="202122"/>
          <w:sz w:val="21"/>
          <w:szCs w:val="21"/>
          <w:highlight w:val="white"/>
        </w:rPr>
        <w:tab/>
      </w:r>
    </w:p>
    <w:bookmarkStart w:id="16" w:name="_p2nityf5kx5q" w:colFirst="0" w:colLast="0"/>
    <w:bookmarkEnd w:id="16"/>
    <w:p w:rsidR="00D15908" w:rsidRDefault="00D15908" w:rsidP="00D15908">
      <w:pPr>
        <w:pStyle w:val="Heading2"/>
        <w:keepNext w:val="0"/>
        <w:keepLines w:val="0"/>
        <w:numPr>
          <w:ilvl w:val="1"/>
          <w:numId w:val="14"/>
        </w:numPr>
        <w:spacing w:before="320" w:line="240" w:lineRule="auto"/>
        <w:rPr>
          <w:b w:val="0"/>
          <w:color w:val="000000"/>
          <w:sz w:val="24"/>
          <w:szCs w:val="24"/>
        </w:rPr>
      </w:pPr>
      <w:r>
        <w:rPr>
          <w:color w:val="1155CC"/>
          <w:sz w:val="24"/>
          <w:szCs w:val="24"/>
          <w:u w:val="single"/>
        </w:rPr>
        <w:fldChar w:fldCharType="begin"/>
      </w:r>
      <w:r>
        <w:rPr>
          <w:color w:val="1155CC"/>
          <w:sz w:val="24"/>
          <w:szCs w:val="24"/>
          <w:u w:val="single"/>
        </w:rPr>
        <w:instrText xml:space="preserve"> HYPERLINK "https://docs.docker.com/compose/" \h </w:instrText>
      </w:r>
      <w:r>
        <w:rPr>
          <w:color w:val="1155CC"/>
          <w:sz w:val="24"/>
          <w:szCs w:val="24"/>
          <w:u w:val="single"/>
        </w:rPr>
        <w:fldChar w:fldCharType="separate"/>
      </w:r>
      <w:bookmarkStart w:id="17" w:name="_Toc46246565"/>
      <w:bookmarkStart w:id="18" w:name="_Toc46308881"/>
      <w:r>
        <w:rPr>
          <w:color w:val="1155CC"/>
          <w:sz w:val="24"/>
          <w:szCs w:val="24"/>
          <w:u w:val="single"/>
        </w:rPr>
        <w:t>Docker-compose</w:t>
      </w:r>
      <w:bookmarkEnd w:id="17"/>
      <w:bookmarkEnd w:id="18"/>
      <w:r>
        <w:rPr>
          <w:color w:val="1155CC"/>
          <w:sz w:val="24"/>
          <w:szCs w:val="24"/>
          <w:u w:val="single"/>
        </w:rPr>
        <w:fldChar w:fldCharType="end"/>
      </w:r>
    </w:p>
    <w:p w:rsidR="00D15908" w:rsidRPr="00E95E0A" w:rsidRDefault="00D15908" w:rsidP="00D15908">
      <w:pPr>
        <w:spacing w:line="335" w:lineRule="auto"/>
        <w:ind w:left="720"/>
        <w:jc w:val="both"/>
        <w:rPr>
          <w:rFonts w:ascii="Segoe UI" w:eastAsia="Arial" w:hAnsi="Segoe UI" w:cs="Segoe UI"/>
          <w:color w:val="666666"/>
          <w:highlight w:val="white"/>
        </w:rPr>
      </w:pPr>
      <w:r w:rsidRPr="00E95E0A">
        <w:rPr>
          <w:rFonts w:ascii="Segoe UI" w:eastAsia="Arial" w:hAnsi="Segoe UI" w:cs="Segoe UI"/>
          <w:color w:val="666666"/>
          <w:highlight w:val="white"/>
        </w:rPr>
        <w:t xml:space="preserve">Docker-compose is a tool for defining and running multi-container </w:t>
      </w:r>
      <w:r w:rsidRPr="00F52BDC">
        <w:rPr>
          <w:rFonts w:ascii="Segoe UI" w:eastAsia="Arial" w:hAnsi="Segoe UI" w:cs="Segoe UI"/>
          <w:color w:val="666666"/>
          <w:highlight w:val="white"/>
        </w:rPr>
        <w:t>Docker</w:t>
      </w:r>
      <w:r w:rsidRPr="00E95E0A">
        <w:rPr>
          <w:rFonts w:ascii="Segoe UI" w:eastAsia="Arial" w:hAnsi="Segoe UI" w:cs="Segoe UI"/>
          <w:color w:val="666666"/>
          <w:highlight w:val="white"/>
        </w:rPr>
        <w:t xml:space="preserve"> applications. This makes the communication between the different </w:t>
      </w:r>
      <w:r w:rsidRPr="00F52BDC">
        <w:rPr>
          <w:rFonts w:ascii="Segoe UI" w:eastAsia="Arial" w:hAnsi="Segoe UI" w:cs="Segoe UI"/>
          <w:color w:val="666666"/>
          <w:highlight w:val="white"/>
        </w:rPr>
        <w:t>Docker</w:t>
      </w:r>
      <w:r w:rsidRPr="00E95E0A">
        <w:rPr>
          <w:rFonts w:ascii="Segoe UI" w:eastAsia="Arial" w:hAnsi="Segoe UI" w:cs="Segoe UI"/>
          <w:color w:val="666666"/>
          <w:highlight w:val="white"/>
        </w:rPr>
        <w:t xml:space="preserve"> containers easier. It also helps manage the containers in a more efficient way.</w:t>
      </w:r>
    </w:p>
    <w:p w:rsidR="00D15908" w:rsidRDefault="00D15908" w:rsidP="00D15908">
      <w:pPr>
        <w:spacing w:line="335" w:lineRule="auto"/>
        <w:ind w:left="720"/>
        <w:jc w:val="both"/>
        <w:rPr>
          <w:rFonts w:ascii="Arial" w:eastAsia="Arial" w:hAnsi="Arial" w:cs="Arial"/>
          <w:color w:val="666666"/>
          <w:highlight w:val="white"/>
        </w:rPr>
      </w:pPr>
    </w:p>
    <w:p w:rsidR="00D15908" w:rsidRDefault="00D15908" w:rsidP="00D15908">
      <w:pPr>
        <w:pStyle w:val="Heading2"/>
        <w:keepNext w:val="0"/>
        <w:keepLines w:val="0"/>
        <w:numPr>
          <w:ilvl w:val="0"/>
          <w:numId w:val="14"/>
        </w:numPr>
        <w:spacing w:before="320" w:line="240" w:lineRule="auto"/>
      </w:pPr>
      <w:bookmarkStart w:id="19" w:name="_egqt1meq67u8" w:colFirst="0" w:colLast="0"/>
      <w:bookmarkStart w:id="20" w:name="_Toc46308882"/>
      <w:bookmarkEnd w:id="19"/>
      <w:r>
        <w:t>Web Application</w:t>
      </w:r>
      <w:bookmarkEnd w:id="20"/>
    </w:p>
    <w:p w:rsidR="00D15908" w:rsidRPr="00E95E0A" w:rsidRDefault="00D15908" w:rsidP="00D15908">
      <w:pPr>
        <w:spacing w:line="335" w:lineRule="auto"/>
        <w:ind w:left="720"/>
        <w:rPr>
          <w:rFonts w:ascii="Segoe UI" w:hAnsi="Segoe UI" w:cs="Segoe UI"/>
        </w:rPr>
      </w:pPr>
      <w:r w:rsidRPr="00E95E0A">
        <w:rPr>
          <w:rFonts w:ascii="Segoe UI" w:eastAsia="Roboto" w:hAnsi="Segoe UI" w:cs="Segoe UI"/>
          <w:color w:val="666666"/>
        </w:rPr>
        <w:t>The following software are required to serve the web applications</w:t>
      </w:r>
    </w:p>
    <w:bookmarkStart w:id="21" w:name="_g69jeavhrv30" w:colFirst="0" w:colLast="0"/>
    <w:bookmarkEnd w:id="21"/>
    <w:p w:rsidR="00D15908" w:rsidRDefault="00D15908" w:rsidP="00D15908">
      <w:pPr>
        <w:pStyle w:val="Heading2"/>
        <w:keepNext w:val="0"/>
        <w:keepLines w:val="0"/>
        <w:numPr>
          <w:ilvl w:val="1"/>
          <w:numId w:val="14"/>
        </w:numPr>
        <w:spacing w:before="320" w:line="240" w:lineRule="auto"/>
        <w:rPr>
          <w:color w:val="000000"/>
          <w:sz w:val="24"/>
          <w:szCs w:val="24"/>
        </w:rPr>
      </w:pPr>
      <w:r>
        <w:rPr>
          <w:color w:val="1155CC"/>
          <w:sz w:val="24"/>
          <w:szCs w:val="24"/>
          <w:u w:val="single"/>
        </w:rPr>
        <w:fldChar w:fldCharType="begin"/>
      </w:r>
      <w:r>
        <w:rPr>
          <w:color w:val="1155CC"/>
          <w:sz w:val="24"/>
          <w:szCs w:val="24"/>
          <w:u w:val="single"/>
        </w:rPr>
        <w:instrText xml:space="preserve"> HYPERLINK "https://angular.io/" \h </w:instrText>
      </w:r>
      <w:r>
        <w:rPr>
          <w:color w:val="1155CC"/>
          <w:sz w:val="24"/>
          <w:szCs w:val="24"/>
          <w:u w:val="single"/>
        </w:rPr>
        <w:fldChar w:fldCharType="separate"/>
      </w:r>
      <w:bookmarkStart w:id="22" w:name="_Toc46246567"/>
      <w:bookmarkStart w:id="23" w:name="_Toc46308883"/>
      <w:r>
        <w:rPr>
          <w:color w:val="1155CC"/>
          <w:sz w:val="24"/>
          <w:szCs w:val="24"/>
          <w:u w:val="single"/>
        </w:rPr>
        <w:t>Angular</w:t>
      </w:r>
      <w:bookmarkEnd w:id="22"/>
      <w:bookmarkEnd w:id="23"/>
      <w:r>
        <w:rPr>
          <w:color w:val="1155CC"/>
          <w:sz w:val="24"/>
          <w:szCs w:val="24"/>
          <w:u w:val="single"/>
        </w:rPr>
        <w:fldChar w:fldCharType="end"/>
      </w:r>
    </w:p>
    <w:p w:rsidR="00D15908" w:rsidRPr="00E95E0A" w:rsidRDefault="00D15908" w:rsidP="00D15908">
      <w:pPr>
        <w:spacing w:line="335" w:lineRule="auto"/>
        <w:ind w:left="720"/>
        <w:jc w:val="both"/>
        <w:rPr>
          <w:rFonts w:ascii="Segoe UI" w:eastAsia="Roboto" w:hAnsi="Segoe UI" w:cs="Segoe UI"/>
          <w:color w:val="666666"/>
        </w:rPr>
      </w:pPr>
      <w:r w:rsidRPr="00E95E0A">
        <w:rPr>
          <w:rFonts w:ascii="Segoe UI" w:eastAsia="Roboto" w:hAnsi="Segoe UI" w:cs="Segoe UI"/>
          <w:color w:val="666666"/>
        </w:rPr>
        <w:t xml:space="preserve">Angular is an open source web development framework developed by Google. It provides advanced </w:t>
      </w:r>
      <w:proofErr w:type="spellStart"/>
      <w:r w:rsidRPr="00E95E0A">
        <w:rPr>
          <w:rFonts w:ascii="Segoe UI" w:eastAsia="Roboto" w:hAnsi="Segoe UI" w:cs="Segoe UI"/>
          <w:color w:val="666666"/>
        </w:rPr>
        <w:t>javascript</w:t>
      </w:r>
      <w:proofErr w:type="spellEnd"/>
      <w:r w:rsidRPr="00E95E0A">
        <w:rPr>
          <w:rFonts w:ascii="Segoe UI" w:eastAsia="Roboto" w:hAnsi="Segoe UI" w:cs="Segoe UI"/>
          <w:color w:val="666666"/>
        </w:rPr>
        <w:t xml:space="preserve"> support and makes the development of web applications easier and better structured. It also provides libraries for out of the box components</w:t>
      </w:r>
    </w:p>
    <w:bookmarkStart w:id="24" w:name="_hv1ukzkygljp" w:colFirst="0" w:colLast="0"/>
    <w:bookmarkEnd w:id="24"/>
    <w:p w:rsidR="00D15908" w:rsidRDefault="00D15908" w:rsidP="00D15908">
      <w:pPr>
        <w:pStyle w:val="Heading2"/>
        <w:keepNext w:val="0"/>
        <w:keepLines w:val="0"/>
        <w:numPr>
          <w:ilvl w:val="1"/>
          <w:numId w:val="14"/>
        </w:numPr>
        <w:spacing w:before="320" w:line="240" w:lineRule="auto"/>
        <w:rPr>
          <w:color w:val="000000"/>
          <w:sz w:val="24"/>
          <w:szCs w:val="24"/>
        </w:rPr>
      </w:pPr>
      <w:r>
        <w:rPr>
          <w:color w:val="1155CC"/>
          <w:sz w:val="24"/>
          <w:szCs w:val="24"/>
          <w:u w:val="single"/>
        </w:rPr>
        <w:fldChar w:fldCharType="begin"/>
      </w:r>
      <w:r>
        <w:rPr>
          <w:color w:val="1155CC"/>
          <w:sz w:val="24"/>
          <w:szCs w:val="24"/>
          <w:u w:val="single"/>
        </w:rPr>
        <w:instrText xml:space="preserve"> HYPERLINK "https://www.nginx.com/" \h </w:instrText>
      </w:r>
      <w:r>
        <w:rPr>
          <w:color w:val="1155CC"/>
          <w:sz w:val="24"/>
          <w:szCs w:val="24"/>
          <w:u w:val="single"/>
        </w:rPr>
        <w:fldChar w:fldCharType="separate"/>
      </w:r>
      <w:bookmarkStart w:id="25" w:name="_Toc46246568"/>
      <w:bookmarkStart w:id="26" w:name="_Toc46308884"/>
      <w:r>
        <w:rPr>
          <w:color w:val="1155CC"/>
          <w:sz w:val="24"/>
          <w:szCs w:val="24"/>
          <w:u w:val="single"/>
        </w:rPr>
        <w:t>Nginx</w:t>
      </w:r>
      <w:bookmarkEnd w:id="25"/>
      <w:bookmarkEnd w:id="26"/>
      <w:r>
        <w:rPr>
          <w:color w:val="1155CC"/>
          <w:sz w:val="24"/>
          <w:szCs w:val="24"/>
          <w:u w:val="single"/>
        </w:rPr>
        <w:fldChar w:fldCharType="end"/>
      </w:r>
    </w:p>
    <w:p w:rsidR="00D15908" w:rsidRPr="00E95E0A" w:rsidRDefault="00D15908" w:rsidP="00D15908">
      <w:pPr>
        <w:spacing w:line="335" w:lineRule="auto"/>
        <w:ind w:left="720"/>
        <w:jc w:val="both"/>
        <w:rPr>
          <w:rFonts w:ascii="Segoe UI" w:eastAsia="Roboto" w:hAnsi="Segoe UI" w:cs="Segoe UI"/>
          <w:color w:val="666666"/>
        </w:rPr>
      </w:pPr>
      <w:r w:rsidRPr="00E95E0A">
        <w:rPr>
          <w:rFonts w:ascii="Segoe UI" w:eastAsia="Roboto" w:hAnsi="Segoe UI" w:cs="Segoe UI"/>
          <w:color w:val="666666"/>
        </w:rPr>
        <w:lastRenderedPageBreak/>
        <w:t xml:space="preserve">Nginx is a </w:t>
      </w:r>
      <w:r w:rsidRPr="00F52BDC">
        <w:rPr>
          <w:rFonts w:ascii="Segoe UI" w:eastAsia="Roboto" w:hAnsi="Segoe UI" w:cs="Segoe UI"/>
          <w:color w:val="666666"/>
        </w:rPr>
        <w:t>well-known</w:t>
      </w:r>
      <w:r w:rsidRPr="00E95E0A">
        <w:rPr>
          <w:rFonts w:ascii="Segoe UI" w:eastAsia="Roboto" w:hAnsi="Segoe UI" w:cs="Segoe UI"/>
          <w:color w:val="666666"/>
        </w:rPr>
        <w:t xml:space="preserve"> web server. It is used in </w:t>
      </w:r>
      <w:proofErr w:type="spellStart"/>
      <w:r>
        <w:rPr>
          <w:rFonts w:ascii="Segoe UI" w:eastAsia="Roboto" w:hAnsi="Segoe UI" w:cs="Segoe UI"/>
          <w:color w:val="666666"/>
        </w:rPr>
        <w:t>I</w:t>
      </w:r>
      <w:r w:rsidRPr="00E95E0A">
        <w:rPr>
          <w:rFonts w:ascii="Segoe UI" w:eastAsia="Roboto" w:hAnsi="Segoe UI" w:cs="Segoe UI"/>
          <w:color w:val="666666"/>
        </w:rPr>
        <w:t>stishara</w:t>
      </w:r>
      <w:proofErr w:type="spellEnd"/>
      <w:r w:rsidRPr="00E95E0A">
        <w:rPr>
          <w:rFonts w:ascii="Segoe UI" w:eastAsia="Roboto" w:hAnsi="Segoe UI" w:cs="Segoe UI"/>
          <w:color w:val="666666"/>
        </w:rPr>
        <w:t xml:space="preserve"> to serve the Angular applications in production</w:t>
      </w:r>
      <w:r>
        <w:rPr>
          <w:rFonts w:ascii="Segoe UI" w:eastAsia="Roboto" w:hAnsi="Segoe UI" w:cs="Segoe UI"/>
          <w:color w:val="666666"/>
        </w:rPr>
        <w:t>.</w:t>
      </w:r>
    </w:p>
    <w:p w:rsidR="00D15908" w:rsidRPr="00DF55FC" w:rsidRDefault="00D15908" w:rsidP="00D15908">
      <w:pPr>
        <w:spacing w:line="335" w:lineRule="auto"/>
        <w:rPr>
          <w:rFonts w:ascii="Roboto" w:eastAsia="Roboto" w:hAnsi="Roboto" w:cs="Roboto"/>
          <w:color w:val="666666"/>
          <w:sz w:val="2"/>
          <w:szCs w:val="2"/>
        </w:rPr>
      </w:pPr>
    </w:p>
    <w:p w:rsidR="00D15908" w:rsidRDefault="00D15908" w:rsidP="00D15908">
      <w:pPr>
        <w:pStyle w:val="Heading2"/>
        <w:keepNext w:val="0"/>
        <w:keepLines w:val="0"/>
        <w:numPr>
          <w:ilvl w:val="0"/>
          <w:numId w:val="14"/>
        </w:numPr>
        <w:spacing w:before="320" w:line="240" w:lineRule="auto"/>
      </w:pPr>
      <w:bookmarkStart w:id="27" w:name="_ct3wt8ddp2yv" w:colFirst="0" w:colLast="0"/>
      <w:bookmarkStart w:id="28" w:name="_Toc46308885"/>
      <w:bookmarkEnd w:id="27"/>
      <w:r>
        <w:t>Authentication and Authorization</w:t>
      </w:r>
      <w:bookmarkEnd w:id="28"/>
    </w:p>
    <w:p w:rsidR="00D15908" w:rsidRPr="00E95E0A" w:rsidRDefault="00D15908" w:rsidP="00D15908">
      <w:pPr>
        <w:spacing w:line="335" w:lineRule="auto"/>
        <w:ind w:left="720"/>
        <w:rPr>
          <w:rFonts w:ascii="Segoe UI" w:hAnsi="Segoe UI" w:cs="Segoe UI"/>
        </w:rPr>
      </w:pPr>
      <w:r w:rsidRPr="00E95E0A">
        <w:rPr>
          <w:rFonts w:ascii="Segoe UI" w:eastAsia="Roboto" w:hAnsi="Segoe UI" w:cs="Segoe UI"/>
          <w:color w:val="666666"/>
        </w:rPr>
        <w:t>The following are required to ensure resources protection</w:t>
      </w:r>
    </w:p>
    <w:bookmarkStart w:id="29" w:name="_dvwin0sexz75" w:colFirst="0" w:colLast="0"/>
    <w:bookmarkEnd w:id="29"/>
    <w:p w:rsidR="00D15908" w:rsidRDefault="00D15908" w:rsidP="00D15908">
      <w:pPr>
        <w:pStyle w:val="Heading2"/>
        <w:keepNext w:val="0"/>
        <w:keepLines w:val="0"/>
        <w:numPr>
          <w:ilvl w:val="1"/>
          <w:numId w:val="14"/>
        </w:numPr>
        <w:spacing w:before="320" w:line="240" w:lineRule="auto"/>
        <w:rPr>
          <w:color w:val="000000"/>
          <w:sz w:val="24"/>
          <w:szCs w:val="24"/>
        </w:rPr>
      </w:pPr>
      <w:r>
        <w:rPr>
          <w:color w:val="1155CC"/>
          <w:sz w:val="24"/>
          <w:szCs w:val="24"/>
          <w:u w:val="single"/>
        </w:rPr>
        <w:fldChar w:fldCharType="begin"/>
      </w:r>
      <w:r>
        <w:rPr>
          <w:color w:val="1155CC"/>
          <w:sz w:val="24"/>
          <w:szCs w:val="24"/>
          <w:u w:val="single"/>
        </w:rPr>
        <w:instrText xml:space="preserve"> HYPERLINK "https://www.keycloak.org/" \h </w:instrText>
      </w:r>
      <w:r>
        <w:rPr>
          <w:color w:val="1155CC"/>
          <w:sz w:val="24"/>
          <w:szCs w:val="24"/>
          <w:u w:val="single"/>
        </w:rPr>
        <w:fldChar w:fldCharType="separate"/>
      </w:r>
      <w:bookmarkStart w:id="30" w:name="_Toc46246570"/>
      <w:bookmarkStart w:id="31" w:name="_Toc46308886"/>
      <w:proofErr w:type="spellStart"/>
      <w:r>
        <w:rPr>
          <w:color w:val="1155CC"/>
          <w:sz w:val="24"/>
          <w:szCs w:val="24"/>
          <w:u w:val="single"/>
        </w:rPr>
        <w:t>Keycloak</w:t>
      </w:r>
      <w:bookmarkEnd w:id="30"/>
      <w:bookmarkEnd w:id="31"/>
      <w:proofErr w:type="spellEnd"/>
      <w:r>
        <w:rPr>
          <w:color w:val="1155CC"/>
          <w:sz w:val="24"/>
          <w:szCs w:val="24"/>
          <w:u w:val="single"/>
        </w:rPr>
        <w:fldChar w:fldCharType="end"/>
      </w:r>
    </w:p>
    <w:p w:rsidR="00D15908" w:rsidRPr="00E95E0A" w:rsidRDefault="00D15908" w:rsidP="00D15908">
      <w:pPr>
        <w:spacing w:line="335" w:lineRule="auto"/>
        <w:ind w:left="720"/>
        <w:jc w:val="both"/>
        <w:rPr>
          <w:rFonts w:ascii="Segoe UI" w:eastAsia="Roboto" w:hAnsi="Segoe UI" w:cs="Segoe UI"/>
          <w:color w:val="666666"/>
        </w:rPr>
      </w:pPr>
      <w:proofErr w:type="spellStart"/>
      <w:r w:rsidRPr="00E95E0A">
        <w:rPr>
          <w:rFonts w:ascii="Segoe UI" w:eastAsia="Roboto" w:hAnsi="Segoe UI" w:cs="Segoe UI"/>
          <w:color w:val="666666"/>
        </w:rPr>
        <w:t>Keycloak</w:t>
      </w:r>
      <w:proofErr w:type="spellEnd"/>
      <w:r w:rsidRPr="00E95E0A">
        <w:rPr>
          <w:rFonts w:ascii="Segoe UI" w:eastAsia="Roboto" w:hAnsi="Segoe UI" w:cs="Segoe UI"/>
          <w:color w:val="666666"/>
        </w:rPr>
        <w:t xml:space="preserve"> is an open source identity and access management provider. It is used for user management as well as role based authentication.</w:t>
      </w:r>
    </w:p>
    <w:bookmarkStart w:id="32" w:name="_dr7ahbhqe4bt" w:colFirst="0" w:colLast="0"/>
    <w:bookmarkEnd w:id="32"/>
    <w:p w:rsidR="00D15908" w:rsidRDefault="00D15908" w:rsidP="00D15908">
      <w:pPr>
        <w:pStyle w:val="Heading2"/>
        <w:keepNext w:val="0"/>
        <w:keepLines w:val="0"/>
        <w:numPr>
          <w:ilvl w:val="1"/>
          <w:numId w:val="14"/>
        </w:numPr>
        <w:spacing w:before="320" w:line="240" w:lineRule="auto"/>
        <w:rPr>
          <w:color w:val="000000"/>
          <w:sz w:val="24"/>
          <w:szCs w:val="24"/>
        </w:rPr>
      </w:pPr>
      <w:r>
        <w:rPr>
          <w:color w:val="1155CC"/>
          <w:sz w:val="24"/>
          <w:szCs w:val="24"/>
          <w:u w:val="single"/>
        </w:rPr>
        <w:fldChar w:fldCharType="begin"/>
      </w:r>
      <w:r>
        <w:rPr>
          <w:color w:val="1155CC"/>
          <w:sz w:val="24"/>
          <w:szCs w:val="24"/>
          <w:u w:val="single"/>
        </w:rPr>
        <w:instrText xml:space="preserve"> HYPERLINK "https://ldap.com/" \h </w:instrText>
      </w:r>
      <w:r>
        <w:rPr>
          <w:color w:val="1155CC"/>
          <w:sz w:val="24"/>
          <w:szCs w:val="24"/>
          <w:u w:val="single"/>
        </w:rPr>
        <w:fldChar w:fldCharType="separate"/>
      </w:r>
      <w:bookmarkStart w:id="33" w:name="_Toc46246571"/>
      <w:bookmarkStart w:id="34" w:name="_Toc46308887"/>
      <w:r>
        <w:rPr>
          <w:color w:val="1155CC"/>
          <w:sz w:val="24"/>
          <w:szCs w:val="24"/>
          <w:u w:val="single"/>
        </w:rPr>
        <w:t>LDAP System</w:t>
      </w:r>
      <w:r>
        <w:rPr>
          <w:color w:val="1155CC"/>
          <w:sz w:val="24"/>
          <w:szCs w:val="24"/>
          <w:u w:val="single"/>
        </w:rPr>
        <w:fldChar w:fldCharType="end"/>
      </w:r>
      <w:r>
        <w:rPr>
          <w:color w:val="000000"/>
          <w:sz w:val="24"/>
          <w:szCs w:val="24"/>
        </w:rPr>
        <w:t xml:space="preserve"> (Optional, not required at this stage)</w:t>
      </w:r>
      <w:bookmarkEnd w:id="33"/>
      <w:bookmarkEnd w:id="34"/>
    </w:p>
    <w:p w:rsidR="00D15908" w:rsidRPr="00E95E0A" w:rsidRDefault="00D15908" w:rsidP="00D15908">
      <w:pPr>
        <w:spacing w:line="335" w:lineRule="auto"/>
        <w:ind w:left="720"/>
        <w:jc w:val="both"/>
        <w:rPr>
          <w:rFonts w:ascii="Segoe UI" w:eastAsia="Roboto" w:hAnsi="Segoe UI" w:cs="Segoe UI"/>
          <w:color w:val="666666"/>
        </w:rPr>
      </w:pPr>
      <w:r w:rsidRPr="00E95E0A">
        <w:rPr>
          <w:rFonts w:ascii="Segoe UI" w:eastAsia="Roboto" w:hAnsi="Segoe UI" w:cs="Segoe UI"/>
          <w:color w:val="666666"/>
        </w:rPr>
        <w:t>LDAP, the Lightweight Directory Access Protocol, is a mature, flexible, and well supported standards-based mechanism for interacting with directory servers.</w:t>
      </w:r>
    </w:p>
    <w:p w:rsidR="00D15908" w:rsidRPr="00E95E0A" w:rsidRDefault="00D15908" w:rsidP="00D15908">
      <w:pPr>
        <w:spacing w:line="335" w:lineRule="auto"/>
        <w:ind w:left="720"/>
        <w:jc w:val="both"/>
        <w:rPr>
          <w:rFonts w:ascii="Segoe UI" w:eastAsia="Roboto" w:hAnsi="Segoe UI" w:cs="Segoe UI"/>
          <w:color w:val="666666"/>
        </w:rPr>
      </w:pPr>
      <w:r w:rsidRPr="00E95E0A">
        <w:rPr>
          <w:rFonts w:ascii="Segoe UI" w:eastAsia="Roboto" w:hAnsi="Segoe UI" w:cs="Segoe UI"/>
          <w:color w:val="666666"/>
        </w:rPr>
        <w:t xml:space="preserve">LDAP Integration is required if ESCWA wants their employees to login to </w:t>
      </w:r>
      <w:proofErr w:type="spellStart"/>
      <w:r w:rsidRPr="00E95E0A">
        <w:rPr>
          <w:rFonts w:ascii="Segoe UI" w:eastAsia="Roboto" w:hAnsi="Segoe UI" w:cs="Segoe UI"/>
          <w:color w:val="666666"/>
        </w:rPr>
        <w:t>Istishara</w:t>
      </w:r>
      <w:proofErr w:type="spellEnd"/>
      <w:r w:rsidRPr="00E95E0A">
        <w:rPr>
          <w:rFonts w:ascii="Segoe UI" w:eastAsia="Roboto" w:hAnsi="Segoe UI" w:cs="Segoe UI"/>
          <w:color w:val="666666"/>
        </w:rPr>
        <w:t xml:space="preserve"> using their ESCWA credentials.</w:t>
      </w:r>
    </w:p>
    <w:p w:rsidR="00D15908" w:rsidRPr="00DF55FC" w:rsidRDefault="00D15908" w:rsidP="00D15908">
      <w:pPr>
        <w:spacing w:line="335" w:lineRule="auto"/>
        <w:ind w:left="720"/>
        <w:rPr>
          <w:rFonts w:ascii="Roboto" w:eastAsia="Roboto" w:hAnsi="Roboto" w:cs="Roboto"/>
          <w:color w:val="666666"/>
          <w:sz w:val="2"/>
          <w:szCs w:val="2"/>
        </w:rPr>
      </w:pPr>
    </w:p>
    <w:p w:rsidR="00D15908" w:rsidRDefault="00D15908" w:rsidP="00D15908">
      <w:pPr>
        <w:pStyle w:val="Heading2"/>
        <w:keepNext w:val="0"/>
        <w:keepLines w:val="0"/>
        <w:numPr>
          <w:ilvl w:val="0"/>
          <w:numId w:val="14"/>
        </w:numPr>
        <w:spacing w:before="320" w:line="240" w:lineRule="auto"/>
      </w:pPr>
      <w:bookmarkStart w:id="35" w:name="_uky1isfsvw4z" w:colFirst="0" w:colLast="0"/>
      <w:bookmarkStart w:id="36" w:name="_Toc46308888"/>
      <w:bookmarkEnd w:id="35"/>
      <w:r>
        <w:t>API Services</w:t>
      </w:r>
      <w:bookmarkEnd w:id="36"/>
    </w:p>
    <w:p w:rsidR="00D15908" w:rsidRPr="00E95E0A" w:rsidRDefault="00D15908" w:rsidP="00D15908">
      <w:pPr>
        <w:spacing w:line="335" w:lineRule="auto"/>
        <w:ind w:left="720"/>
        <w:rPr>
          <w:rFonts w:ascii="Segoe UI" w:hAnsi="Segoe UI" w:cs="Segoe UI"/>
        </w:rPr>
      </w:pPr>
      <w:r w:rsidRPr="00E95E0A">
        <w:rPr>
          <w:rFonts w:ascii="Segoe UI" w:eastAsia="Roboto" w:hAnsi="Segoe UI" w:cs="Segoe UI"/>
          <w:color w:val="666666"/>
        </w:rPr>
        <w:t>The following are required to ensure resources protection:</w:t>
      </w:r>
    </w:p>
    <w:bookmarkStart w:id="37" w:name="_9ysd7y6wbzv8" w:colFirst="0" w:colLast="0"/>
    <w:bookmarkEnd w:id="37"/>
    <w:p w:rsidR="00D15908" w:rsidRDefault="00D15908" w:rsidP="00D15908">
      <w:pPr>
        <w:pStyle w:val="Heading2"/>
        <w:keepNext w:val="0"/>
        <w:keepLines w:val="0"/>
        <w:numPr>
          <w:ilvl w:val="1"/>
          <w:numId w:val="14"/>
        </w:numPr>
        <w:spacing w:before="320" w:line="240" w:lineRule="auto"/>
        <w:rPr>
          <w:color w:val="000000"/>
          <w:sz w:val="24"/>
          <w:szCs w:val="24"/>
        </w:rPr>
      </w:pPr>
      <w:r>
        <w:rPr>
          <w:color w:val="1155CC"/>
          <w:sz w:val="24"/>
          <w:szCs w:val="24"/>
          <w:u w:val="single"/>
        </w:rPr>
        <w:fldChar w:fldCharType="begin"/>
      </w:r>
      <w:r>
        <w:rPr>
          <w:color w:val="1155CC"/>
          <w:sz w:val="24"/>
          <w:szCs w:val="24"/>
          <w:u w:val="single"/>
        </w:rPr>
        <w:instrText xml:space="preserve"> HYPERLINK "https://www.python.org/" \h </w:instrText>
      </w:r>
      <w:r>
        <w:rPr>
          <w:color w:val="1155CC"/>
          <w:sz w:val="24"/>
          <w:szCs w:val="24"/>
          <w:u w:val="single"/>
        </w:rPr>
        <w:fldChar w:fldCharType="separate"/>
      </w:r>
      <w:bookmarkStart w:id="38" w:name="_Toc46246573"/>
      <w:bookmarkStart w:id="39" w:name="_Toc46308889"/>
      <w:r>
        <w:rPr>
          <w:color w:val="1155CC"/>
          <w:sz w:val="24"/>
          <w:szCs w:val="24"/>
          <w:u w:val="single"/>
        </w:rPr>
        <w:t>Python</w:t>
      </w:r>
      <w:bookmarkEnd w:id="38"/>
      <w:bookmarkEnd w:id="39"/>
      <w:r>
        <w:rPr>
          <w:color w:val="1155CC"/>
          <w:sz w:val="24"/>
          <w:szCs w:val="24"/>
          <w:u w:val="single"/>
        </w:rPr>
        <w:fldChar w:fldCharType="end"/>
      </w:r>
    </w:p>
    <w:p w:rsidR="00D15908" w:rsidRPr="00E95E0A" w:rsidRDefault="00D15908" w:rsidP="00D15908">
      <w:pPr>
        <w:spacing w:line="335" w:lineRule="auto"/>
        <w:ind w:left="720"/>
        <w:jc w:val="both"/>
        <w:rPr>
          <w:rFonts w:ascii="Segoe UI" w:eastAsia="Roboto" w:hAnsi="Segoe UI" w:cs="Segoe UI"/>
          <w:color w:val="666666"/>
        </w:rPr>
      </w:pPr>
      <w:r w:rsidRPr="00E95E0A">
        <w:rPr>
          <w:rFonts w:ascii="Segoe UI" w:eastAsia="Roboto" w:hAnsi="Segoe UI" w:cs="Segoe UI"/>
          <w:color w:val="666666"/>
        </w:rPr>
        <w:t xml:space="preserve">Python is an interpreted, high-level, general-purpose programming language. It is the language of choice for the API because it has a great support for text analysis and classification which are the core components of </w:t>
      </w:r>
      <w:proofErr w:type="spellStart"/>
      <w:r w:rsidRPr="00E95E0A">
        <w:rPr>
          <w:rFonts w:ascii="Segoe UI" w:eastAsia="Roboto" w:hAnsi="Segoe UI" w:cs="Segoe UI"/>
          <w:color w:val="666666"/>
        </w:rPr>
        <w:t>Istishara</w:t>
      </w:r>
      <w:proofErr w:type="spellEnd"/>
      <w:r w:rsidRPr="00E95E0A">
        <w:rPr>
          <w:rFonts w:ascii="Segoe UI" w:eastAsia="Roboto" w:hAnsi="Segoe UI" w:cs="Segoe UI"/>
          <w:color w:val="666666"/>
        </w:rPr>
        <w:t>.</w:t>
      </w:r>
    </w:p>
    <w:p w:rsidR="00D15908" w:rsidRPr="00DF55FC" w:rsidRDefault="00D15908" w:rsidP="00D15908">
      <w:pPr>
        <w:spacing w:line="335" w:lineRule="auto"/>
        <w:ind w:left="720"/>
        <w:jc w:val="both"/>
        <w:rPr>
          <w:rFonts w:ascii="Roboto" w:eastAsia="Roboto" w:hAnsi="Roboto" w:cs="Roboto"/>
          <w:color w:val="666666"/>
          <w:sz w:val="2"/>
          <w:szCs w:val="2"/>
        </w:rPr>
      </w:pPr>
    </w:p>
    <w:bookmarkStart w:id="40" w:name="_sjasvzmsjsaz" w:colFirst="0" w:colLast="0"/>
    <w:bookmarkEnd w:id="40"/>
    <w:p w:rsidR="00D15908" w:rsidRDefault="00D15908" w:rsidP="00D15908">
      <w:pPr>
        <w:pStyle w:val="Heading2"/>
        <w:keepNext w:val="0"/>
        <w:keepLines w:val="0"/>
        <w:numPr>
          <w:ilvl w:val="1"/>
          <w:numId w:val="14"/>
        </w:numPr>
        <w:spacing w:before="320" w:line="240" w:lineRule="auto"/>
        <w:rPr>
          <w:color w:val="000000"/>
          <w:sz w:val="24"/>
          <w:szCs w:val="24"/>
        </w:rPr>
      </w:pPr>
      <w:r>
        <w:rPr>
          <w:color w:val="1155CC"/>
          <w:sz w:val="24"/>
          <w:szCs w:val="24"/>
          <w:u w:val="single"/>
        </w:rPr>
        <w:fldChar w:fldCharType="begin"/>
      </w:r>
      <w:r>
        <w:rPr>
          <w:color w:val="1155CC"/>
          <w:sz w:val="24"/>
          <w:szCs w:val="24"/>
          <w:u w:val="single"/>
        </w:rPr>
        <w:instrText xml:space="preserve"> HYPERLINK "https://fastapi.tiangolo.com/" \h </w:instrText>
      </w:r>
      <w:r>
        <w:rPr>
          <w:color w:val="1155CC"/>
          <w:sz w:val="24"/>
          <w:szCs w:val="24"/>
          <w:u w:val="single"/>
        </w:rPr>
        <w:fldChar w:fldCharType="separate"/>
      </w:r>
      <w:bookmarkStart w:id="41" w:name="_Toc46246574"/>
      <w:bookmarkStart w:id="42" w:name="_Toc46308890"/>
      <w:proofErr w:type="spellStart"/>
      <w:r>
        <w:rPr>
          <w:color w:val="1155CC"/>
          <w:sz w:val="24"/>
          <w:szCs w:val="24"/>
          <w:u w:val="single"/>
        </w:rPr>
        <w:t>FastAPI</w:t>
      </w:r>
      <w:bookmarkEnd w:id="41"/>
      <w:bookmarkEnd w:id="42"/>
      <w:proofErr w:type="spellEnd"/>
      <w:r>
        <w:rPr>
          <w:color w:val="1155CC"/>
          <w:sz w:val="24"/>
          <w:szCs w:val="24"/>
          <w:u w:val="single"/>
        </w:rPr>
        <w:fldChar w:fldCharType="end"/>
      </w:r>
    </w:p>
    <w:p w:rsidR="00D15908" w:rsidRPr="00E95E0A" w:rsidRDefault="00D15908" w:rsidP="00D15908">
      <w:pPr>
        <w:spacing w:line="335" w:lineRule="auto"/>
        <w:ind w:left="720"/>
        <w:jc w:val="both"/>
        <w:rPr>
          <w:rFonts w:ascii="Segoe UI" w:eastAsia="Roboto" w:hAnsi="Segoe UI" w:cs="Segoe UI"/>
          <w:color w:val="666666"/>
        </w:rPr>
      </w:pPr>
      <w:proofErr w:type="spellStart"/>
      <w:r w:rsidRPr="00E95E0A">
        <w:rPr>
          <w:rFonts w:ascii="Segoe UI" w:eastAsia="Roboto" w:hAnsi="Segoe UI" w:cs="Segoe UI"/>
          <w:color w:val="666666"/>
        </w:rPr>
        <w:t>FastAPI</w:t>
      </w:r>
      <w:proofErr w:type="spellEnd"/>
      <w:r w:rsidRPr="00E95E0A">
        <w:rPr>
          <w:rFonts w:ascii="Segoe UI" w:eastAsia="Roboto" w:hAnsi="Segoe UI" w:cs="Segoe UI"/>
          <w:color w:val="666666"/>
        </w:rPr>
        <w:t xml:space="preserve"> is a modern, fast web framework for building APIs with Python 3.6+ based on standard Python type hints. The main purpose of using </w:t>
      </w:r>
      <w:proofErr w:type="spellStart"/>
      <w:r w:rsidRPr="00E95E0A">
        <w:rPr>
          <w:rFonts w:ascii="Segoe UI" w:eastAsia="Roboto" w:hAnsi="Segoe UI" w:cs="Segoe UI"/>
          <w:color w:val="666666"/>
        </w:rPr>
        <w:t>FastAPI</w:t>
      </w:r>
      <w:proofErr w:type="spellEnd"/>
      <w:r w:rsidRPr="00E95E0A">
        <w:rPr>
          <w:rFonts w:ascii="Segoe UI" w:eastAsia="Roboto" w:hAnsi="Segoe UI" w:cs="Segoe UI"/>
          <w:color w:val="666666"/>
        </w:rPr>
        <w:t xml:space="preserve"> is to wrap our python code and make it available through HTTPS so it can be accessible from the angular app running on the client’s web browser.</w:t>
      </w:r>
    </w:p>
    <w:p w:rsidR="00D15908" w:rsidRDefault="00D15908" w:rsidP="00D15908">
      <w:pPr>
        <w:pStyle w:val="Heading2"/>
        <w:keepNext w:val="0"/>
        <w:keepLines w:val="0"/>
        <w:numPr>
          <w:ilvl w:val="0"/>
          <w:numId w:val="14"/>
        </w:numPr>
        <w:spacing w:before="320" w:line="240" w:lineRule="auto"/>
      </w:pPr>
      <w:bookmarkStart w:id="43" w:name="_gum1ydu4ib3q" w:colFirst="0" w:colLast="0"/>
      <w:bookmarkStart w:id="44" w:name="_Toc46308891"/>
      <w:bookmarkEnd w:id="43"/>
      <w:r>
        <w:lastRenderedPageBreak/>
        <w:t>Storage</w:t>
      </w:r>
      <w:bookmarkEnd w:id="44"/>
    </w:p>
    <w:p w:rsidR="00D15908" w:rsidRPr="00E95E0A" w:rsidRDefault="00D15908" w:rsidP="00D15908">
      <w:pPr>
        <w:spacing w:line="335" w:lineRule="auto"/>
        <w:ind w:left="720"/>
        <w:rPr>
          <w:rFonts w:ascii="Segoe UI" w:hAnsi="Segoe UI" w:cs="Segoe UI"/>
        </w:rPr>
      </w:pPr>
      <w:r w:rsidRPr="00E95E0A">
        <w:rPr>
          <w:rFonts w:ascii="Segoe UI" w:eastAsia="Roboto" w:hAnsi="Segoe UI" w:cs="Segoe UI"/>
          <w:color w:val="666666"/>
        </w:rPr>
        <w:t xml:space="preserve">The following are required </w:t>
      </w:r>
      <w:r>
        <w:rPr>
          <w:rFonts w:ascii="Segoe UI" w:eastAsia="Roboto" w:hAnsi="Segoe UI" w:cs="Segoe UI"/>
          <w:color w:val="666666"/>
        </w:rPr>
        <w:t xml:space="preserve">for </w:t>
      </w:r>
      <w:r w:rsidRPr="00E95E0A">
        <w:rPr>
          <w:rFonts w:ascii="Segoe UI" w:eastAsia="Roboto" w:hAnsi="Segoe UI" w:cs="Segoe UI"/>
          <w:color w:val="666666"/>
        </w:rPr>
        <w:t>data storage:</w:t>
      </w:r>
    </w:p>
    <w:bookmarkStart w:id="45" w:name="_rar9eonrcuov" w:colFirst="0" w:colLast="0"/>
    <w:bookmarkEnd w:id="45"/>
    <w:p w:rsidR="00D15908" w:rsidRDefault="00D15908" w:rsidP="00D15908">
      <w:pPr>
        <w:pStyle w:val="Heading2"/>
        <w:keepNext w:val="0"/>
        <w:keepLines w:val="0"/>
        <w:numPr>
          <w:ilvl w:val="1"/>
          <w:numId w:val="14"/>
        </w:numPr>
        <w:spacing w:before="320" w:line="240" w:lineRule="auto"/>
        <w:rPr>
          <w:color w:val="000000"/>
          <w:sz w:val="24"/>
          <w:szCs w:val="24"/>
        </w:rPr>
      </w:pPr>
      <w:r>
        <w:rPr>
          <w:color w:val="1155CC"/>
          <w:sz w:val="24"/>
          <w:szCs w:val="24"/>
          <w:u w:val="single"/>
        </w:rPr>
        <w:fldChar w:fldCharType="begin"/>
      </w:r>
      <w:r>
        <w:rPr>
          <w:color w:val="1155CC"/>
          <w:sz w:val="24"/>
          <w:szCs w:val="24"/>
          <w:u w:val="single"/>
        </w:rPr>
        <w:instrText xml:space="preserve"> HYPERLINK "https://www.mongodb.com/" \h </w:instrText>
      </w:r>
      <w:r>
        <w:rPr>
          <w:color w:val="1155CC"/>
          <w:sz w:val="24"/>
          <w:szCs w:val="24"/>
          <w:u w:val="single"/>
        </w:rPr>
        <w:fldChar w:fldCharType="separate"/>
      </w:r>
      <w:bookmarkStart w:id="46" w:name="_Toc46246576"/>
      <w:bookmarkStart w:id="47" w:name="_Toc46308892"/>
      <w:r>
        <w:rPr>
          <w:color w:val="1155CC"/>
          <w:sz w:val="24"/>
          <w:szCs w:val="24"/>
          <w:u w:val="single"/>
        </w:rPr>
        <w:t>MongoDB</w:t>
      </w:r>
      <w:bookmarkEnd w:id="46"/>
      <w:bookmarkEnd w:id="47"/>
      <w:r>
        <w:rPr>
          <w:color w:val="1155CC"/>
          <w:sz w:val="24"/>
          <w:szCs w:val="24"/>
          <w:u w:val="single"/>
        </w:rPr>
        <w:fldChar w:fldCharType="end"/>
      </w:r>
    </w:p>
    <w:p w:rsidR="00D15908" w:rsidRPr="00E95E0A" w:rsidRDefault="00D15908" w:rsidP="00D15908">
      <w:pPr>
        <w:spacing w:line="335" w:lineRule="auto"/>
        <w:ind w:left="720"/>
        <w:rPr>
          <w:rFonts w:ascii="Segoe UI" w:eastAsia="Roboto" w:hAnsi="Segoe UI" w:cs="Segoe UI"/>
          <w:color w:val="666666"/>
        </w:rPr>
      </w:pPr>
      <w:r w:rsidRPr="00E95E0A">
        <w:rPr>
          <w:rFonts w:ascii="Segoe UI" w:eastAsia="Roboto" w:hAnsi="Segoe UI" w:cs="Segoe UI"/>
          <w:color w:val="666666"/>
        </w:rPr>
        <w:t xml:space="preserve">MongoDB is a cross-platform document-oriented database program. Classified as a NoSQL database program. It is used to store </w:t>
      </w:r>
      <w:r>
        <w:rPr>
          <w:rFonts w:ascii="Segoe UI" w:eastAsia="Roboto" w:hAnsi="Segoe UI" w:cs="Segoe UI"/>
          <w:color w:val="666666"/>
        </w:rPr>
        <w:t xml:space="preserve">terms vectors and scores. </w:t>
      </w:r>
    </w:p>
    <w:bookmarkStart w:id="48" w:name="_hv1hbf57icpz" w:colFirst="0" w:colLast="0"/>
    <w:bookmarkEnd w:id="48"/>
    <w:p w:rsidR="00D15908" w:rsidRDefault="00D15908" w:rsidP="00D15908">
      <w:pPr>
        <w:pStyle w:val="Heading2"/>
        <w:keepNext w:val="0"/>
        <w:keepLines w:val="0"/>
        <w:numPr>
          <w:ilvl w:val="1"/>
          <w:numId w:val="14"/>
        </w:numPr>
        <w:spacing w:before="320" w:line="240" w:lineRule="auto"/>
        <w:rPr>
          <w:color w:val="000000"/>
          <w:sz w:val="24"/>
          <w:szCs w:val="24"/>
        </w:rPr>
      </w:pPr>
      <w:r>
        <w:rPr>
          <w:color w:val="1155CC"/>
          <w:sz w:val="24"/>
          <w:szCs w:val="24"/>
          <w:u w:val="single"/>
        </w:rPr>
        <w:fldChar w:fldCharType="begin"/>
      </w:r>
      <w:r>
        <w:rPr>
          <w:color w:val="1155CC"/>
          <w:sz w:val="24"/>
          <w:szCs w:val="24"/>
          <w:u w:val="single"/>
        </w:rPr>
        <w:instrText xml:space="preserve"> HYPERLINK "https://www.postgresql.org/" \h </w:instrText>
      </w:r>
      <w:r>
        <w:rPr>
          <w:color w:val="1155CC"/>
          <w:sz w:val="24"/>
          <w:szCs w:val="24"/>
          <w:u w:val="single"/>
        </w:rPr>
        <w:fldChar w:fldCharType="separate"/>
      </w:r>
      <w:bookmarkStart w:id="49" w:name="_Toc46246577"/>
      <w:bookmarkStart w:id="50" w:name="_Toc46308893"/>
      <w:r>
        <w:rPr>
          <w:color w:val="1155CC"/>
          <w:sz w:val="24"/>
          <w:szCs w:val="24"/>
          <w:u w:val="single"/>
        </w:rPr>
        <w:t>PostgreSQL</w:t>
      </w:r>
      <w:bookmarkEnd w:id="49"/>
      <w:bookmarkEnd w:id="50"/>
      <w:r>
        <w:rPr>
          <w:color w:val="1155CC"/>
          <w:sz w:val="24"/>
          <w:szCs w:val="24"/>
          <w:u w:val="single"/>
        </w:rPr>
        <w:fldChar w:fldCharType="end"/>
      </w:r>
    </w:p>
    <w:p w:rsidR="00D15908" w:rsidRPr="00E95E0A" w:rsidRDefault="00D15908" w:rsidP="00D15908">
      <w:pPr>
        <w:spacing w:line="335" w:lineRule="auto"/>
        <w:ind w:left="720"/>
        <w:rPr>
          <w:rFonts w:ascii="Segoe UI" w:eastAsia="Roboto" w:hAnsi="Segoe UI" w:cs="Segoe UI"/>
          <w:color w:val="666666"/>
        </w:rPr>
      </w:pPr>
      <w:r w:rsidRPr="00E95E0A">
        <w:rPr>
          <w:rFonts w:ascii="Segoe UI" w:eastAsia="Roboto" w:hAnsi="Segoe UI" w:cs="Segoe UI"/>
          <w:color w:val="666666"/>
        </w:rPr>
        <w:t xml:space="preserve">PostgreSQL is a free and open-source relational database management system. It is used to store </w:t>
      </w:r>
      <w:r w:rsidRPr="00F52BDC">
        <w:rPr>
          <w:rFonts w:ascii="Segoe UI" w:eastAsia="Roboto" w:hAnsi="Segoe UI" w:cs="Segoe UI"/>
          <w:color w:val="666666"/>
        </w:rPr>
        <w:t>users’</w:t>
      </w:r>
      <w:r w:rsidRPr="00E95E0A">
        <w:rPr>
          <w:rFonts w:ascii="Segoe UI" w:eastAsia="Roboto" w:hAnsi="Segoe UI" w:cs="Segoe UI"/>
          <w:color w:val="666666"/>
        </w:rPr>
        <w:t xml:space="preserve"> data and hashed credentials. </w:t>
      </w:r>
    </w:p>
    <w:p w:rsidR="00D15908" w:rsidRDefault="00D15908" w:rsidP="00D15908">
      <w:pPr>
        <w:pStyle w:val="Heading2"/>
        <w:numPr>
          <w:ilvl w:val="0"/>
          <w:numId w:val="14"/>
        </w:numPr>
        <w:spacing w:before="320" w:line="240" w:lineRule="auto"/>
      </w:pPr>
      <w:bookmarkStart w:id="51" w:name="_ihmz7ec055uf" w:colFirst="0" w:colLast="0"/>
      <w:bookmarkStart w:id="52" w:name="_Toc46308894"/>
      <w:bookmarkEnd w:id="51"/>
      <w:r>
        <w:t>Licenses</w:t>
      </w:r>
      <w:bookmarkEnd w:id="52"/>
    </w:p>
    <w:p w:rsidR="00D15908" w:rsidRPr="00E95E0A" w:rsidRDefault="00D15908" w:rsidP="00D15908">
      <w:pPr>
        <w:spacing w:line="335" w:lineRule="auto"/>
        <w:ind w:left="720"/>
        <w:rPr>
          <w:rFonts w:ascii="Segoe UI" w:eastAsia="Roboto" w:hAnsi="Segoe UI" w:cs="Segoe UI"/>
          <w:color w:val="666666"/>
        </w:rPr>
      </w:pPr>
      <w:r w:rsidRPr="00E95E0A">
        <w:rPr>
          <w:rFonts w:ascii="Segoe UI" w:eastAsia="Roboto" w:hAnsi="Segoe UI" w:cs="Segoe UI"/>
          <w:color w:val="666666"/>
        </w:rPr>
        <w:t>The following is a table detailing the licenses of each technology used:</w:t>
      </w:r>
    </w:p>
    <w:p w:rsidR="00D15908" w:rsidRPr="00DF55FC" w:rsidRDefault="00D15908" w:rsidP="00D15908">
      <w:pPr>
        <w:spacing w:line="335" w:lineRule="auto"/>
        <w:ind w:left="720"/>
        <w:rPr>
          <w:rFonts w:ascii="Roboto" w:eastAsia="Roboto" w:hAnsi="Roboto" w:cs="Roboto"/>
          <w:color w:val="666666"/>
          <w:sz w:val="2"/>
          <w:szCs w:val="2"/>
        </w:rPr>
      </w:pPr>
    </w:p>
    <w:tbl>
      <w:tblPr>
        <w:tblW w:w="777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8"/>
        <w:gridCol w:w="3888"/>
      </w:tblGrid>
      <w:tr w:rsidR="00D15908" w:rsidTr="00E95E0A">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r>
              <w:rPr>
                <w:rFonts w:ascii="Roboto" w:eastAsia="Roboto" w:hAnsi="Roboto" w:cs="Roboto"/>
                <w:color w:val="666666"/>
              </w:rPr>
              <w:t>Technology</w:t>
            </w:r>
          </w:p>
        </w:tc>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r>
              <w:rPr>
                <w:rFonts w:ascii="Roboto" w:eastAsia="Roboto" w:hAnsi="Roboto" w:cs="Roboto"/>
                <w:color w:val="666666"/>
              </w:rPr>
              <w:t>License</w:t>
            </w:r>
          </w:p>
        </w:tc>
      </w:tr>
      <w:tr w:rsidR="00D15908" w:rsidTr="00E95E0A">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r>
              <w:rPr>
                <w:rFonts w:ascii="Roboto" w:eastAsia="Roboto" w:hAnsi="Roboto" w:cs="Roboto"/>
                <w:color w:val="666666"/>
              </w:rPr>
              <w:t>Docker</w:t>
            </w:r>
          </w:p>
        </w:tc>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r>
              <w:rPr>
                <w:rFonts w:ascii="Roboto" w:eastAsia="Roboto" w:hAnsi="Roboto" w:cs="Roboto"/>
                <w:color w:val="666666"/>
              </w:rPr>
              <w:t>Apache 2.0</w:t>
            </w:r>
          </w:p>
        </w:tc>
      </w:tr>
      <w:tr w:rsidR="00D15908" w:rsidTr="00E95E0A">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r>
              <w:rPr>
                <w:rFonts w:ascii="Roboto" w:eastAsia="Roboto" w:hAnsi="Roboto" w:cs="Roboto"/>
                <w:color w:val="666666"/>
              </w:rPr>
              <w:t>Docker-compose</w:t>
            </w:r>
          </w:p>
        </w:tc>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r>
              <w:rPr>
                <w:rFonts w:ascii="Roboto" w:eastAsia="Roboto" w:hAnsi="Roboto" w:cs="Roboto"/>
                <w:color w:val="666666"/>
              </w:rPr>
              <w:t>Apache 2.0</w:t>
            </w:r>
          </w:p>
        </w:tc>
      </w:tr>
      <w:tr w:rsidR="00D15908" w:rsidTr="00E95E0A">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r>
              <w:rPr>
                <w:rFonts w:ascii="Roboto" w:eastAsia="Roboto" w:hAnsi="Roboto" w:cs="Roboto"/>
                <w:color w:val="666666"/>
              </w:rPr>
              <w:t>Angular</w:t>
            </w:r>
          </w:p>
        </w:tc>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r>
              <w:rPr>
                <w:rFonts w:ascii="Roboto" w:eastAsia="Roboto" w:hAnsi="Roboto" w:cs="Roboto"/>
                <w:color w:val="666666"/>
              </w:rPr>
              <w:t>MIT</w:t>
            </w:r>
          </w:p>
        </w:tc>
      </w:tr>
      <w:tr w:rsidR="00D15908" w:rsidTr="00E95E0A">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r>
              <w:rPr>
                <w:rFonts w:ascii="Roboto" w:eastAsia="Roboto" w:hAnsi="Roboto" w:cs="Roboto"/>
                <w:color w:val="666666"/>
              </w:rPr>
              <w:t>Nginx</w:t>
            </w:r>
          </w:p>
        </w:tc>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r>
              <w:rPr>
                <w:rFonts w:ascii="Roboto" w:eastAsia="Roboto" w:hAnsi="Roboto" w:cs="Roboto"/>
                <w:color w:val="666666"/>
              </w:rPr>
              <w:t>2 clause BSD (FreeBSD)</w:t>
            </w:r>
          </w:p>
        </w:tc>
      </w:tr>
      <w:tr w:rsidR="00D15908" w:rsidTr="00E95E0A">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proofErr w:type="spellStart"/>
            <w:r>
              <w:rPr>
                <w:rFonts w:ascii="Roboto" w:eastAsia="Roboto" w:hAnsi="Roboto" w:cs="Roboto"/>
                <w:color w:val="666666"/>
              </w:rPr>
              <w:t>Keycloak</w:t>
            </w:r>
            <w:proofErr w:type="spellEnd"/>
          </w:p>
        </w:tc>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r>
              <w:rPr>
                <w:rFonts w:ascii="Roboto" w:eastAsia="Roboto" w:hAnsi="Roboto" w:cs="Roboto"/>
                <w:color w:val="666666"/>
              </w:rPr>
              <w:t>Apache 2.0</w:t>
            </w:r>
          </w:p>
        </w:tc>
      </w:tr>
      <w:tr w:rsidR="00D15908" w:rsidTr="00E95E0A">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r>
              <w:rPr>
                <w:rFonts w:ascii="Roboto" w:eastAsia="Roboto" w:hAnsi="Roboto" w:cs="Roboto"/>
                <w:color w:val="666666"/>
              </w:rPr>
              <w:t>Python</w:t>
            </w:r>
          </w:p>
        </w:tc>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r>
              <w:rPr>
                <w:rFonts w:ascii="Roboto" w:eastAsia="Roboto" w:hAnsi="Roboto" w:cs="Roboto"/>
                <w:color w:val="666666"/>
              </w:rPr>
              <w:t>Python Software Foundation License</w:t>
            </w:r>
          </w:p>
        </w:tc>
      </w:tr>
      <w:tr w:rsidR="00D15908" w:rsidTr="00E95E0A">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proofErr w:type="spellStart"/>
            <w:r>
              <w:rPr>
                <w:rFonts w:ascii="Roboto" w:eastAsia="Roboto" w:hAnsi="Roboto" w:cs="Roboto"/>
                <w:color w:val="666666"/>
              </w:rPr>
              <w:t>FastAPI</w:t>
            </w:r>
            <w:proofErr w:type="spellEnd"/>
          </w:p>
        </w:tc>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r>
              <w:rPr>
                <w:rFonts w:ascii="Roboto" w:eastAsia="Roboto" w:hAnsi="Roboto" w:cs="Roboto"/>
                <w:color w:val="666666"/>
              </w:rPr>
              <w:t>MIT</w:t>
            </w:r>
          </w:p>
        </w:tc>
      </w:tr>
      <w:tr w:rsidR="00D15908" w:rsidTr="00E95E0A">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r>
              <w:rPr>
                <w:rFonts w:ascii="Roboto" w:eastAsia="Roboto" w:hAnsi="Roboto" w:cs="Roboto"/>
                <w:color w:val="666666"/>
              </w:rPr>
              <w:t>MongoDB</w:t>
            </w:r>
          </w:p>
        </w:tc>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proofErr w:type="spellStart"/>
            <w:r>
              <w:rPr>
                <w:rFonts w:ascii="Roboto" w:eastAsia="Roboto" w:hAnsi="Roboto" w:cs="Roboto"/>
                <w:color w:val="666666"/>
              </w:rPr>
              <w:t>MongoDb</w:t>
            </w:r>
            <w:proofErr w:type="spellEnd"/>
            <w:r>
              <w:rPr>
                <w:rFonts w:ascii="Roboto" w:eastAsia="Roboto" w:hAnsi="Roboto" w:cs="Roboto"/>
                <w:color w:val="666666"/>
              </w:rPr>
              <w:t xml:space="preserve"> Server Side Public License</w:t>
            </w:r>
          </w:p>
        </w:tc>
      </w:tr>
      <w:tr w:rsidR="00D15908" w:rsidTr="00E95E0A">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r>
              <w:rPr>
                <w:rFonts w:ascii="Roboto" w:eastAsia="Roboto" w:hAnsi="Roboto" w:cs="Roboto"/>
                <w:color w:val="666666"/>
              </w:rPr>
              <w:lastRenderedPageBreak/>
              <w:t>PostgreSQL</w:t>
            </w:r>
          </w:p>
        </w:tc>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color w:val="666666"/>
              </w:rPr>
            </w:pPr>
            <w:r>
              <w:rPr>
                <w:rFonts w:ascii="Roboto" w:eastAsia="Roboto" w:hAnsi="Roboto" w:cs="Roboto"/>
                <w:color w:val="666666"/>
              </w:rPr>
              <w:t>PostgreSQL License</w:t>
            </w:r>
          </w:p>
        </w:tc>
      </w:tr>
    </w:tbl>
    <w:p w:rsidR="00D15908" w:rsidRDefault="00D15908" w:rsidP="00D15908">
      <w:pPr>
        <w:pStyle w:val="Title"/>
        <w:outlineLvl w:val="0"/>
        <w:rPr>
          <w:rFonts w:ascii="Roboto" w:eastAsia="Roboto" w:hAnsi="Roboto" w:cs="Roboto"/>
          <w:color w:val="424242"/>
          <w:sz w:val="40"/>
          <w:szCs w:val="40"/>
        </w:rPr>
      </w:pPr>
      <w:bookmarkStart w:id="53" w:name="_enoq5wyzkk7t" w:colFirst="0" w:colLast="0"/>
      <w:bookmarkStart w:id="54" w:name="_Toc46308895"/>
      <w:bookmarkEnd w:id="53"/>
    </w:p>
    <w:p w:rsidR="00D15908" w:rsidRDefault="00D15908">
      <w:pPr>
        <w:rPr>
          <w:rFonts w:ascii="Roboto" w:eastAsia="Roboto" w:hAnsi="Roboto" w:cs="Roboto"/>
          <w:color w:val="424242"/>
          <w:spacing w:val="-10"/>
          <w:kern w:val="28"/>
          <w:sz w:val="40"/>
          <w:szCs w:val="40"/>
        </w:rPr>
      </w:pPr>
      <w:r>
        <w:rPr>
          <w:rFonts w:ascii="Roboto" w:eastAsia="Roboto" w:hAnsi="Roboto" w:cs="Roboto"/>
          <w:color w:val="424242"/>
          <w:sz w:val="40"/>
          <w:szCs w:val="40"/>
        </w:rPr>
        <w:br w:type="page"/>
      </w:r>
    </w:p>
    <w:p w:rsidR="00D15908" w:rsidRPr="00E95E0A" w:rsidRDefault="00D15908" w:rsidP="00D15908">
      <w:pPr>
        <w:pStyle w:val="Title"/>
        <w:outlineLvl w:val="0"/>
        <w:rPr>
          <w:sz w:val="76"/>
          <w:szCs w:val="76"/>
        </w:rPr>
      </w:pPr>
      <w:r w:rsidRPr="00E95E0A">
        <w:rPr>
          <w:rFonts w:ascii="Roboto" w:eastAsia="Roboto" w:hAnsi="Roboto" w:cs="Roboto"/>
          <w:color w:val="424242"/>
          <w:sz w:val="40"/>
          <w:szCs w:val="40"/>
        </w:rPr>
        <w:lastRenderedPageBreak/>
        <w:t>Hardware Requirements</w:t>
      </w:r>
      <w:bookmarkEnd w:id="54"/>
      <w:r w:rsidRPr="00E95E0A">
        <w:rPr>
          <w:rFonts w:ascii="Roboto" w:eastAsia="Roboto" w:hAnsi="Roboto" w:cs="Roboto"/>
          <w:color w:val="424242"/>
          <w:sz w:val="40"/>
          <w:szCs w:val="40"/>
        </w:rPr>
        <w:t xml:space="preserve"> </w:t>
      </w:r>
    </w:p>
    <w:p w:rsidR="00D15908" w:rsidRDefault="00D15908" w:rsidP="00D15908">
      <w:pPr>
        <w:pStyle w:val="Heading2"/>
        <w:numPr>
          <w:ilvl w:val="0"/>
          <w:numId w:val="13"/>
        </w:numPr>
        <w:spacing w:before="320" w:line="240" w:lineRule="auto"/>
      </w:pPr>
      <w:bookmarkStart w:id="55" w:name="_luryheajmm6h" w:colFirst="0" w:colLast="0"/>
      <w:bookmarkStart w:id="56" w:name="_Toc46308896"/>
      <w:bookmarkEnd w:id="55"/>
      <w:r>
        <w:t>Operating System</w:t>
      </w:r>
      <w:bookmarkEnd w:id="56"/>
    </w:p>
    <w:p w:rsidR="00D15908" w:rsidRDefault="00D15908" w:rsidP="00D15908">
      <w:pPr>
        <w:ind w:left="720"/>
        <w:jc w:val="both"/>
        <w:rPr>
          <w:rFonts w:ascii="Segoe UI" w:eastAsia="Roboto" w:hAnsi="Segoe UI" w:cs="Segoe UI"/>
        </w:rPr>
      </w:pPr>
      <w:r w:rsidRPr="00E95E0A">
        <w:rPr>
          <w:rFonts w:ascii="Segoe UI" w:eastAsia="Roboto" w:hAnsi="Segoe UI" w:cs="Segoe UI"/>
        </w:rPr>
        <w:t xml:space="preserve">Since the solution relies heavily on </w:t>
      </w:r>
      <w:r w:rsidRPr="00F52BDC">
        <w:rPr>
          <w:rFonts w:ascii="Segoe UI" w:eastAsia="Roboto" w:hAnsi="Segoe UI" w:cs="Segoe UI"/>
        </w:rPr>
        <w:t>Docker</w:t>
      </w:r>
      <w:r>
        <w:rPr>
          <w:rFonts w:ascii="Segoe UI" w:eastAsia="Roboto" w:hAnsi="Segoe UI" w:cs="Segoe UI"/>
        </w:rPr>
        <w:t xml:space="preserve">, we use </w:t>
      </w:r>
      <w:hyperlink r:id="rId13">
        <w:r w:rsidRPr="001E63DA">
          <w:rPr>
            <w:rFonts w:ascii="Segoe UI" w:eastAsia="Roboto" w:hAnsi="Segoe UI" w:cs="Segoe UI"/>
            <w:color w:val="1155CC"/>
            <w:u w:val="single"/>
          </w:rPr>
          <w:t>Linux Ubuntu 18.04</w:t>
        </w:r>
      </w:hyperlink>
      <w:r w:rsidRPr="00E95E0A">
        <w:rPr>
          <w:rFonts w:ascii="Segoe UI" w:eastAsia="Roboto" w:hAnsi="Segoe UI" w:cs="Segoe UI"/>
        </w:rPr>
        <w:t xml:space="preserve"> as operating system</w:t>
      </w:r>
      <w:r>
        <w:rPr>
          <w:rFonts w:ascii="Segoe UI" w:eastAsia="Roboto" w:hAnsi="Segoe UI" w:cs="Segoe UI"/>
        </w:rPr>
        <w:t>.</w:t>
      </w:r>
    </w:p>
    <w:p w:rsidR="00D15908" w:rsidRPr="00E95E0A" w:rsidRDefault="00D15908" w:rsidP="00D15908">
      <w:pPr>
        <w:ind w:left="720"/>
        <w:jc w:val="both"/>
        <w:rPr>
          <w:rFonts w:ascii="Segoe UI" w:hAnsi="Segoe UI" w:cs="Segoe UI"/>
        </w:rPr>
      </w:pPr>
      <w:bookmarkStart w:id="57" w:name="_gwrtx1ke9hxp" w:colFirst="0" w:colLast="0"/>
      <w:bookmarkEnd w:id="57"/>
      <w:r w:rsidRPr="00E95E0A">
        <w:rPr>
          <w:rFonts w:ascii="Segoe UI" w:hAnsi="Segoe UI" w:cs="Segoe UI"/>
        </w:rPr>
        <w:t>Hardware</w:t>
      </w:r>
    </w:p>
    <w:p w:rsidR="00D15908" w:rsidRPr="00506F8F" w:rsidRDefault="00D15908" w:rsidP="00D15908">
      <w:pPr>
        <w:rPr>
          <w:sz w:val="10"/>
          <w:szCs w:val="10"/>
        </w:rPr>
      </w:pPr>
    </w:p>
    <w:tbl>
      <w:tblPr>
        <w:tblW w:w="777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8"/>
        <w:gridCol w:w="3888"/>
      </w:tblGrid>
      <w:tr w:rsidR="00D15908" w:rsidTr="00E95E0A">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CPU</w:t>
            </w:r>
          </w:p>
        </w:tc>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6-8 cores</w:t>
            </w:r>
          </w:p>
        </w:tc>
      </w:tr>
      <w:tr w:rsidR="00D15908" w:rsidTr="00E95E0A">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Memory:</w:t>
            </w:r>
          </w:p>
          <w:p w:rsidR="00D15908" w:rsidRDefault="00D15908" w:rsidP="00D15908">
            <w:pPr>
              <w:widowControl w:val="0"/>
              <w:numPr>
                <w:ilvl w:val="0"/>
                <w:numId w:val="11"/>
              </w:numPr>
              <w:pBdr>
                <w:top w:val="nil"/>
                <w:left w:val="nil"/>
                <w:bottom w:val="nil"/>
                <w:right w:val="nil"/>
                <w:between w:val="nil"/>
              </w:pBdr>
              <w:spacing w:after="0" w:line="240" w:lineRule="auto"/>
              <w:rPr>
                <w:rFonts w:ascii="Roboto" w:eastAsia="Roboto" w:hAnsi="Roboto" w:cs="Roboto"/>
              </w:rPr>
            </w:pPr>
            <w:proofErr w:type="spellStart"/>
            <w:r>
              <w:rPr>
                <w:rFonts w:ascii="Roboto" w:eastAsia="Roboto" w:hAnsi="Roboto" w:cs="Roboto"/>
              </w:rPr>
              <w:t>Redis</w:t>
            </w:r>
            <w:proofErr w:type="spellEnd"/>
            <w:r>
              <w:rPr>
                <w:rFonts w:ascii="Roboto" w:eastAsia="Roboto" w:hAnsi="Roboto" w:cs="Roboto"/>
              </w:rPr>
              <w:t>: rec. 6GB</w:t>
            </w:r>
          </w:p>
          <w:p w:rsidR="00D15908" w:rsidRDefault="00D15908" w:rsidP="00D15908">
            <w:pPr>
              <w:widowControl w:val="0"/>
              <w:numPr>
                <w:ilvl w:val="0"/>
                <w:numId w:val="11"/>
              </w:numPr>
              <w:pBdr>
                <w:top w:val="nil"/>
                <w:left w:val="nil"/>
                <w:bottom w:val="nil"/>
                <w:right w:val="nil"/>
                <w:between w:val="nil"/>
              </w:pBdr>
              <w:spacing w:after="0" w:line="240" w:lineRule="auto"/>
              <w:rPr>
                <w:rFonts w:ascii="Roboto" w:eastAsia="Roboto" w:hAnsi="Roboto" w:cs="Roboto"/>
              </w:rPr>
            </w:pPr>
            <w:proofErr w:type="spellStart"/>
            <w:r>
              <w:rPr>
                <w:rFonts w:ascii="Roboto" w:eastAsia="Roboto" w:hAnsi="Roboto" w:cs="Roboto"/>
              </w:rPr>
              <w:t>MongoDb</w:t>
            </w:r>
            <w:proofErr w:type="spellEnd"/>
            <w:r>
              <w:rPr>
                <w:rFonts w:ascii="Roboto" w:eastAsia="Roboto" w:hAnsi="Roboto" w:cs="Roboto"/>
              </w:rPr>
              <w:t>: rec. 2GB</w:t>
            </w:r>
          </w:p>
          <w:p w:rsidR="00D15908" w:rsidRDefault="00D15908" w:rsidP="00D15908">
            <w:pPr>
              <w:widowControl w:val="0"/>
              <w:numPr>
                <w:ilvl w:val="0"/>
                <w:numId w:val="11"/>
              </w:numPr>
              <w:pBdr>
                <w:top w:val="nil"/>
                <w:left w:val="nil"/>
                <w:bottom w:val="nil"/>
                <w:right w:val="nil"/>
                <w:between w:val="nil"/>
              </w:pBdr>
              <w:spacing w:after="0" w:line="240" w:lineRule="auto"/>
              <w:rPr>
                <w:rFonts w:ascii="Roboto" w:eastAsia="Roboto" w:hAnsi="Roboto" w:cs="Roboto"/>
              </w:rPr>
            </w:pPr>
            <w:r>
              <w:rPr>
                <w:rFonts w:ascii="Roboto" w:eastAsia="Roboto" w:hAnsi="Roboto" w:cs="Roboto"/>
              </w:rPr>
              <w:t>Application: rec. 8GB</w:t>
            </w:r>
          </w:p>
        </w:tc>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br/>
              <w:t>16-24GB</w:t>
            </w:r>
          </w:p>
        </w:tc>
      </w:tr>
      <w:tr w:rsidR="00D15908" w:rsidTr="00E95E0A">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Storage</w:t>
            </w:r>
          </w:p>
        </w:tc>
        <w:tc>
          <w:tcPr>
            <w:tcW w:w="3888" w:type="dxa"/>
            <w:shd w:val="clear" w:color="auto" w:fill="auto"/>
            <w:tcMar>
              <w:top w:w="100" w:type="dxa"/>
              <w:left w:w="100" w:type="dxa"/>
              <w:bottom w:w="100" w:type="dxa"/>
              <w:right w:w="100" w:type="dxa"/>
            </w:tcMar>
          </w:tcPr>
          <w:p w:rsidR="00D15908" w:rsidRDefault="00D15908" w:rsidP="00E95E0A">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 xml:space="preserve"> 256 GB (SSD)</w:t>
            </w:r>
          </w:p>
        </w:tc>
      </w:tr>
    </w:tbl>
    <w:p w:rsidR="00D15908" w:rsidRDefault="00D15908" w:rsidP="00D15908">
      <w:pPr>
        <w:shd w:val="clear" w:color="auto" w:fill="FFFFFF"/>
        <w:spacing w:before="240" w:after="240"/>
        <w:ind w:left="720"/>
        <w:jc w:val="both"/>
      </w:pPr>
    </w:p>
    <w:p w:rsidR="00D15908" w:rsidRPr="00E95E0A" w:rsidRDefault="00D15908" w:rsidP="00D15908">
      <w:pPr>
        <w:pStyle w:val="Title"/>
        <w:outlineLvl w:val="0"/>
        <w:rPr>
          <w:sz w:val="76"/>
          <w:szCs w:val="76"/>
        </w:rPr>
      </w:pPr>
      <w:bookmarkStart w:id="58" w:name="_hfxojqty0bru" w:colFirst="0" w:colLast="0"/>
      <w:bookmarkStart w:id="59" w:name="_Toc46308897"/>
      <w:bookmarkEnd w:id="58"/>
      <w:proofErr w:type="spellStart"/>
      <w:r w:rsidRPr="00E95E0A">
        <w:rPr>
          <w:rFonts w:ascii="Roboto" w:eastAsia="Roboto" w:hAnsi="Roboto" w:cs="Roboto"/>
          <w:color w:val="424242"/>
          <w:sz w:val="40"/>
          <w:szCs w:val="40"/>
        </w:rPr>
        <w:t>Istishara</w:t>
      </w:r>
      <w:proofErr w:type="spellEnd"/>
      <w:r w:rsidRPr="00E95E0A">
        <w:rPr>
          <w:rFonts w:ascii="Roboto" w:eastAsia="Roboto" w:hAnsi="Roboto" w:cs="Roboto"/>
          <w:color w:val="424242"/>
          <w:sz w:val="40"/>
          <w:szCs w:val="40"/>
        </w:rPr>
        <w:t xml:space="preserve"> Deployment</w:t>
      </w:r>
      <w:bookmarkEnd w:id="59"/>
    </w:p>
    <w:p w:rsidR="00D15908" w:rsidRDefault="00D15908" w:rsidP="00D15908">
      <w:pPr>
        <w:pStyle w:val="Heading2"/>
        <w:numPr>
          <w:ilvl w:val="0"/>
          <w:numId w:val="12"/>
        </w:numPr>
        <w:spacing w:before="320" w:line="240" w:lineRule="auto"/>
      </w:pPr>
      <w:bookmarkStart w:id="60" w:name="_ijy8tclgtua1" w:colFirst="0" w:colLast="0"/>
      <w:bookmarkStart w:id="61" w:name="_Toc46308898"/>
      <w:bookmarkEnd w:id="60"/>
      <w:r>
        <w:t>Install Docker and Docker-Compose</w:t>
      </w:r>
      <w:bookmarkEnd w:id="61"/>
    </w:p>
    <w:p w:rsidR="00D15908" w:rsidRPr="00E95E0A" w:rsidRDefault="00D15908" w:rsidP="00D15908">
      <w:pPr>
        <w:shd w:val="clear" w:color="auto" w:fill="FFFFFF"/>
        <w:spacing w:before="240" w:after="240"/>
        <w:ind w:left="720"/>
        <w:jc w:val="both"/>
        <w:rPr>
          <w:rFonts w:ascii="Segoe UI" w:eastAsia="Roboto" w:hAnsi="Segoe UI" w:cs="Segoe UI"/>
          <w:color w:val="24292E"/>
        </w:rPr>
      </w:pPr>
      <w:r w:rsidRPr="00E95E0A">
        <w:rPr>
          <w:rFonts w:ascii="Segoe UI" w:eastAsia="Roboto" w:hAnsi="Segoe UI" w:cs="Segoe UI"/>
          <w:color w:val="24292E"/>
        </w:rPr>
        <w:t xml:space="preserve">The following links give detailed tutorials on installing </w:t>
      </w:r>
      <w:r w:rsidRPr="00F52BDC">
        <w:rPr>
          <w:rFonts w:ascii="Segoe UI" w:eastAsia="Roboto" w:hAnsi="Segoe UI" w:cs="Segoe UI"/>
          <w:color w:val="24292E"/>
        </w:rPr>
        <w:t>Docker</w:t>
      </w:r>
      <w:r w:rsidRPr="00E95E0A">
        <w:rPr>
          <w:rFonts w:ascii="Segoe UI" w:eastAsia="Roboto" w:hAnsi="Segoe UI" w:cs="Segoe UI"/>
          <w:color w:val="24292E"/>
        </w:rPr>
        <w:t xml:space="preserve">, making it available to </w:t>
      </w:r>
      <w:r w:rsidRPr="00F52BDC">
        <w:rPr>
          <w:rFonts w:ascii="Segoe UI" w:eastAsia="Roboto" w:hAnsi="Segoe UI" w:cs="Segoe UI"/>
          <w:color w:val="24292E"/>
        </w:rPr>
        <w:t>non-root</w:t>
      </w:r>
      <w:r w:rsidRPr="00E95E0A">
        <w:rPr>
          <w:rFonts w:ascii="Segoe UI" w:eastAsia="Roboto" w:hAnsi="Segoe UI" w:cs="Segoe UI"/>
          <w:color w:val="24292E"/>
        </w:rPr>
        <w:t xml:space="preserve"> users and installing </w:t>
      </w:r>
      <w:r w:rsidRPr="00F52BDC">
        <w:rPr>
          <w:rFonts w:ascii="Segoe UI" w:eastAsia="Roboto" w:hAnsi="Segoe UI" w:cs="Segoe UI"/>
          <w:color w:val="24292E"/>
        </w:rPr>
        <w:t>Docker</w:t>
      </w:r>
      <w:r w:rsidRPr="00E95E0A">
        <w:rPr>
          <w:rFonts w:ascii="Segoe UI" w:eastAsia="Roboto" w:hAnsi="Segoe UI" w:cs="Segoe UI"/>
          <w:color w:val="24292E"/>
        </w:rPr>
        <w:t xml:space="preserve"> compose:</w:t>
      </w:r>
    </w:p>
    <w:p w:rsidR="00D15908" w:rsidRPr="00E95E0A" w:rsidRDefault="00D15908" w:rsidP="00D15908">
      <w:pPr>
        <w:shd w:val="clear" w:color="auto" w:fill="FFFFFF"/>
        <w:spacing w:before="240" w:after="240"/>
        <w:ind w:left="720"/>
        <w:jc w:val="both"/>
        <w:rPr>
          <w:rFonts w:ascii="Segoe UI" w:eastAsia="Roboto" w:hAnsi="Segoe UI" w:cs="Segoe UI"/>
          <w:color w:val="24292E"/>
        </w:rPr>
      </w:pPr>
      <w:hyperlink r:id="rId14">
        <w:r w:rsidRPr="00E95E0A">
          <w:rPr>
            <w:rFonts w:ascii="Segoe UI" w:eastAsia="Roboto" w:hAnsi="Segoe UI" w:cs="Segoe UI"/>
            <w:color w:val="1155CC"/>
            <w:u w:val="single"/>
          </w:rPr>
          <w:t xml:space="preserve">Install </w:t>
        </w:r>
        <w:r>
          <w:rPr>
            <w:rFonts w:ascii="Segoe UI" w:eastAsia="Roboto" w:hAnsi="Segoe UI" w:cs="Segoe UI"/>
            <w:color w:val="1155CC"/>
            <w:u w:val="single"/>
          </w:rPr>
          <w:t>D</w:t>
        </w:r>
        <w:r w:rsidRPr="00E95E0A">
          <w:rPr>
            <w:rFonts w:ascii="Segoe UI" w:eastAsia="Roboto" w:hAnsi="Segoe UI" w:cs="Segoe UI"/>
            <w:color w:val="1155CC"/>
            <w:u w:val="single"/>
          </w:rPr>
          <w:t>ocker Engine on Ubuntu</w:t>
        </w:r>
      </w:hyperlink>
    </w:p>
    <w:p w:rsidR="00D15908" w:rsidRPr="00E95E0A" w:rsidRDefault="00D15908" w:rsidP="00D15908">
      <w:pPr>
        <w:shd w:val="clear" w:color="auto" w:fill="FFFFFF"/>
        <w:spacing w:before="240" w:after="240"/>
        <w:ind w:left="720"/>
        <w:jc w:val="both"/>
        <w:rPr>
          <w:rFonts w:ascii="Segoe UI" w:hAnsi="Segoe UI" w:cs="Segoe UI"/>
        </w:rPr>
      </w:pPr>
      <w:hyperlink r:id="rId15" w:anchor="manage-docker-as-a-non-root-user">
        <w:r w:rsidRPr="00E95E0A">
          <w:rPr>
            <w:rFonts w:ascii="Segoe UI" w:eastAsia="Roboto" w:hAnsi="Segoe UI" w:cs="Segoe UI"/>
            <w:color w:val="1155CC"/>
            <w:u w:val="single"/>
          </w:rPr>
          <w:t xml:space="preserve">Manage </w:t>
        </w:r>
        <w:r>
          <w:rPr>
            <w:rFonts w:ascii="Segoe UI" w:eastAsia="Roboto" w:hAnsi="Segoe UI" w:cs="Segoe UI"/>
            <w:color w:val="1155CC"/>
            <w:u w:val="single"/>
          </w:rPr>
          <w:t>D</w:t>
        </w:r>
        <w:r w:rsidRPr="00E95E0A">
          <w:rPr>
            <w:rFonts w:ascii="Segoe UI" w:eastAsia="Roboto" w:hAnsi="Segoe UI" w:cs="Segoe UI"/>
            <w:color w:val="1155CC"/>
            <w:u w:val="single"/>
          </w:rPr>
          <w:t>ocker as a non-root user</w:t>
        </w:r>
      </w:hyperlink>
    </w:p>
    <w:p w:rsidR="00D15908" w:rsidRPr="00E95E0A" w:rsidRDefault="00D15908" w:rsidP="00D15908">
      <w:pPr>
        <w:shd w:val="clear" w:color="auto" w:fill="FFFFFF"/>
        <w:spacing w:before="240" w:after="240"/>
        <w:ind w:left="720"/>
        <w:jc w:val="both"/>
        <w:rPr>
          <w:rFonts w:ascii="Segoe UI" w:eastAsia="Roboto" w:hAnsi="Segoe UI" w:cs="Segoe UI"/>
        </w:rPr>
      </w:pPr>
      <w:hyperlink r:id="rId16">
        <w:r w:rsidRPr="00E95E0A">
          <w:rPr>
            <w:rFonts w:ascii="Segoe UI" w:eastAsia="Roboto" w:hAnsi="Segoe UI" w:cs="Segoe UI"/>
            <w:color w:val="1155CC"/>
            <w:u w:val="single"/>
          </w:rPr>
          <w:t xml:space="preserve">Install </w:t>
        </w:r>
        <w:r>
          <w:rPr>
            <w:rFonts w:ascii="Segoe UI" w:eastAsia="Roboto" w:hAnsi="Segoe UI" w:cs="Segoe UI"/>
            <w:color w:val="1155CC"/>
            <w:u w:val="single"/>
          </w:rPr>
          <w:t>D</w:t>
        </w:r>
        <w:r w:rsidRPr="00E95E0A">
          <w:rPr>
            <w:rFonts w:ascii="Segoe UI" w:eastAsia="Roboto" w:hAnsi="Segoe UI" w:cs="Segoe UI"/>
            <w:color w:val="1155CC"/>
            <w:u w:val="single"/>
          </w:rPr>
          <w:t>ocker</w:t>
        </w:r>
        <w:r w:rsidRPr="00E95E0A">
          <w:rPr>
            <w:rFonts w:ascii="Segoe UI" w:eastAsia="Roboto" w:hAnsi="Segoe UI" w:cs="Segoe UI"/>
            <w:color w:val="1155CC"/>
            <w:u w:val="single"/>
          </w:rPr>
          <w:t xml:space="preserve"> </w:t>
        </w:r>
        <w:r w:rsidRPr="00E95E0A">
          <w:rPr>
            <w:rFonts w:ascii="Segoe UI" w:eastAsia="Roboto" w:hAnsi="Segoe UI" w:cs="Segoe UI"/>
            <w:color w:val="1155CC"/>
            <w:u w:val="single"/>
          </w:rPr>
          <w:t>Compose</w:t>
        </w:r>
      </w:hyperlink>
    </w:p>
    <w:p w:rsidR="00D15908" w:rsidRPr="00E95E0A" w:rsidRDefault="00D15908" w:rsidP="00D15908">
      <w:pPr>
        <w:shd w:val="clear" w:color="auto" w:fill="FFFFFF"/>
        <w:spacing w:before="240" w:after="240"/>
        <w:ind w:left="720"/>
        <w:jc w:val="both"/>
        <w:rPr>
          <w:rFonts w:ascii="Segoe UI" w:eastAsia="Roboto" w:hAnsi="Segoe UI" w:cs="Segoe UI"/>
        </w:rPr>
      </w:pPr>
      <w:r w:rsidRPr="00E95E0A">
        <w:rPr>
          <w:rFonts w:ascii="Segoe UI" w:eastAsia="Roboto" w:hAnsi="Segoe UI" w:cs="Segoe UI"/>
        </w:rPr>
        <w:t xml:space="preserve">The </w:t>
      </w:r>
      <w:r w:rsidRPr="00E95E0A">
        <w:rPr>
          <w:rFonts w:ascii="Segoe UI" w:eastAsia="Consolas" w:hAnsi="Segoe UI" w:cs="Segoe UI"/>
          <w:color w:val="FFFFFF"/>
          <w:sz w:val="24"/>
          <w:szCs w:val="24"/>
          <w:shd w:val="clear" w:color="auto" w:fill="333333"/>
        </w:rPr>
        <w:t>install_docker_requirements.</w:t>
      </w:r>
      <w:r w:rsidRPr="00E95E0A">
        <w:rPr>
          <w:rFonts w:ascii="Segoe UI" w:eastAsia="Consolas" w:hAnsi="Segoe UI" w:cs="Segoe UI"/>
          <w:color w:val="FCC28C"/>
          <w:sz w:val="24"/>
          <w:szCs w:val="24"/>
          <w:shd w:val="clear" w:color="auto" w:fill="333333"/>
        </w:rPr>
        <w:t>sh</w:t>
      </w:r>
      <w:r w:rsidRPr="00E95E0A">
        <w:rPr>
          <w:rFonts w:ascii="Segoe UI" w:eastAsia="Roboto" w:hAnsi="Segoe UI" w:cs="Segoe UI"/>
        </w:rPr>
        <w:t xml:space="preserve"> script has been provided, for convenience, to perform the aforementioned steps. It can be found in the </w:t>
      </w:r>
      <w:proofErr w:type="spellStart"/>
      <w:r w:rsidRPr="00E95E0A">
        <w:rPr>
          <w:rFonts w:ascii="Segoe UI" w:eastAsia="Roboto" w:hAnsi="Segoe UI" w:cs="Segoe UI"/>
        </w:rPr>
        <w:t>Istishara</w:t>
      </w:r>
      <w:proofErr w:type="spellEnd"/>
      <w:r w:rsidRPr="00E95E0A">
        <w:rPr>
          <w:rFonts w:ascii="Segoe UI" w:eastAsia="Roboto" w:hAnsi="Segoe UI" w:cs="Segoe UI"/>
        </w:rPr>
        <w:t xml:space="preserve"> folder. </w:t>
      </w:r>
    </w:p>
    <w:p w:rsidR="00D15908" w:rsidRPr="00E95E0A" w:rsidRDefault="00D15908" w:rsidP="00D15908">
      <w:pPr>
        <w:pStyle w:val="ListParagraph"/>
        <w:numPr>
          <w:ilvl w:val="0"/>
          <w:numId w:val="15"/>
        </w:numPr>
        <w:shd w:val="clear" w:color="auto" w:fill="FFFFFF"/>
        <w:spacing w:before="240" w:after="240"/>
        <w:jc w:val="both"/>
        <w:rPr>
          <w:rFonts w:ascii="Segoe UI" w:eastAsia="Roboto" w:hAnsi="Segoe UI" w:cs="Segoe UI"/>
        </w:rPr>
      </w:pPr>
      <w:r w:rsidRPr="00E95E0A">
        <w:rPr>
          <w:rFonts w:ascii="Segoe UI" w:eastAsia="Roboto" w:hAnsi="Segoe UI" w:cs="Segoe UI"/>
        </w:rPr>
        <w:t xml:space="preserve">Navigate to the folder of </w:t>
      </w:r>
      <w:proofErr w:type="spellStart"/>
      <w:r w:rsidRPr="00E95E0A">
        <w:rPr>
          <w:rFonts w:ascii="Segoe UI" w:eastAsia="Roboto" w:hAnsi="Segoe UI" w:cs="Segoe UI"/>
        </w:rPr>
        <w:t>Istishara</w:t>
      </w:r>
      <w:proofErr w:type="spellEnd"/>
      <w:r w:rsidRPr="00E95E0A">
        <w:rPr>
          <w:rFonts w:ascii="Segoe UI" w:eastAsia="Roboto" w:hAnsi="Segoe UI" w:cs="Segoe UI"/>
        </w:rPr>
        <w:t>:</w:t>
      </w:r>
    </w:p>
    <w:tbl>
      <w:tblPr>
        <w:tblW w:w="0" w:type="auto"/>
        <w:tblLayout w:type="fixed"/>
        <w:tblLook w:val="0600" w:firstRow="0" w:lastRow="0" w:firstColumn="0" w:lastColumn="0" w:noHBand="1" w:noVBand="1"/>
      </w:tblPr>
      <w:tblGrid>
        <w:gridCol w:w="8496"/>
      </w:tblGrid>
      <w:tr w:rsidR="00D15908" w:rsidTr="00E95E0A">
        <w:tc>
          <w:tcPr>
            <w:tcW w:w="8496" w:type="dxa"/>
            <w:shd w:val="clear" w:color="auto" w:fill="333333"/>
            <w:tcMar>
              <w:top w:w="100" w:type="dxa"/>
              <w:left w:w="100" w:type="dxa"/>
              <w:bottom w:w="100" w:type="dxa"/>
              <w:right w:w="100" w:type="dxa"/>
            </w:tcMar>
          </w:tcPr>
          <w:p w:rsidR="00D15908" w:rsidRDefault="00D15908" w:rsidP="00E95E0A">
            <w:pPr>
              <w:widowControl w:val="0"/>
              <w:pBdr>
                <w:top w:val="nil"/>
                <w:left w:val="nil"/>
                <w:bottom w:val="nil"/>
                <w:right w:val="nil"/>
                <w:between w:val="nil"/>
              </w:pBdr>
              <w:rPr>
                <w:rFonts w:ascii="Roboto" w:eastAsia="Roboto" w:hAnsi="Roboto" w:cs="Roboto"/>
              </w:rPr>
            </w:pPr>
            <w:r>
              <w:rPr>
                <w:rFonts w:ascii="Consolas" w:eastAsia="Consolas" w:hAnsi="Consolas" w:cs="Consolas"/>
                <w:color w:val="FCC28C"/>
                <w:shd w:val="clear" w:color="auto" w:fill="333333"/>
              </w:rPr>
              <w:lastRenderedPageBreak/>
              <w:t>cd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&lt;</w:t>
            </w:r>
            <w:proofErr w:type="spellStart"/>
            <w:r>
              <w:rPr>
                <w:rFonts w:ascii="Consolas" w:eastAsia="Consolas" w:hAnsi="Consolas" w:cs="Consolas"/>
                <w:color w:val="D36363"/>
                <w:shd w:val="clear" w:color="auto" w:fill="333333"/>
              </w:rPr>
              <w:t>path_to_istishara_folder</w:t>
            </w:r>
            <w:proofErr w:type="spellEnd"/>
            <w:r>
              <w:rPr>
                <w:rFonts w:ascii="Consolas" w:eastAsia="Consolas" w:hAnsi="Consolas" w:cs="Consolas"/>
                <w:color w:val="D36363"/>
                <w:shd w:val="clear" w:color="auto" w:fill="333333"/>
              </w:rPr>
              <w:t>&gt;</w:t>
            </w:r>
          </w:p>
        </w:tc>
      </w:tr>
    </w:tbl>
    <w:p w:rsidR="00D15908" w:rsidRPr="00E95E0A" w:rsidRDefault="00D15908" w:rsidP="00D15908">
      <w:pPr>
        <w:pStyle w:val="ListParagraph"/>
        <w:numPr>
          <w:ilvl w:val="0"/>
          <w:numId w:val="15"/>
        </w:numPr>
        <w:shd w:val="clear" w:color="auto" w:fill="FFFFFF"/>
        <w:spacing w:before="240" w:after="240"/>
        <w:jc w:val="both"/>
        <w:rPr>
          <w:rFonts w:ascii="Segoe UI" w:eastAsia="Roboto" w:hAnsi="Segoe UI" w:cs="Segoe UI"/>
        </w:rPr>
      </w:pPr>
      <w:r w:rsidRPr="00E95E0A">
        <w:rPr>
          <w:rFonts w:ascii="Segoe UI" w:eastAsia="Roboto" w:hAnsi="Segoe UI" w:cs="Segoe UI"/>
        </w:rPr>
        <w:t xml:space="preserve">Grant the script execution rights and run it by executing the following command in the terminal: </w:t>
      </w:r>
    </w:p>
    <w:tbl>
      <w:tblPr>
        <w:tblW w:w="0" w:type="auto"/>
        <w:tblLayout w:type="fixed"/>
        <w:tblLook w:val="0600" w:firstRow="0" w:lastRow="0" w:firstColumn="0" w:lastColumn="0" w:noHBand="1" w:noVBand="1"/>
      </w:tblPr>
      <w:tblGrid>
        <w:gridCol w:w="8496"/>
      </w:tblGrid>
      <w:tr w:rsidR="00D15908" w:rsidTr="00E95E0A">
        <w:tc>
          <w:tcPr>
            <w:tcW w:w="8496" w:type="dxa"/>
            <w:shd w:val="clear" w:color="auto" w:fill="333333"/>
            <w:tcMar>
              <w:top w:w="100" w:type="dxa"/>
              <w:left w:w="100" w:type="dxa"/>
              <w:bottom w:w="100" w:type="dxa"/>
              <w:right w:w="100" w:type="dxa"/>
            </w:tcMar>
          </w:tcPr>
          <w:p w:rsidR="00D15908" w:rsidRDefault="00D15908" w:rsidP="00E95E0A">
            <w:pPr>
              <w:widowControl w:val="0"/>
              <w:pBdr>
                <w:top w:val="nil"/>
                <w:left w:val="nil"/>
                <w:bottom w:val="nil"/>
                <w:right w:val="nil"/>
                <w:between w:val="nil"/>
              </w:pBdr>
              <w:rPr>
                <w:rFonts w:ascii="Arial" w:eastAsia="Arial" w:hAnsi="Arial" w:cs="Arial"/>
                <w:color w:val="24292E"/>
                <w:sz w:val="24"/>
                <w:szCs w:val="24"/>
              </w:rPr>
            </w:pPr>
            <w:proofErr w:type="spellStart"/>
            <w:r>
              <w:rPr>
                <w:rFonts w:ascii="Consolas" w:eastAsia="Consolas" w:hAnsi="Consolas" w:cs="Consolas"/>
                <w:color w:val="FFFFFF"/>
                <w:sz w:val="24"/>
                <w:szCs w:val="24"/>
                <w:shd w:val="clear" w:color="auto" w:fill="333333"/>
              </w:rPr>
              <w:t>chmod</w:t>
            </w:r>
            <w:proofErr w:type="spellEnd"/>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x</w:t>
            </w:r>
            <w:r>
              <w:rPr>
                <w:rFonts w:ascii="Consolas" w:eastAsia="Consolas" w:hAnsi="Consolas" w:cs="Consolas"/>
                <w:color w:val="FFFFFF"/>
                <w:sz w:val="24"/>
                <w:szCs w:val="24"/>
                <w:shd w:val="clear" w:color="auto" w:fill="333333"/>
              </w:rPr>
              <w:t xml:space="preserve"> install_docker_requirements.</w:t>
            </w:r>
            <w:r>
              <w:rPr>
                <w:rFonts w:ascii="Consolas" w:eastAsia="Consolas" w:hAnsi="Consolas" w:cs="Consolas"/>
                <w:color w:val="FCC28C"/>
                <w:sz w:val="24"/>
                <w:szCs w:val="24"/>
                <w:shd w:val="clear" w:color="auto" w:fill="333333"/>
              </w:rPr>
              <w:t>sh</w:t>
            </w:r>
            <w:r>
              <w:rPr>
                <w:rFonts w:ascii="Consolas" w:eastAsia="Consolas" w:hAnsi="Consolas" w:cs="Consolas"/>
                <w:color w:val="FFFFFF"/>
                <w:sz w:val="24"/>
                <w:szCs w:val="24"/>
                <w:shd w:val="clear" w:color="auto" w:fill="333333"/>
              </w:rPr>
              <w:t xml:space="preserve"> &amp;&amp; </w:t>
            </w:r>
            <w:r>
              <w:rPr>
                <w:rFonts w:ascii="Consolas" w:eastAsia="Consolas" w:hAnsi="Consolas" w:cs="Consolas"/>
                <w:color w:val="FCC28C"/>
                <w:sz w:val="24"/>
                <w:szCs w:val="24"/>
                <w:shd w:val="clear" w:color="auto" w:fill="333333"/>
              </w:rPr>
              <w:t>source</w:t>
            </w:r>
            <w:r>
              <w:rPr>
                <w:rFonts w:ascii="Consolas" w:eastAsia="Consolas" w:hAnsi="Consolas" w:cs="Consolas"/>
                <w:color w:val="FFFFFF"/>
                <w:sz w:val="24"/>
                <w:szCs w:val="24"/>
                <w:shd w:val="clear" w:color="auto" w:fill="333333"/>
              </w:rPr>
              <w:t xml:space="preserve"> install_docker_requirements.</w:t>
            </w:r>
            <w:r>
              <w:rPr>
                <w:rFonts w:ascii="Consolas" w:eastAsia="Consolas" w:hAnsi="Consolas" w:cs="Consolas"/>
                <w:color w:val="FCC28C"/>
                <w:sz w:val="24"/>
                <w:szCs w:val="24"/>
                <w:shd w:val="clear" w:color="auto" w:fill="333333"/>
              </w:rPr>
              <w:t>sh</w:t>
            </w:r>
          </w:p>
        </w:tc>
      </w:tr>
    </w:tbl>
    <w:p w:rsidR="00D15908" w:rsidRDefault="00D15908" w:rsidP="00D15908">
      <w:pPr>
        <w:pStyle w:val="Heading2"/>
      </w:pPr>
      <w:bookmarkStart w:id="62" w:name="_vito9z1409dj" w:colFirst="0" w:colLast="0"/>
      <w:bookmarkEnd w:id="62"/>
    </w:p>
    <w:p w:rsidR="00D15908" w:rsidRDefault="00D15908" w:rsidP="00D15908">
      <w:pPr>
        <w:pStyle w:val="Heading2"/>
        <w:numPr>
          <w:ilvl w:val="0"/>
          <w:numId w:val="12"/>
        </w:numPr>
        <w:spacing w:before="320" w:line="240" w:lineRule="auto"/>
      </w:pPr>
      <w:bookmarkStart w:id="63" w:name="_qwbeu8b2kh07" w:colFirst="0" w:colLast="0"/>
      <w:bookmarkStart w:id="64" w:name="_Toc46308899"/>
      <w:bookmarkEnd w:id="63"/>
      <w:r>
        <w:t>Build the Solution</w:t>
      </w:r>
      <w:bookmarkEnd w:id="64"/>
    </w:p>
    <w:p w:rsidR="00D15908" w:rsidRDefault="00D15908" w:rsidP="00D15908">
      <w:pPr>
        <w:ind w:left="720"/>
        <w:jc w:val="both"/>
      </w:pPr>
      <w:r w:rsidRPr="00E95E0A">
        <w:rPr>
          <w:rFonts w:ascii="Segoe UI" w:hAnsi="Segoe UI" w:cs="Segoe UI"/>
        </w:rPr>
        <w:t xml:space="preserve">Since everything is wrapped in </w:t>
      </w:r>
      <w:r w:rsidRPr="00F52BDC">
        <w:rPr>
          <w:rFonts w:ascii="Segoe UI" w:hAnsi="Segoe UI" w:cs="Segoe UI"/>
        </w:rPr>
        <w:t>Docker</w:t>
      </w:r>
      <w:r w:rsidRPr="00E95E0A">
        <w:rPr>
          <w:rFonts w:ascii="Segoe UI" w:hAnsi="Segoe UI" w:cs="Segoe UI"/>
        </w:rPr>
        <w:t xml:space="preserve"> containers, there is no need to install dependencies by hand. A </w:t>
      </w:r>
      <w:r w:rsidRPr="00F52BDC">
        <w:rPr>
          <w:rFonts w:ascii="Segoe UI" w:hAnsi="Segoe UI" w:cs="Segoe UI"/>
        </w:rPr>
        <w:t>Docker</w:t>
      </w:r>
      <w:r w:rsidRPr="00E95E0A">
        <w:rPr>
          <w:rFonts w:ascii="Segoe UI" w:hAnsi="Segoe UI" w:cs="Segoe UI"/>
        </w:rPr>
        <w:t xml:space="preserve"> command will handle this for us. However, there are still some changes that must be made to allow the solution to function properly in your environment.</w:t>
      </w:r>
    </w:p>
    <w:p w:rsidR="00D15908" w:rsidRPr="00E95E0A" w:rsidRDefault="00D15908" w:rsidP="00D15908">
      <w:pPr>
        <w:pStyle w:val="ListParagraph"/>
        <w:numPr>
          <w:ilvl w:val="0"/>
          <w:numId w:val="17"/>
        </w:numPr>
        <w:spacing w:before="200" w:after="0"/>
        <w:ind w:right="-492"/>
        <w:rPr>
          <w:rFonts w:ascii="Segoe UI" w:hAnsi="Segoe UI" w:cs="Segoe UI"/>
          <w:b/>
        </w:rPr>
      </w:pPr>
      <w:r w:rsidRPr="00E95E0A">
        <w:rPr>
          <w:rFonts w:ascii="Segoe UI" w:eastAsia="Roboto" w:hAnsi="Segoe UI" w:cs="Segoe UI"/>
          <w:b/>
        </w:rPr>
        <w:t>Change the exposed ports (optional)</w:t>
      </w:r>
    </w:p>
    <w:p w:rsidR="00D15908" w:rsidRPr="00E95E0A" w:rsidRDefault="00D15908" w:rsidP="00D15908">
      <w:pPr>
        <w:ind w:left="720"/>
        <w:jc w:val="both"/>
        <w:rPr>
          <w:rFonts w:ascii="Segoe UI" w:eastAsia="Roboto" w:hAnsi="Segoe UI" w:cs="Segoe UI"/>
        </w:rPr>
      </w:pPr>
      <w:r w:rsidRPr="00E95E0A">
        <w:rPr>
          <w:rFonts w:ascii="Segoe UI" w:eastAsia="Roboto" w:hAnsi="Segoe UI" w:cs="Segoe UI"/>
        </w:rPr>
        <w:t xml:space="preserve">Docker relies on port forwarding to ensure communication with the external world. That means that a port on the host machine will be mapped to a port inside of the </w:t>
      </w:r>
      <w:r w:rsidRPr="00F52BDC">
        <w:rPr>
          <w:rFonts w:ascii="Segoe UI" w:eastAsia="Roboto" w:hAnsi="Segoe UI" w:cs="Segoe UI"/>
        </w:rPr>
        <w:t>Docker</w:t>
      </w:r>
      <w:r w:rsidRPr="00E95E0A">
        <w:rPr>
          <w:rFonts w:ascii="Segoe UI" w:eastAsia="Roboto" w:hAnsi="Segoe UI" w:cs="Segoe UI"/>
        </w:rPr>
        <w:t xml:space="preserve"> container.</w:t>
      </w:r>
    </w:p>
    <w:p w:rsidR="00D15908" w:rsidRPr="00E95E0A" w:rsidRDefault="00D15908" w:rsidP="00D15908">
      <w:pPr>
        <w:ind w:left="720"/>
        <w:jc w:val="both"/>
        <w:rPr>
          <w:rFonts w:ascii="Segoe UI" w:eastAsia="Roboto" w:hAnsi="Segoe UI" w:cs="Segoe UI"/>
        </w:rPr>
      </w:pPr>
      <w:r w:rsidRPr="00E95E0A">
        <w:rPr>
          <w:rFonts w:ascii="Segoe UI" w:eastAsia="Roboto" w:hAnsi="Segoe UI" w:cs="Segoe UI"/>
        </w:rPr>
        <w:t>The ports on the host machine can be changed by the user deploying the app.</w:t>
      </w:r>
    </w:p>
    <w:p w:rsidR="00D15908" w:rsidRPr="00E95E0A" w:rsidRDefault="00D15908" w:rsidP="00D15908">
      <w:pPr>
        <w:ind w:left="720"/>
        <w:jc w:val="both"/>
        <w:rPr>
          <w:rFonts w:ascii="Segoe UI" w:eastAsia="Roboto" w:hAnsi="Segoe UI" w:cs="Segoe UI"/>
        </w:rPr>
      </w:pPr>
      <w:r w:rsidRPr="00E95E0A">
        <w:rPr>
          <w:rFonts w:ascii="Segoe UI" w:eastAsia="Roboto" w:hAnsi="Segoe UI" w:cs="Segoe UI"/>
        </w:rPr>
        <w:t xml:space="preserve">To check which ports will be used and to change them if needed, go to </w:t>
      </w:r>
      <w:proofErr w:type="spellStart"/>
      <w:r w:rsidRPr="00E95E0A">
        <w:rPr>
          <w:rFonts w:ascii="Segoe UI" w:eastAsia="Roboto" w:hAnsi="Segoe UI" w:cs="Segoe UI"/>
        </w:rPr>
        <w:t>Istishara’s</w:t>
      </w:r>
      <w:proofErr w:type="spellEnd"/>
      <w:r w:rsidRPr="00E95E0A">
        <w:rPr>
          <w:rFonts w:ascii="Segoe UI" w:eastAsia="Roboto" w:hAnsi="Segoe UI" w:cs="Segoe UI"/>
        </w:rPr>
        <w:t xml:space="preserve"> folder and open the </w:t>
      </w:r>
      <w:proofErr w:type="spellStart"/>
      <w:r w:rsidRPr="00E95E0A">
        <w:rPr>
          <w:rFonts w:ascii="Segoe UI" w:eastAsia="Roboto" w:hAnsi="Segoe UI" w:cs="Segoe UI"/>
          <w:b/>
        </w:rPr>
        <w:t>docker-compose.yml</w:t>
      </w:r>
      <w:proofErr w:type="spellEnd"/>
      <w:r w:rsidRPr="00E95E0A">
        <w:rPr>
          <w:rFonts w:ascii="Segoe UI" w:eastAsia="Roboto" w:hAnsi="Segoe UI" w:cs="Segoe UI"/>
          <w:b/>
        </w:rPr>
        <w:t xml:space="preserve"> </w:t>
      </w:r>
      <w:r w:rsidRPr="00E95E0A">
        <w:rPr>
          <w:rFonts w:ascii="Segoe UI" w:eastAsia="Roboto" w:hAnsi="Segoe UI" w:cs="Segoe UI"/>
        </w:rPr>
        <w:t>file.</w:t>
      </w:r>
    </w:p>
    <w:p w:rsidR="00D15908" w:rsidRPr="00E95E0A" w:rsidRDefault="00D15908" w:rsidP="00D15908">
      <w:pPr>
        <w:ind w:left="720"/>
        <w:jc w:val="both"/>
        <w:rPr>
          <w:rFonts w:ascii="Segoe UI" w:eastAsia="Roboto" w:hAnsi="Segoe UI" w:cs="Segoe UI"/>
        </w:rPr>
      </w:pPr>
      <w:r w:rsidRPr="00E95E0A">
        <w:rPr>
          <w:rFonts w:ascii="Segoe UI" w:eastAsia="Roboto" w:hAnsi="Segoe UI" w:cs="Segoe UI"/>
        </w:rPr>
        <w:t xml:space="preserve">The picture below represents a snippet from the </w:t>
      </w:r>
      <w:proofErr w:type="spellStart"/>
      <w:r w:rsidRPr="00E95E0A">
        <w:rPr>
          <w:rFonts w:ascii="Segoe UI" w:eastAsia="Roboto" w:hAnsi="Segoe UI" w:cs="Segoe UI"/>
        </w:rPr>
        <w:t>docker-compose.yml</w:t>
      </w:r>
      <w:proofErr w:type="spellEnd"/>
      <w:r w:rsidRPr="00E95E0A">
        <w:rPr>
          <w:rFonts w:ascii="Segoe UI" w:eastAsia="Roboto" w:hAnsi="Segoe UI" w:cs="Segoe UI"/>
        </w:rPr>
        <w:t xml:space="preserve"> file. The numbers marked with red squares are the ports that will be used by the app on the host machine and thus can be changed.</w:t>
      </w:r>
    </w:p>
    <w:p w:rsidR="00D15908" w:rsidRDefault="00D15908" w:rsidP="00D15908">
      <w:pPr>
        <w:ind w:left="720"/>
        <w:rPr>
          <w:rFonts w:ascii="Roboto" w:eastAsia="Roboto" w:hAnsi="Roboto" w:cs="Roboto"/>
        </w:rPr>
      </w:pPr>
      <w:r>
        <w:rPr>
          <w:rFonts w:ascii="Roboto" w:eastAsia="Roboto" w:hAnsi="Roboto" w:cs="Roboto"/>
          <w:noProof/>
        </w:rPr>
        <w:lastRenderedPageBreak/>
        <w:drawing>
          <wp:inline distT="114300" distB="114300" distL="114300" distR="114300" wp14:anchorId="6634C662" wp14:editId="11AB97BD">
            <wp:extent cx="5394960" cy="4699000"/>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394960" cy="4699000"/>
                    </a:xfrm>
                    <a:prstGeom prst="rect">
                      <a:avLst/>
                    </a:prstGeom>
                    <a:ln/>
                  </pic:spPr>
                </pic:pic>
              </a:graphicData>
            </a:graphic>
          </wp:inline>
        </w:drawing>
      </w:r>
    </w:p>
    <w:p w:rsidR="00D15908" w:rsidRDefault="00D15908" w:rsidP="00D15908">
      <w:r>
        <w:tab/>
      </w:r>
    </w:p>
    <w:p w:rsidR="00D15908" w:rsidRPr="00E95E0A" w:rsidRDefault="00D15908" w:rsidP="00D15908">
      <w:pPr>
        <w:pStyle w:val="ListParagraph"/>
        <w:numPr>
          <w:ilvl w:val="0"/>
          <w:numId w:val="17"/>
        </w:numPr>
        <w:spacing w:before="200" w:after="0"/>
        <w:ind w:right="-492"/>
        <w:rPr>
          <w:rFonts w:ascii="Segoe UI" w:hAnsi="Segoe UI" w:cs="Segoe UI"/>
          <w:b/>
        </w:rPr>
      </w:pPr>
      <w:r w:rsidRPr="00E95E0A">
        <w:rPr>
          <w:rFonts w:ascii="Segoe UI" w:hAnsi="Segoe UI" w:cs="Segoe UI"/>
          <w:b/>
        </w:rPr>
        <w:t>Change the IP address of the backend</w:t>
      </w:r>
    </w:p>
    <w:p w:rsidR="00D15908" w:rsidRPr="00E95E0A" w:rsidRDefault="00D15908" w:rsidP="00D15908">
      <w:pPr>
        <w:ind w:left="720"/>
        <w:rPr>
          <w:rFonts w:ascii="Segoe UI" w:hAnsi="Segoe UI" w:cs="Segoe UI"/>
        </w:rPr>
      </w:pPr>
      <w:r w:rsidRPr="00E95E0A">
        <w:rPr>
          <w:rFonts w:ascii="Segoe UI" w:hAnsi="Segoe UI" w:cs="Segoe UI"/>
        </w:rPr>
        <w:t xml:space="preserve">In order to ensure proper communication between the web app running on the browser and the </w:t>
      </w:r>
      <w:r w:rsidRPr="00E95E0A">
        <w:rPr>
          <w:rFonts w:ascii="Segoe UI" w:eastAsia="Roboto" w:hAnsi="Segoe UI" w:cs="Segoe UI"/>
        </w:rPr>
        <w:t>API</w:t>
      </w:r>
      <w:r w:rsidRPr="00E95E0A">
        <w:rPr>
          <w:rFonts w:ascii="Segoe UI" w:hAnsi="Segoe UI" w:cs="Segoe UI"/>
        </w:rPr>
        <w:t>, the correct IP address must be provided.</w:t>
      </w:r>
    </w:p>
    <w:p w:rsidR="00D15908" w:rsidRPr="00E95E0A" w:rsidRDefault="00D15908" w:rsidP="00D15908">
      <w:pPr>
        <w:ind w:left="720"/>
        <w:rPr>
          <w:rFonts w:ascii="Segoe UI" w:hAnsi="Segoe UI" w:cs="Segoe UI"/>
        </w:rPr>
      </w:pPr>
      <w:r w:rsidRPr="00E95E0A">
        <w:rPr>
          <w:rFonts w:ascii="Segoe UI" w:hAnsi="Segoe UI" w:cs="Segoe UI"/>
        </w:rPr>
        <w:t xml:space="preserve">To do so, follow the steps below: </w:t>
      </w:r>
    </w:p>
    <w:p w:rsidR="00D15908" w:rsidRPr="00E95E0A" w:rsidRDefault="00D15908" w:rsidP="00D15908">
      <w:pPr>
        <w:pStyle w:val="ListParagraph"/>
        <w:numPr>
          <w:ilvl w:val="0"/>
          <w:numId w:val="16"/>
        </w:numPr>
        <w:spacing w:before="200" w:after="0"/>
        <w:ind w:left="720" w:right="-492"/>
        <w:rPr>
          <w:rFonts w:ascii="Segoe UI" w:hAnsi="Segoe UI" w:cs="Segoe UI"/>
        </w:rPr>
      </w:pPr>
      <w:r w:rsidRPr="00E95E0A">
        <w:rPr>
          <w:rFonts w:ascii="Segoe UI" w:hAnsi="Segoe UI" w:cs="Segoe UI"/>
        </w:rPr>
        <w:t>Navigate to the environments folder in the frontend, which can be found in the following path.</w:t>
      </w:r>
    </w:p>
    <w:tbl>
      <w:tblPr>
        <w:tblW w:w="0" w:type="auto"/>
        <w:tblLayout w:type="fixed"/>
        <w:tblLook w:val="0600" w:firstRow="0" w:lastRow="0" w:firstColumn="0" w:lastColumn="0" w:noHBand="1" w:noVBand="1"/>
      </w:tblPr>
      <w:tblGrid>
        <w:gridCol w:w="8496"/>
      </w:tblGrid>
      <w:tr w:rsidR="00D15908" w:rsidTr="00E95E0A">
        <w:tc>
          <w:tcPr>
            <w:tcW w:w="8496" w:type="dxa"/>
            <w:shd w:val="clear" w:color="auto" w:fill="333333"/>
            <w:tcMar>
              <w:top w:w="100" w:type="dxa"/>
              <w:left w:w="100" w:type="dxa"/>
              <w:bottom w:w="100" w:type="dxa"/>
              <w:right w:w="100" w:type="dxa"/>
            </w:tcMar>
          </w:tcPr>
          <w:p w:rsidR="00D15908" w:rsidRDefault="00D15908" w:rsidP="00E95E0A">
            <w:pPr>
              <w:widowControl w:val="0"/>
              <w:pBdr>
                <w:top w:val="nil"/>
                <w:left w:val="nil"/>
                <w:bottom w:val="nil"/>
                <w:right w:val="nil"/>
                <w:between w:val="nil"/>
              </w:pBdr>
            </w:pPr>
            <w:r>
              <w:rPr>
                <w:rFonts w:ascii="Consolas" w:eastAsia="Consolas" w:hAnsi="Consolas" w:cs="Consolas"/>
                <w:color w:val="FFFFFF"/>
                <w:shd w:val="clear" w:color="auto" w:fill="333333"/>
              </w:rPr>
              <w:t>&lt;</w:t>
            </w:r>
            <w:proofErr w:type="spellStart"/>
            <w:r>
              <w:rPr>
                <w:rFonts w:ascii="Consolas" w:eastAsia="Consolas" w:hAnsi="Consolas" w:cs="Consolas"/>
                <w:color w:val="FFFFFF"/>
                <w:shd w:val="clear" w:color="auto" w:fill="333333"/>
              </w:rPr>
              <w:t>path_to_istishara_frontend</w:t>
            </w:r>
            <w:proofErr w:type="spellEnd"/>
            <w:r>
              <w:rPr>
                <w:rFonts w:ascii="Consolas" w:eastAsia="Consolas" w:hAnsi="Consolas" w:cs="Consolas"/>
                <w:color w:val="FFFFFF"/>
                <w:shd w:val="clear" w:color="auto" w:fill="333333"/>
              </w:rPr>
              <w:t>&gt;/</w:t>
            </w:r>
            <w:proofErr w:type="spellStart"/>
            <w:r>
              <w:rPr>
                <w:rFonts w:ascii="Consolas" w:eastAsia="Consolas" w:hAnsi="Consolas" w:cs="Consolas"/>
                <w:color w:val="FFFFFF"/>
                <w:shd w:val="clear" w:color="auto" w:fill="333333"/>
              </w:rPr>
              <w:t>src</w:t>
            </w:r>
            <w:proofErr w:type="spellEnd"/>
            <w:r>
              <w:rPr>
                <w:rFonts w:ascii="Consolas" w:eastAsia="Consolas" w:hAnsi="Consolas" w:cs="Consolas"/>
                <w:color w:val="FFFFFF"/>
                <w:shd w:val="clear" w:color="auto" w:fill="333333"/>
              </w:rPr>
              <w:t>/environments</w:t>
            </w:r>
          </w:p>
        </w:tc>
      </w:tr>
    </w:tbl>
    <w:p w:rsidR="00D15908" w:rsidRPr="00E95E0A" w:rsidRDefault="00D15908" w:rsidP="00D15908">
      <w:pPr>
        <w:pStyle w:val="ListParagraph"/>
        <w:numPr>
          <w:ilvl w:val="0"/>
          <w:numId w:val="16"/>
        </w:numPr>
        <w:spacing w:before="200" w:after="0"/>
        <w:ind w:left="720" w:right="-492"/>
        <w:jc w:val="both"/>
        <w:rPr>
          <w:rFonts w:ascii="Segoe UI" w:eastAsia="Roboto" w:hAnsi="Segoe UI" w:cs="Segoe UI"/>
        </w:rPr>
      </w:pPr>
      <w:r w:rsidRPr="00E95E0A">
        <w:rPr>
          <w:rFonts w:ascii="Segoe UI" w:eastAsia="Roboto" w:hAnsi="Segoe UI" w:cs="Segoe UI"/>
        </w:rPr>
        <w:lastRenderedPageBreak/>
        <w:t xml:space="preserve">Inside the environments folder, open the </w:t>
      </w:r>
      <w:proofErr w:type="spellStart"/>
      <w:r w:rsidRPr="00E95E0A">
        <w:rPr>
          <w:rFonts w:ascii="Segoe UI" w:eastAsia="Roboto" w:hAnsi="Segoe UI" w:cs="Segoe UI"/>
          <w:b/>
        </w:rPr>
        <w:t>environment.uat.ts</w:t>
      </w:r>
      <w:proofErr w:type="spellEnd"/>
      <w:r w:rsidRPr="00E95E0A">
        <w:rPr>
          <w:rFonts w:ascii="Segoe UI" w:eastAsia="Roboto" w:hAnsi="Segoe UI" w:cs="Segoe UI"/>
        </w:rPr>
        <w:t xml:space="preserve"> file and change the </w:t>
      </w:r>
      <w:proofErr w:type="spellStart"/>
      <w:r w:rsidRPr="00E95E0A">
        <w:rPr>
          <w:rFonts w:ascii="Segoe UI" w:eastAsia="Roboto" w:hAnsi="Segoe UI" w:cs="Segoe UI"/>
          <w:b/>
        </w:rPr>
        <w:t>APIEndpoint</w:t>
      </w:r>
      <w:proofErr w:type="spellEnd"/>
      <w:r w:rsidRPr="00E95E0A">
        <w:rPr>
          <w:rFonts w:ascii="Segoe UI" w:eastAsia="Roboto" w:hAnsi="Segoe UI" w:cs="Segoe UI"/>
          <w:b/>
        </w:rPr>
        <w:t xml:space="preserve"> </w:t>
      </w:r>
      <w:r w:rsidRPr="00E95E0A">
        <w:rPr>
          <w:rFonts w:ascii="Segoe UI" w:eastAsia="Roboto" w:hAnsi="Segoe UI" w:cs="Segoe UI"/>
        </w:rPr>
        <w:t>field to match the IP address and the port on which the API is running.</w:t>
      </w:r>
      <w:r>
        <w:rPr>
          <w:rFonts w:ascii="Segoe UI" w:eastAsia="Roboto" w:hAnsi="Segoe UI" w:cs="Segoe UI"/>
        </w:rPr>
        <w:t xml:space="preserve"> </w:t>
      </w:r>
      <w:r w:rsidRPr="00E95E0A">
        <w:rPr>
          <w:rFonts w:ascii="Segoe UI" w:eastAsia="Roboto" w:hAnsi="Segoe UI" w:cs="Segoe UI"/>
        </w:rPr>
        <w:t>Below is a snippet of the aforementioned file, with the field in question marked with a red square:</w:t>
      </w:r>
    </w:p>
    <w:p w:rsidR="00D15908" w:rsidRDefault="00D15908" w:rsidP="00D15908">
      <w:pPr>
        <w:rPr>
          <w:rFonts w:ascii="Roboto" w:eastAsia="Roboto" w:hAnsi="Roboto" w:cs="Roboto"/>
        </w:rPr>
      </w:pPr>
      <w:r>
        <w:rPr>
          <w:rFonts w:ascii="Roboto" w:eastAsia="Roboto" w:hAnsi="Roboto" w:cs="Roboto"/>
          <w:noProof/>
        </w:rPr>
        <w:drawing>
          <wp:inline distT="114300" distB="114300" distL="114300" distR="114300" wp14:anchorId="7EE8E3FB" wp14:editId="477F0879">
            <wp:extent cx="4838700" cy="771525"/>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4838700" cy="771525"/>
                    </a:xfrm>
                    <a:prstGeom prst="rect">
                      <a:avLst/>
                    </a:prstGeom>
                    <a:ln/>
                  </pic:spPr>
                </pic:pic>
              </a:graphicData>
            </a:graphic>
          </wp:inline>
        </w:drawing>
      </w:r>
    </w:p>
    <w:p w:rsidR="00D15908" w:rsidRPr="00E95E0A" w:rsidRDefault="00D15908" w:rsidP="00D15908">
      <w:pPr>
        <w:pStyle w:val="ListParagraph"/>
        <w:numPr>
          <w:ilvl w:val="0"/>
          <w:numId w:val="16"/>
        </w:numPr>
        <w:spacing w:before="200" w:after="200"/>
        <w:ind w:right="-41"/>
        <w:rPr>
          <w:rFonts w:ascii="Segoe UI" w:hAnsi="Segoe UI" w:cs="Segoe UI"/>
        </w:rPr>
      </w:pPr>
      <w:r w:rsidRPr="00E95E0A">
        <w:rPr>
          <w:rFonts w:ascii="Segoe UI" w:hAnsi="Segoe UI" w:cs="Segoe UI"/>
        </w:rPr>
        <w:t>Save the changes and close the file.</w:t>
      </w:r>
    </w:p>
    <w:p w:rsidR="00D15908" w:rsidRDefault="00D15908" w:rsidP="00D15908">
      <w:pPr>
        <w:spacing w:after="200"/>
        <w:ind w:right="-41"/>
        <w:rPr>
          <w:rFonts w:ascii="Roboto" w:eastAsia="Roboto" w:hAnsi="Roboto" w:cs="Roboto"/>
          <w:b/>
        </w:rPr>
      </w:pPr>
    </w:p>
    <w:p w:rsidR="00D15908" w:rsidRPr="00E95E0A" w:rsidRDefault="00D15908" w:rsidP="00D15908">
      <w:pPr>
        <w:numPr>
          <w:ilvl w:val="0"/>
          <w:numId w:val="17"/>
        </w:numPr>
        <w:spacing w:before="200" w:after="200"/>
        <w:ind w:right="-41"/>
        <w:rPr>
          <w:rFonts w:ascii="Segoe UI" w:hAnsi="Segoe UI" w:cs="Segoe UI"/>
          <w:b/>
        </w:rPr>
      </w:pPr>
      <w:r w:rsidRPr="00E95E0A">
        <w:rPr>
          <w:rFonts w:ascii="Segoe UI" w:eastAsia="Roboto" w:hAnsi="Segoe UI" w:cs="Segoe UI"/>
          <w:b/>
        </w:rPr>
        <w:t xml:space="preserve">Run the </w:t>
      </w:r>
      <w:r w:rsidRPr="00F52BDC">
        <w:rPr>
          <w:rFonts w:ascii="Segoe UI" w:eastAsia="Roboto" w:hAnsi="Segoe UI" w:cs="Segoe UI"/>
          <w:b/>
        </w:rPr>
        <w:t>Docker</w:t>
      </w:r>
      <w:r w:rsidRPr="00E95E0A">
        <w:rPr>
          <w:rFonts w:ascii="Segoe UI" w:eastAsia="Roboto" w:hAnsi="Segoe UI" w:cs="Segoe UI"/>
          <w:b/>
        </w:rPr>
        <w:t xml:space="preserve"> build command</w:t>
      </w:r>
    </w:p>
    <w:p w:rsidR="00D15908" w:rsidRPr="00E95E0A" w:rsidRDefault="00D15908" w:rsidP="00D15908">
      <w:pPr>
        <w:spacing w:after="200"/>
        <w:ind w:left="720" w:right="-41"/>
        <w:rPr>
          <w:rFonts w:ascii="Segoe UI" w:eastAsia="Roboto" w:hAnsi="Segoe UI" w:cs="Segoe UI"/>
        </w:rPr>
      </w:pPr>
      <w:r w:rsidRPr="00E95E0A">
        <w:rPr>
          <w:rFonts w:ascii="Segoe UI" w:eastAsia="Roboto" w:hAnsi="Segoe UI" w:cs="Segoe UI"/>
        </w:rPr>
        <w:t xml:space="preserve">After performing the aforementioned steps, navigate to </w:t>
      </w:r>
      <w:proofErr w:type="spellStart"/>
      <w:r w:rsidRPr="00E95E0A">
        <w:rPr>
          <w:rFonts w:ascii="Segoe UI" w:eastAsia="Roboto" w:hAnsi="Segoe UI" w:cs="Segoe UI"/>
        </w:rPr>
        <w:t>Istishara’s</w:t>
      </w:r>
      <w:proofErr w:type="spellEnd"/>
      <w:r w:rsidRPr="00E95E0A">
        <w:rPr>
          <w:rFonts w:ascii="Segoe UI" w:eastAsia="Roboto" w:hAnsi="Segoe UI" w:cs="Segoe UI"/>
        </w:rPr>
        <w:t xml:space="preserve"> folder:</w:t>
      </w:r>
    </w:p>
    <w:tbl>
      <w:tblPr>
        <w:tblW w:w="0" w:type="auto"/>
        <w:tblLayout w:type="fixed"/>
        <w:tblLook w:val="0600" w:firstRow="0" w:lastRow="0" w:firstColumn="0" w:lastColumn="0" w:noHBand="1" w:noVBand="1"/>
      </w:tblPr>
      <w:tblGrid>
        <w:gridCol w:w="8496"/>
      </w:tblGrid>
      <w:tr w:rsidR="00D15908" w:rsidTr="00E95E0A">
        <w:tc>
          <w:tcPr>
            <w:tcW w:w="8496" w:type="dxa"/>
            <w:shd w:val="clear" w:color="auto" w:fill="333333"/>
            <w:tcMar>
              <w:top w:w="100" w:type="dxa"/>
              <w:left w:w="100" w:type="dxa"/>
              <w:bottom w:w="100" w:type="dxa"/>
              <w:right w:w="100" w:type="dxa"/>
            </w:tcMar>
          </w:tcPr>
          <w:p w:rsidR="00D15908" w:rsidRDefault="00D15908" w:rsidP="00E95E0A">
            <w:pPr>
              <w:widowControl w:val="0"/>
              <w:pBdr>
                <w:top w:val="nil"/>
                <w:left w:val="nil"/>
                <w:bottom w:val="nil"/>
                <w:right w:val="nil"/>
                <w:between w:val="nil"/>
              </w:pBdr>
              <w:rPr>
                <w:rFonts w:ascii="Roboto" w:eastAsia="Roboto" w:hAnsi="Roboto" w:cs="Roboto"/>
              </w:rPr>
            </w:pPr>
            <w:r>
              <w:rPr>
                <w:rFonts w:ascii="Consolas" w:eastAsia="Consolas" w:hAnsi="Consolas" w:cs="Consolas"/>
                <w:color w:val="FCC28C"/>
                <w:shd w:val="clear" w:color="auto" w:fill="333333"/>
              </w:rPr>
              <w:t>cd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&lt;</w:t>
            </w:r>
            <w:proofErr w:type="spellStart"/>
            <w:r>
              <w:rPr>
                <w:rFonts w:ascii="Consolas" w:eastAsia="Consolas" w:hAnsi="Consolas" w:cs="Consolas"/>
                <w:color w:val="D36363"/>
                <w:shd w:val="clear" w:color="auto" w:fill="333333"/>
              </w:rPr>
              <w:t>path_to_istishara_folder</w:t>
            </w:r>
            <w:proofErr w:type="spellEnd"/>
            <w:r>
              <w:rPr>
                <w:rFonts w:ascii="Consolas" w:eastAsia="Consolas" w:hAnsi="Consolas" w:cs="Consolas"/>
                <w:color w:val="D36363"/>
                <w:shd w:val="clear" w:color="auto" w:fill="333333"/>
              </w:rPr>
              <w:t>&gt;</w:t>
            </w:r>
          </w:p>
        </w:tc>
      </w:tr>
    </w:tbl>
    <w:p w:rsidR="00D15908" w:rsidRDefault="00D15908" w:rsidP="00D15908">
      <w:pPr>
        <w:spacing w:after="200"/>
        <w:ind w:left="720" w:right="-41"/>
        <w:rPr>
          <w:rFonts w:ascii="Roboto" w:eastAsia="Roboto" w:hAnsi="Roboto" w:cs="Roboto"/>
        </w:rPr>
      </w:pPr>
    </w:p>
    <w:p w:rsidR="00D15908" w:rsidRPr="00E95E0A" w:rsidRDefault="00D15908" w:rsidP="00D15908">
      <w:pPr>
        <w:spacing w:after="200"/>
        <w:ind w:right="-41"/>
        <w:rPr>
          <w:rFonts w:ascii="Segoe UI" w:eastAsia="Roboto" w:hAnsi="Segoe UI" w:cs="Segoe UI"/>
        </w:rPr>
      </w:pPr>
      <w:r w:rsidRPr="00E95E0A">
        <w:rPr>
          <w:rFonts w:ascii="Segoe UI" w:eastAsia="Roboto" w:hAnsi="Segoe UI" w:cs="Segoe UI"/>
        </w:rPr>
        <w:tab/>
        <w:t>Then, build the solution by running the build command:</w:t>
      </w:r>
    </w:p>
    <w:tbl>
      <w:tblPr>
        <w:tblW w:w="0" w:type="auto"/>
        <w:tblLayout w:type="fixed"/>
        <w:tblLook w:val="0600" w:firstRow="0" w:lastRow="0" w:firstColumn="0" w:lastColumn="0" w:noHBand="1" w:noVBand="1"/>
      </w:tblPr>
      <w:tblGrid>
        <w:gridCol w:w="8496"/>
      </w:tblGrid>
      <w:tr w:rsidR="00D15908" w:rsidTr="00E95E0A">
        <w:tc>
          <w:tcPr>
            <w:tcW w:w="8496" w:type="dxa"/>
            <w:shd w:val="clear" w:color="auto" w:fill="333333"/>
            <w:tcMar>
              <w:top w:w="100" w:type="dxa"/>
              <w:left w:w="100" w:type="dxa"/>
              <w:bottom w:w="100" w:type="dxa"/>
              <w:right w:w="100" w:type="dxa"/>
            </w:tcMar>
          </w:tcPr>
          <w:p w:rsidR="00D15908" w:rsidRDefault="00D15908" w:rsidP="00E95E0A">
            <w:pPr>
              <w:widowControl w:val="0"/>
              <w:pBdr>
                <w:top w:val="nil"/>
                <w:left w:val="nil"/>
                <w:bottom w:val="nil"/>
                <w:right w:val="nil"/>
                <w:between w:val="nil"/>
              </w:pBdr>
              <w:rPr>
                <w:rFonts w:ascii="Roboto" w:eastAsia="Roboto" w:hAnsi="Roboto" w:cs="Roboto"/>
              </w:rPr>
            </w:pPr>
            <w:proofErr w:type="spellStart"/>
            <w:r>
              <w:rPr>
                <w:rFonts w:ascii="Consolas" w:eastAsia="Consolas" w:hAnsi="Consolas" w:cs="Consolas"/>
                <w:color w:val="FFFFFF"/>
                <w:shd w:val="clear" w:color="auto" w:fill="333333"/>
              </w:rPr>
              <w:t>docker</w:t>
            </w:r>
            <w:proofErr w:type="spellEnd"/>
            <w:r>
              <w:rPr>
                <w:rFonts w:ascii="Consolas" w:eastAsia="Consolas" w:hAnsi="Consolas" w:cs="Consolas"/>
                <w:color w:val="FFFFFF"/>
                <w:shd w:val="clear" w:color="auto" w:fill="333333"/>
              </w:rPr>
              <w:t xml:space="preserve">-compose up </w:t>
            </w:r>
            <w:r>
              <w:rPr>
                <w:rFonts w:ascii="Consolas" w:eastAsia="Consolas" w:hAnsi="Consolas" w:cs="Consolas"/>
                <w:color w:val="888888"/>
                <w:shd w:val="clear" w:color="auto" w:fill="333333"/>
              </w:rPr>
              <w:t>--build</w:t>
            </w:r>
          </w:p>
        </w:tc>
      </w:tr>
    </w:tbl>
    <w:p w:rsidR="00D15908" w:rsidRDefault="00D15908" w:rsidP="00D15908">
      <w:pPr>
        <w:spacing w:line="240" w:lineRule="auto"/>
      </w:pPr>
    </w:p>
    <w:sectPr w:rsidR="00D15908" w:rsidSect="000655C0">
      <w:headerReference w:type="default" r:id="rId19"/>
      <w:footerReference w:type="default" r:id="rId20"/>
      <w:headerReference w:type="first" r:id="rId21"/>
      <w:footerReference w:type="first" r:id="rId22"/>
      <w:pgSz w:w="11906" w:h="16838" w:code="9"/>
      <w:pgMar w:top="720" w:right="1440" w:bottom="25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3E9" w:rsidRDefault="006623E9">
      <w:pPr>
        <w:spacing w:after="0" w:line="240" w:lineRule="auto"/>
      </w:pPr>
      <w:r>
        <w:separator/>
      </w:r>
    </w:p>
    <w:p w:rsidR="006623E9" w:rsidRDefault="006623E9"/>
  </w:endnote>
  <w:endnote w:type="continuationSeparator" w:id="0">
    <w:p w:rsidR="006623E9" w:rsidRDefault="006623E9">
      <w:pPr>
        <w:spacing w:after="0" w:line="240" w:lineRule="auto"/>
      </w:pPr>
      <w:r>
        <w:continuationSeparator/>
      </w:r>
    </w:p>
    <w:p w:rsidR="006623E9" w:rsidRDefault="006623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default"/>
  </w:font>
  <w:font w:name="Nunito">
    <w:altName w:val="Times New Roman"/>
    <w:charset w:val="00"/>
    <w:family w:val="auto"/>
    <w:pitch w:val="default"/>
  </w:font>
  <w:font w:name="Maven Pr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E22" w:rsidRDefault="006E0689">
    <w:r>
      <w:rPr>
        <w:noProof/>
      </w:rPr>
      <w:drawing>
        <wp:anchor distT="0" distB="0" distL="114300" distR="114300" simplePos="0" relativeHeight="251666432" behindDoc="0" locked="0" layoutInCell="1" allowOverlap="1" wp14:anchorId="109E330C" wp14:editId="2019196B">
          <wp:simplePos x="0" y="0"/>
          <wp:positionH relativeFrom="rightMargin">
            <wp:posOffset>-572135</wp:posOffset>
          </wp:positionH>
          <wp:positionV relativeFrom="bottomMargin">
            <wp:posOffset>128270</wp:posOffset>
          </wp:positionV>
          <wp:extent cx="1481328" cy="1252728"/>
          <wp:effectExtent l="0" t="0" r="508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ckground-inmind.png"/>
                  <pic:cNvPicPr/>
                </pic:nvPicPr>
                <pic:blipFill>
                  <a:blip r:embed="rId1" cstate="print">
                    <a:extLst>
                      <a:ext uri="{28A0092B-C50C-407E-A947-70E740481C1C}">
                        <a14:useLocalDpi xmlns:a14="http://schemas.microsoft.com/office/drawing/2010/main" val="0"/>
                      </a:ext>
                    </a:extLst>
                  </a:blip>
                  <a:stretch>
                    <a:fillRect/>
                  </a:stretch>
                </pic:blipFill>
                <pic:spPr>
                  <a:xfrm rot="16200000">
                    <a:off x="0" y="0"/>
                    <a:ext cx="1481328" cy="1252728"/>
                  </a:xfrm>
                  <a:prstGeom prst="rtTriangle">
                    <a:avLst/>
                  </a:prstGeom>
                </pic:spPr>
              </pic:pic>
            </a:graphicData>
          </a:graphic>
          <wp14:sizeRelH relativeFrom="margin">
            <wp14:pctWidth>0</wp14:pctWidth>
          </wp14:sizeRelH>
          <wp14:sizeRelV relativeFrom="margin">
            <wp14:pctHeight>0</wp14:pctHeight>
          </wp14:sizeRelV>
        </wp:anchor>
      </w:drawing>
    </w:r>
  </w:p>
  <w:tbl>
    <w:tblPr>
      <w:tblStyle w:val="TableGrid"/>
      <w:tblW w:w="8827" w:type="dxa"/>
      <w:tblBorders>
        <w:top w:val="single" w:sz="4" w:space="0" w:color="85CDC1" w:themeColor="accent3"/>
        <w:bottom w:val="none" w:sz="0" w:space="0" w:color="auto"/>
        <w:insideH w:val="none" w:sz="0" w:space="0" w:color="auto"/>
        <w:insideV w:val="none" w:sz="0" w:space="0" w:color="auto"/>
      </w:tblBorders>
      <w:tblLook w:val="04A0" w:firstRow="1" w:lastRow="0" w:firstColumn="1" w:lastColumn="0" w:noHBand="0" w:noVBand="1"/>
    </w:tblPr>
    <w:tblGrid>
      <w:gridCol w:w="8827"/>
    </w:tblGrid>
    <w:tr w:rsidR="001B7E22" w:rsidRPr="004B03D9" w:rsidTr="004B03D9">
      <w:trPr>
        <w:trHeight w:val="310"/>
      </w:trPr>
      <w:tc>
        <w:tcPr>
          <w:tcW w:w="8827" w:type="dxa"/>
          <w:tcBorders>
            <w:top w:val="single" w:sz="4" w:space="0" w:color="85CDC1" w:themeColor="accent3"/>
            <w:left w:val="nil"/>
            <w:bottom w:val="nil"/>
            <w:right w:val="nil"/>
          </w:tcBorders>
        </w:tcPr>
        <w:p w:rsidR="001B7E22" w:rsidRPr="004B03D9" w:rsidRDefault="001B7E22" w:rsidP="001B7E22">
          <w:pPr>
            <w:pStyle w:val="Footer"/>
            <w:ind w:left="0"/>
          </w:pPr>
        </w:p>
      </w:tc>
    </w:tr>
    <w:tr w:rsidR="001B7E22" w:rsidRPr="004B03D9" w:rsidTr="004B03D9">
      <w:trPr>
        <w:trHeight w:val="136"/>
      </w:trPr>
      <w:tc>
        <w:tcPr>
          <w:tcW w:w="8827" w:type="dxa"/>
          <w:tcBorders>
            <w:top w:val="nil"/>
            <w:left w:val="nil"/>
            <w:bottom w:val="nil"/>
            <w:right w:val="nil"/>
          </w:tcBorders>
        </w:tcPr>
        <w:p w:rsidR="001B7E22" w:rsidRPr="004B03D9" w:rsidRDefault="001B7E22" w:rsidP="001B7E22">
          <w:pPr>
            <w:pStyle w:val="Footer"/>
            <w:ind w:left="0"/>
            <w:jc w:val="left"/>
            <w:rPr>
              <w:sz w:val="20"/>
              <w:szCs w:val="20"/>
            </w:rPr>
          </w:pPr>
          <w:r w:rsidRPr="00A4297C">
            <w:rPr>
              <w:color w:val="000000" w:themeColor="text1"/>
              <w:sz w:val="20"/>
              <w:szCs w:val="20"/>
            </w:rPr>
            <w:t xml:space="preserve">inmind.ai | contact@inmind.ai | +961 3 051 195 | </w:t>
          </w:r>
          <w:proofErr w:type="spellStart"/>
          <w:r w:rsidRPr="00A4297C">
            <w:rPr>
              <w:color w:val="000000" w:themeColor="text1"/>
              <w:sz w:val="20"/>
              <w:szCs w:val="20"/>
            </w:rPr>
            <w:t>Horsh</w:t>
          </w:r>
          <w:proofErr w:type="spellEnd"/>
          <w:r w:rsidRPr="00A4297C">
            <w:rPr>
              <w:color w:val="000000" w:themeColor="text1"/>
              <w:sz w:val="20"/>
              <w:szCs w:val="20"/>
            </w:rPr>
            <w:t xml:space="preserve"> </w:t>
          </w:r>
          <w:proofErr w:type="spellStart"/>
          <w:r w:rsidRPr="00A4297C">
            <w:rPr>
              <w:color w:val="000000" w:themeColor="text1"/>
              <w:sz w:val="20"/>
              <w:szCs w:val="20"/>
            </w:rPr>
            <w:t>Tabet</w:t>
          </w:r>
          <w:proofErr w:type="spellEnd"/>
          <w:r w:rsidRPr="00A4297C">
            <w:rPr>
              <w:color w:val="000000" w:themeColor="text1"/>
              <w:sz w:val="20"/>
              <w:szCs w:val="20"/>
            </w:rPr>
            <w:t>, Center Salem, Sin El Fil, Lebanon</w:t>
          </w:r>
        </w:p>
      </w:tc>
    </w:tr>
  </w:tbl>
  <w:p w:rsidR="00E5646A" w:rsidRPr="001B7E22" w:rsidRDefault="00E5646A" w:rsidP="001B7E22">
    <w:pPr>
      <w:pStyle w:val="Footer"/>
      <w:ind w:left="0"/>
      <w:jc w:val="left"/>
      <w:rPr>
        <w:color w:val="7F7F7F" w:themeColor="text1" w:themeTint="8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3E9" w:rsidRDefault="006623E9">
      <w:pPr>
        <w:spacing w:after="0" w:line="240" w:lineRule="auto"/>
      </w:pPr>
      <w:r>
        <w:separator/>
      </w:r>
    </w:p>
    <w:p w:rsidR="006623E9" w:rsidRDefault="006623E9"/>
  </w:footnote>
  <w:footnote w:type="continuationSeparator" w:id="0">
    <w:p w:rsidR="006623E9" w:rsidRDefault="006623E9">
      <w:pPr>
        <w:spacing w:after="0" w:line="240" w:lineRule="auto"/>
      </w:pPr>
      <w:r>
        <w:continuationSeparator/>
      </w:r>
    </w:p>
    <w:p w:rsidR="006623E9" w:rsidRDefault="006623E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85CDC1" w:themeColor="accent3"/>
      </w:tblBorders>
      <w:tblLook w:val="0600" w:firstRow="0" w:lastRow="0" w:firstColumn="0" w:lastColumn="0" w:noHBand="1" w:noVBand="1"/>
      <w:tblDescription w:val="Layout table"/>
    </w:tblPr>
    <w:tblGrid>
      <w:gridCol w:w="2664"/>
      <w:gridCol w:w="2182"/>
      <w:gridCol w:w="1610"/>
      <w:gridCol w:w="2570"/>
    </w:tblGrid>
    <w:tr w:rsidR="00D15908" w:rsidTr="00E95E0A">
      <w:trPr>
        <w:trHeight w:val="810"/>
      </w:trPr>
      <w:tc>
        <w:tcPr>
          <w:tcW w:w="2672" w:type="dxa"/>
        </w:tcPr>
        <w:p w:rsidR="00D15908" w:rsidRPr="00C95166" w:rsidRDefault="00D15908" w:rsidP="00D15908">
          <w:pPr>
            <w:spacing w:after="120"/>
            <w:jc w:val="center"/>
          </w:pPr>
          <w:r w:rsidRPr="00C95166">
            <w:rPr>
              <w:noProof/>
            </w:rPr>
            <w:drawing>
              <wp:inline distT="0" distB="0" distL="0" distR="0" wp14:anchorId="73E03988" wp14:editId="7C0C1E8C">
                <wp:extent cx="1524000"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_placehol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8349" cy="477609"/>
                        </a:xfrm>
                        <a:prstGeom prst="rect">
                          <a:avLst/>
                        </a:prstGeom>
                      </pic:spPr>
                    </pic:pic>
                  </a:graphicData>
                </a:graphic>
              </wp:inline>
            </w:drawing>
          </w:r>
        </w:p>
      </w:tc>
      <w:tc>
        <w:tcPr>
          <w:tcW w:w="2542" w:type="dxa"/>
        </w:tcPr>
        <w:p w:rsidR="00D15908" w:rsidRPr="00C95166" w:rsidRDefault="00D15908" w:rsidP="00D15908">
          <w:pPr>
            <w:spacing w:after="120"/>
          </w:pPr>
        </w:p>
      </w:tc>
      <w:tc>
        <w:tcPr>
          <w:tcW w:w="1865" w:type="dxa"/>
        </w:tcPr>
        <w:p w:rsidR="00D15908" w:rsidRPr="00C95166" w:rsidRDefault="00D15908" w:rsidP="00D15908">
          <w:pPr>
            <w:spacing w:after="120"/>
          </w:pPr>
        </w:p>
      </w:tc>
      <w:tc>
        <w:tcPr>
          <w:tcW w:w="1947" w:type="dxa"/>
        </w:tcPr>
        <w:p w:rsidR="00D15908" w:rsidRPr="00C95166" w:rsidRDefault="00D15908" w:rsidP="00D15908">
          <w:pPr>
            <w:spacing w:after="120"/>
            <w:jc w:val="center"/>
          </w:pPr>
          <w:r>
            <w:rPr>
              <w:noProof/>
            </w:rPr>
            <w:drawing>
              <wp:inline distT="114300" distB="114300" distL="114300" distR="114300" wp14:anchorId="77FCE2B5" wp14:editId="3B9231B7">
                <wp:extent cx="1495149" cy="35814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562076" cy="374171"/>
                        </a:xfrm>
                        <a:prstGeom prst="rect">
                          <a:avLst/>
                        </a:prstGeom>
                        <a:ln/>
                      </pic:spPr>
                    </pic:pic>
                  </a:graphicData>
                </a:graphic>
              </wp:inline>
            </w:drawing>
          </w:r>
        </w:p>
      </w:tc>
    </w:tr>
  </w:tbl>
  <w:p w:rsidR="00D15908" w:rsidRDefault="00D15908" w:rsidP="00D15908">
    <w:pPr>
      <w:spacing w:after="20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8D3" w:rsidRDefault="00CB0809">
    <w:pPr>
      <w:pStyle w:val="Header"/>
    </w:pPr>
    <w:r>
      <w:rPr>
        <w:noProof/>
      </w:rPr>
      <mc:AlternateContent>
        <mc:Choice Requires="wpg">
          <w:drawing>
            <wp:anchor distT="0" distB="0" distL="114300" distR="114300" simplePos="0" relativeHeight="251664384" behindDoc="0" locked="0" layoutInCell="1" allowOverlap="1" wp14:anchorId="3149FDF2" wp14:editId="07513A9C">
              <wp:simplePos x="0" y="0"/>
              <wp:positionH relativeFrom="page">
                <wp:align>center</wp:align>
              </wp:positionH>
              <wp:positionV relativeFrom="page">
                <wp:align>center</wp:align>
              </wp:positionV>
              <wp:extent cx="7782130" cy="10065662"/>
              <wp:effectExtent l="0" t="0" r="0" b="0"/>
              <wp:wrapNone/>
              <wp:docPr id="1" name="Group 1">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7782130" cy="10065662"/>
                        <a:chOff x="0" y="0"/>
                        <a:chExt cx="7782130" cy="10065662"/>
                      </a:xfrm>
                    </wpg:grpSpPr>
                    <wps:wsp>
                      <wps:cNvPr id="25" name="Freeform 6">
                        <a:extLst>
                          <a:ext uri="{FF2B5EF4-FFF2-40B4-BE49-F238E27FC236}">
                            <a16:creationId xmlns:a16="http://schemas.microsoft.com/office/drawing/2014/main" id="{E2A30194-531F-40AF-B3D6-C43C37C2FAEE}"/>
                          </a:ext>
                        </a:extLst>
                      </wps:cNvPr>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Shape 21">
                        <a:extLst>
                          <a:ext uri="{FF2B5EF4-FFF2-40B4-BE49-F238E27FC236}">
                            <a16:creationId xmlns:a16="http://schemas.microsoft.com/office/drawing/2014/main" id="{DEAA1C26-A75A-44F2-AF8D-55EE31068248}"/>
                          </a:ext>
                        </a:extLst>
                      </wps:cNvPr>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bodyPr vert="horz" wrap="square" lIns="91440" tIns="45720" rIns="91440" bIns="45720" numCol="1" anchor="t" anchorCtr="0" compatLnSpc="1">
                        <a:prstTxWarp prst="textNoShape">
                          <a:avLst/>
                        </a:prstTxWarp>
                        <a:noAutofit/>
                      </wps:bodyPr>
                    </wps:wsp>
                    <wps:wsp>
                      <wps:cNvPr id="24" name="Freeform: Shape 23">
                        <a:extLst>
                          <a:ext uri="{FF2B5EF4-FFF2-40B4-BE49-F238E27FC236}">
                            <a16:creationId xmlns:a16="http://schemas.microsoft.com/office/drawing/2014/main" id="{B3DDBD76-40DF-4C6F-8415-E33249958520}"/>
                          </a:ext>
                        </a:extLst>
                      </wps:cNvPr>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chemeClr val="accent3"/>
                        </a:solidFill>
                        <a:ln>
                          <a:noFill/>
                        </a:ln>
                      </wps:spPr>
                      <wps:bodyPr vert="horz" wrap="square" lIns="91440" tIns="45720" rIns="91440" bIns="45720" numCol="1" anchor="t" anchorCtr="0" compatLnSpc="1">
                        <a:prstTxWarp prst="textNoShape">
                          <a:avLst/>
                        </a:prstTxWarp>
                        <a:noAutofit/>
                      </wps:bodyPr>
                    </wps:wsp>
                    <wps:wsp>
                      <wps:cNvPr id="32" name="Freeform: Shape 31">
                        <a:extLst>
                          <a:ext uri="{FF2B5EF4-FFF2-40B4-BE49-F238E27FC236}">
                            <a16:creationId xmlns:a16="http://schemas.microsoft.com/office/drawing/2014/main" id="{85934EAF-C090-4ECE-BA30-C286CF13EC96}"/>
                          </a:ext>
                        </a:extLst>
                      </wps:cNvPr>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31" name="Freeform: Shape 30">
                        <a:extLst>
                          <a:ext uri="{FF2B5EF4-FFF2-40B4-BE49-F238E27FC236}">
                            <a16:creationId xmlns:a16="http://schemas.microsoft.com/office/drawing/2014/main" id="{188829FE-D1A8-4A42-84D6-48674A0E873E}"/>
                          </a:ext>
                        </a:extLst>
                      </wps:cNvPr>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61" name="Freeform 8">
                        <a:extLst>
                          <a:ext uri="{FF2B5EF4-FFF2-40B4-BE49-F238E27FC236}">
                            <a16:creationId xmlns:a16="http://schemas.microsoft.com/office/drawing/2014/main" id="{FE4965F3-DC46-457F-9EAA-C83DDE9CCAA7}"/>
                          </a:ext>
                        </a:extLst>
                      </wps:cNvPr>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Shape 29">
                        <a:extLst>
                          <a:ext uri="{FF2B5EF4-FFF2-40B4-BE49-F238E27FC236}">
                            <a16:creationId xmlns:a16="http://schemas.microsoft.com/office/drawing/2014/main" id="{B4B72E4A-CB21-4B94-A9B0-66F2CF596AB0}"/>
                          </a:ext>
                        </a:extLst>
                      </wps:cNvPr>
                      <wps:cNvSpPr>
                        <a:spLocks/>
                      </wps:cNvSpPr>
                      <wps:spPr bwMode="auto">
                        <a:xfrm>
                          <a:off x="5172075" y="7543800"/>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bodyPr vert="horz" wrap="square" lIns="91440" tIns="45720" rIns="91440" bIns="45720" numCol="1" anchor="t" anchorCtr="0" compatLnSpc="1">
                        <a:prstTxWarp prst="textNoShape">
                          <a:avLst/>
                        </a:prstTxWarp>
                        <a:noAutofit/>
                      </wps:bodyPr>
                    </wps:wsp>
                    <wps:wsp>
                      <wps:cNvPr id="64" name="Freeform 8">
                        <a:extLst>
                          <a:ext uri="{FF2B5EF4-FFF2-40B4-BE49-F238E27FC236}">
                            <a16:creationId xmlns:a16="http://schemas.microsoft.com/office/drawing/2014/main" id="{787FA449-BBCA-47E9-AA13-F58F5301332D}"/>
                          </a:ext>
                        </a:extLst>
                      </wps:cNvPr>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1"/>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100000</wp14:pctWidth>
              </wp14:sizeRelH>
              <wp14:sizeRelV relativeFrom="page">
                <wp14:pctHeight>100000</wp14:pctHeight>
              </wp14:sizeRelV>
            </wp:anchor>
          </w:drawing>
        </mc:Choice>
        <mc:Fallback>
          <w:pict>
            <v:group w14:anchorId="172C67C1" id="Group 1" o:spid="_x0000_s1026" style="position:absolute;margin-left:0;margin-top:0;width:612.75pt;height:792.55pt;z-index:251664384;mso-width-percent:1000;mso-height-percent:1000;mso-position-horizontal:center;mso-position-horizontal-relative:page;mso-position-vertical:center;mso-position-vertical-relative:page;mso-width-percent:1000;mso-height-percent:1000" coordsize="77821,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">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" path="m,c,453,,453,,453,23,401,52,353,87,310v7,-9,14,-17,21,-26c116,275,125,266,133,258,248,143,406,72,581,72v291,,291,,291,c872,,872,,872,l,xe" fillcolor="#ffd966 [3205]"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" path="m1628881,1895780v87616,-8437,154313,-121744,71851,-198888c415301,414363,93943,93731,13603,13572l,,,329116r19162,24174c1506705,1831895,1506705,1831895,1506705,1831895v12935,12857,19403,25715,32338,32143c1568147,1889753,1599676,1898593,1628881,1895780xe" fillcolor="white [3208]"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" path="m2307676,2684454v123692,-11912,217852,-171873,101436,-280782c443168,442167,74554,74385,5438,5426l,,,454256r5467,15139c12315,484143,21446,497756,35142,506832,2135192,2594263,2135192,2594263,2135192,2594263v18262,18152,27392,36303,45654,45379c2221934,2675946,2266446,2688425,2307676,2684454xe" fillcolor="#85cdc1 [3206]"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" path="m1070039,r,950237l,950237,1070039,xe" fillcolor="#ffd966 [3205]"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" path="m1991837,r,238843l1991837,829191,925407,1776225,,1776225,1991837,xe" fillcolor="#85cdc1 [3206]"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" path="m11,182c193,,193,,193,v1,,1,,1,c194,30,194,30,194,30v,1,,2,,3c193,35,192,37,190,39,32,197,32,197,32,197v-1,2,-2,3,-4,4c16,212,,194,11,182xe" fillcolor="#3b3838 [3207]" stroked="f">
                <v:path arrowok="t" o:connecttype="custom" o:connectlocs="95230,1412099;1670857,0;1679514,0;1679514,232763;1679514,256040;1644885,302593;277033,1528480;242404,1559515;95230,1412099" o:connectangles="0,0,0,0,0,0,0,0,0"/>
              </v:shape>
              <v:shape id="Freeform: Shape 29" o:spid="_x0000_s1033" style="position:absolute;left:51720;top:75438;width:26057;height:25152;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white [3209]"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" path="m11,182c193,,193,,193,v1,,1,,1,c194,30,194,30,194,30v,1,,2,,3c193,35,192,37,190,39,32,197,32,197,32,197v-1,2,-2,3,-4,4c16,212,,194,11,182xe" fillcolor="#4b1919 [3204]" stroked="f">
                <v:path arrowok="t" o:connecttype="custom" o:connectlocs="96145,1412099;1686915,0;1695655,0;1695655,232763;1695655,256040;1660693,302593;279696,1528480;244734,1559515;96145,1412099" o:connectangles="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864DB1"/>
    <w:multiLevelType w:val="multilevel"/>
    <w:tmpl w:val="9DAC3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53C69DB"/>
    <w:multiLevelType w:val="hybridMultilevel"/>
    <w:tmpl w:val="49500C9A"/>
    <w:lvl w:ilvl="0" w:tplc="AAFE7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A300BC"/>
    <w:multiLevelType w:val="hybridMultilevel"/>
    <w:tmpl w:val="8D4641A0"/>
    <w:lvl w:ilvl="0" w:tplc="D4F68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057A37"/>
    <w:multiLevelType w:val="multilevel"/>
    <w:tmpl w:val="C46AA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4A50635"/>
    <w:multiLevelType w:val="hybridMultilevel"/>
    <w:tmpl w:val="764CDD18"/>
    <w:lvl w:ilvl="0" w:tplc="40069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4B4723"/>
    <w:multiLevelType w:val="multilevel"/>
    <w:tmpl w:val="752CA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D62B4B"/>
    <w:multiLevelType w:val="multilevel"/>
    <w:tmpl w:val="0FAE0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6"/>
  </w:num>
  <w:num w:numId="14">
    <w:abstractNumId w:val="13"/>
  </w:num>
  <w:num w:numId="15">
    <w:abstractNumId w:val="14"/>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66"/>
    <w:rsid w:val="000115CE"/>
    <w:rsid w:val="000655C0"/>
    <w:rsid w:val="000828F4"/>
    <w:rsid w:val="000E6122"/>
    <w:rsid w:val="000F1B5C"/>
    <w:rsid w:val="000F51EC"/>
    <w:rsid w:val="000F7122"/>
    <w:rsid w:val="00114A27"/>
    <w:rsid w:val="001B4EEF"/>
    <w:rsid w:val="001B689C"/>
    <w:rsid w:val="001B7E22"/>
    <w:rsid w:val="001D23D0"/>
    <w:rsid w:val="00200635"/>
    <w:rsid w:val="00254E0D"/>
    <w:rsid w:val="0038000D"/>
    <w:rsid w:val="00385ACF"/>
    <w:rsid w:val="00422757"/>
    <w:rsid w:val="00436E03"/>
    <w:rsid w:val="00475D96"/>
    <w:rsid w:val="00477474"/>
    <w:rsid w:val="00480B7F"/>
    <w:rsid w:val="004A1893"/>
    <w:rsid w:val="004B03D9"/>
    <w:rsid w:val="004C4A44"/>
    <w:rsid w:val="005125BB"/>
    <w:rsid w:val="005264AB"/>
    <w:rsid w:val="00537F9C"/>
    <w:rsid w:val="00555B03"/>
    <w:rsid w:val="0055629A"/>
    <w:rsid w:val="00572222"/>
    <w:rsid w:val="005D3DA6"/>
    <w:rsid w:val="00616566"/>
    <w:rsid w:val="00642E91"/>
    <w:rsid w:val="006623E9"/>
    <w:rsid w:val="0066505F"/>
    <w:rsid w:val="006E0689"/>
    <w:rsid w:val="00744EA9"/>
    <w:rsid w:val="00752FC4"/>
    <w:rsid w:val="00757E9C"/>
    <w:rsid w:val="007B4C91"/>
    <w:rsid w:val="007D70F7"/>
    <w:rsid w:val="00830C5F"/>
    <w:rsid w:val="00834A33"/>
    <w:rsid w:val="00896EE1"/>
    <w:rsid w:val="008C1482"/>
    <w:rsid w:val="008C2737"/>
    <w:rsid w:val="008D0AA7"/>
    <w:rsid w:val="008D41C8"/>
    <w:rsid w:val="0090401D"/>
    <w:rsid w:val="00912A0A"/>
    <w:rsid w:val="009468D3"/>
    <w:rsid w:val="00A17117"/>
    <w:rsid w:val="00A4297C"/>
    <w:rsid w:val="00A4709C"/>
    <w:rsid w:val="00A5578C"/>
    <w:rsid w:val="00A763AE"/>
    <w:rsid w:val="00AC1A6E"/>
    <w:rsid w:val="00B40F1A"/>
    <w:rsid w:val="00B41E8A"/>
    <w:rsid w:val="00B63133"/>
    <w:rsid w:val="00BC0F0A"/>
    <w:rsid w:val="00C11980"/>
    <w:rsid w:val="00C37964"/>
    <w:rsid w:val="00C95166"/>
    <w:rsid w:val="00CB0809"/>
    <w:rsid w:val="00CF46CA"/>
    <w:rsid w:val="00D04123"/>
    <w:rsid w:val="00D06525"/>
    <w:rsid w:val="00D149F1"/>
    <w:rsid w:val="00D15908"/>
    <w:rsid w:val="00D36106"/>
    <w:rsid w:val="00DC7840"/>
    <w:rsid w:val="00E10E4B"/>
    <w:rsid w:val="00E5646A"/>
    <w:rsid w:val="00EF1942"/>
    <w:rsid w:val="00F71D73"/>
    <w:rsid w:val="00F763B1"/>
    <w:rsid w:val="00FA402E"/>
    <w:rsid w:val="00FB4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1">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F1A"/>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B38600"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250C0C"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381212"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381212"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250C0C"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250C0C"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B38600"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B38600" w:themeColor="accent2" w:themeShade="80"/>
    </w:rPr>
  </w:style>
  <w:style w:type="character" w:styleId="PlaceholderText">
    <w:name w:val="Placeholder Text"/>
    <w:basedOn w:val="DefaultParagraphFont"/>
    <w:uiPriority w:val="99"/>
    <w:semiHidden/>
    <w:rsid w:val="00912A0A"/>
    <w:rPr>
      <w:color w:val="BFBFBF" w:themeColor="accent5" w:themeShade="BF"/>
      <w:sz w:val="22"/>
    </w:rPr>
  </w:style>
  <w:style w:type="paragraph" w:customStyle="1" w:styleId="ContactInfo">
    <w:name w:val="Contact Info"/>
    <w:basedOn w:val="Normal"/>
    <w:uiPriority w:val="3"/>
    <w:qFormat/>
    <w:rsid w:val="008C2737"/>
    <w:pPr>
      <w:spacing w:after="0"/>
      <w:jc w:val="right"/>
    </w:pPr>
    <w:rPr>
      <w:sz w:val="20"/>
      <w:szCs w:val="18"/>
    </w:rPr>
  </w:style>
  <w:style w:type="paragraph" w:styleId="Date">
    <w:name w:val="Date"/>
    <w:basedOn w:val="Normal"/>
    <w:next w:val="Salutation"/>
    <w:link w:val="DateChar"/>
    <w:uiPriority w:val="4"/>
    <w:unhideWhenUsed/>
    <w:qFormat/>
    <w:rsid w:val="00616566"/>
    <w:pPr>
      <w:spacing w:before="960" w:after="960"/>
    </w:pPr>
  </w:style>
  <w:style w:type="character" w:customStyle="1" w:styleId="DateChar">
    <w:name w:val="Date Char"/>
    <w:basedOn w:val="DefaultParagraphFont"/>
    <w:link w:val="Date"/>
    <w:uiPriority w:val="4"/>
    <w:rsid w:val="00616566"/>
    <w:rPr>
      <w:color w:val="auto"/>
    </w:rPr>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B38600"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4B1919" w:themeColor="accent1" w:frame="1"/>
        <w:left w:val="single" w:sz="2" w:space="10" w:color="4B1919" w:themeColor="accent1" w:frame="1"/>
        <w:bottom w:val="single" w:sz="2" w:space="10" w:color="4B1919" w:themeColor="accent1" w:frame="1"/>
        <w:right w:val="single" w:sz="2" w:space="10" w:color="4B1919" w:themeColor="accent1" w:frame="1"/>
      </w:pBdr>
      <w:ind w:left="1152" w:right="1152"/>
    </w:pPr>
    <w:rPr>
      <w:rFonts w:eastAsiaTheme="minorEastAsia"/>
      <w:i/>
      <w:iCs/>
      <w:color w:val="381212"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C1C1" w:themeFill="accent1" w:themeFillTint="33"/>
    </w:tcPr>
    <w:tblStylePr w:type="firstRow">
      <w:rPr>
        <w:b/>
        <w:bCs/>
      </w:rPr>
      <w:tblPr/>
      <w:tcPr>
        <w:shd w:val="clear" w:color="auto" w:fill="D68484" w:themeFill="accent1" w:themeFillTint="66"/>
      </w:tcPr>
    </w:tblStylePr>
    <w:tblStylePr w:type="lastRow">
      <w:rPr>
        <w:b/>
        <w:bCs/>
        <w:color w:val="000000" w:themeColor="text1"/>
      </w:rPr>
      <w:tblPr/>
      <w:tcPr>
        <w:shd w:val="clear" w:color="auto" w:fill="D68484" w:themeFill="accent1" w:themeFillTint="66"/>
      </w:tcPr>
    </w:tblStylePr>
    <w:tblStylePr w:type="firstCol">
      <w:rPr>
        <w:color w:val="FFFFFF" w:themeColor="background1"/>
      </w:rPr>
      <w:tblPr/>
      <w:tcPr>
        <w:shd w:val="clear" w:color="auto" w:fill="381212" w:themeFill="accent1" w:themeFillShade="BF"/>
      </w:tcPr>
    </w:tblStylePr>
    <w:tblStylePr w:type="lastCol">
      <w:rPr>
        <w:color w:val="FFFFFF" w:themeColor="background1"/>
      </w:rPr>
      <w:tblPr/>
      <w:tcPr>
        <w:shd w:val="clear" w:color="auto" w:fill="381212" w:themeFill="accent1" w:themeFillShade="BF"/>
      </w:tcPr>
    </w:tblStylePr>
    <w:tblStylePr w:type="band1Vert">
      <w:tblPr/>
      <w:tcPr>
        <w:shd w:val="clear" w:color="auto" w:fill="CC6565" w:themeFill="accent1" w:themeFillTint="7F"/>
      </w:tcPr>
    </w:tblStylePr>
    <w:tblStylePr w:type="band1Horz">
      <w:tblPr/>
      <w:tcPr>
        <w:shd w:val="clear" w:color="auto" w:fill="CC6565"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7E0" w:themeFill="accent2" w:themeFillTint="33"/>
    </w:tcPr>
    <w:tblStylePr w:type="firstRow">
      <w:rPr>
        <w:b/>
        <w:bCs/>
      </w:rPr>
      <w:tblPr/>
      <w:tcPr>
        <w:shd w:val="clear" w:color="auto" w:fill="FFEFC1" w:themeFill="accent2" w:themeFillTint="66"/>
      </w:tcPr>
    </w:tblStylePr>
    <w:tblStylePr w:type="lastRow">
      <w:rPr>
        <w:b/>
        <w:bCs/>
        <w:color w:val="000000" w:themeColor="text1"/>
      </w:rPr>
      <w:tblPr/>
      <w:tcPr>
        <w:shd w:val="clear" w:color="auto" w:fill="FFEFC1" w:themeFill="accent2" w:themeFillTint="66"/>
      </w:tcPr>
    </w:tblStylePr>
    <w:tblStylePr w:type="firstCol">
      <w:rPr>
        <w:color w:val="FFFFFF" w:themeColor="background1"/>
      </w:rPr>
      <w:tblPr/>
      <w:tcPr>
        <w:shd w:val="clear" w:color="auto" w:fill="FFC20C" w:themeFill="accent2" w:themeFillShade="BF"/>
      </w:tcPr>
    </w:tblStylePr>
    <w:tblStylePr w:type="lastCol">
      <w:rPr>
        <w:color w:val="FFFFFF" w:themeColor="background1"/>
      </w:rPr>
      <w:tblPr/>
      <w:tcPr>
        <w:shd w:val="clear" w:color="auto" w:fill="FFC20C" w:themeFill="accent2" w:themeFillShade="BF"/>
      </w:tcPr>
    </w:tblStylePr>
    <w:tblStylePr w:type="band1Vert">
      <w:tblPr/>
      <w:tcPr>
        <w:shd w:val="clear" w:color="auto" w:fill="FFEBB2" w:themeFill="accent2" w:themeFillTint="7F"/>
      </w:tcPr>
    </w:tblStylePr>
    <w:tblStylePr w:type="band1Horz">
      <w:tblPr/>
      <w:tcPr>
        <w:shd w:val="clear" w:color="auto" w:fill="FFEBB2"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F5F2" w:themeFill="accent3" w:themeFillTint="33"/>
    </w:tcPr>
    <w:tblStylePr w:type="firstRow">
      <w:rPr>
        <w:b/>
        <w:bCs/>
      </w:rPr>
      <w:tblPr/>
      <w:tcPr>
        <w:shd w:val="clear" w:color="auto" w:fill="CEEBE6" w:themeFill="accent3" w:themeFillTint="66"/>
      </w:tcPr>
    </w:tblStylePr>
    <w:tblStylePr w:type="lastRow">
      <w:rPr>
        <w:b/>
        <w:bCs/>
        <w:color w:val="000000" w:themeColor="text1"/>
      </w:rPr>
      <w:tblPr/>
      <w:tcPr>
        <w:shd w:val="clear" w:color="auto" w:fill="CEEBE6" w:themeFill="accent3" w:themeFillTint="66"/>
      </w:tcPr>
    </w:tblStylePr>
    <w:tblStylePr w:type="firstCol">
      <w:rPr>
        <w:color w:val="FFFFFF" w:themeColor="background1"/>
      </w:rPr>
      <w:tblPr/>
      <w:tcPr>
        <w:shd w:val="clear" w:color="auto" w:fill="49B3A1" w:themeFill="accent3" w:themeFillShade="BF"/>
      </w:tcPr>
    </w:tblStylePr>
    <w:tblStylePr w:type="lastCol">
      <w:rPr>
        <w:color w:val="FFFFFF" w:themeColor="background1"/>
      </w:rPr>
      <w:tblPr/>
      <w:tcPr>
        <w:shd w:val="clear" w:color="auto" w:fill="49B3A1" w:themeFill="accent3" w:themeFillShade="BF"/>
      </w:tcPr>
    </w:tblStylePr>
    <w:tblStylePr w:type="band1Vert">
      <w:tblPr/>
      <w:tcPr>
        <w:shd w:val="clear" w:color="auto" w:fill="C2E6E0" w:themeFill="accent3" w:themeFillTint="7F"/>
      </w:tcPr>
    </w:tblStylePr>
    <w:tblStylePr w:type="band1Horz">
      <w:tblPr/>
      <w:tcPr>
        <w:shd w:val="clear" w:color="auto" w:fill="C2E6E0"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D6D6" w:themeFill="accent4" w:themeFillTint="33"/>
    </w:tcPr>
    <w:tblStylePr w:type="firstRow">
      <w:rPr>
        <w:b/>
        <w:bCs/>
      </w:rPr>
      <w:tblPr/>
      <w:tcPr>
        <w:shd w:val="clear" w:color="auto" w:fill="B2ADAD" w:themeFill="accent4" w:themeFillTint="66"/>
      </w:tcPr>
    </w:tblStylePr>
    <w:tblStylePr w:type="lastRow">
      <w:rPr>
        <w:b/>
        <w:bCs/>
        <w:color w:val="000000" w:themeColor="text1"/>
      </w:rPr>
      <w:tblPr/>
      <w:tcPr>
        <w:shd w:val="clear" w:color="auto" w:fill="B2ADAD" w:themeFill="accent4" w:themeFillTint="66"/>
      </w:tcPr>
    </w:tblStylePr>
    <w:tblStylePr w:type="firstCol">
      <w:rPr>
        <w:color w:val="FFFFFF" w:themeColor="background1"/>
      </w:rPr>
      <w:tblPr/>
      <w:tcPr>
        <w:shd w:val="clear" w:color="auto" w:fill="2C2A2A" w:themeFill="accent4" w:themeFillShade="BF"/>
      </w:tcPr>
    </w:tblStylePr>
    <w:tblStylePr w:type="lastCol">
      <w:rPr>
        <w:color w:val="FFFFFF" w:themeColor="background1"/>
      </w:rPr>
      <w:tblPr/>
      <w:tcPr>
        <w:shd w:val="clear" w:color="auto" w:fill="2C2A2A" w:themeFill="accent4" w:themeFillShade="BF"/>
      </w:tcPr>
    </w:tblStylePr>
    <w:tblStylePr w:type="band1Vert">
      <w:tblPr/>
      <w:tcPr>
        <w:shd w:val="clear" w:color="auto" w:fill="9F9999" w:themeFill="accent4" w:themeFillTint="7F"/>
      </w:tcPr>
    </w:tblStylePr>
    <w:tblStylePr w:type="band1Horz">
      <w:tblPr/>
      <w:tcPr>
        <w:shd w:val="clear" w:color="auto" w:fill="9F9999"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5E0E0" w:themeFill="accent1"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B3B3" w:themeFill="accent1" w:themeFillTint="3F"/>
      </w:tcPr>
    </w:tblStylePr>
    <w:tblStylePr w:type="band1Horz">
      <w:tblPr/>
      <w:tcPr>
        <w:shd w:val="clear" w:color="auto" w:fill="EAC1C1"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BF0" w:themeFill="accent2"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5D9" w:themeFill="accent2" w:themeFillTint="3F"/>
      </w:tcPr>
    </w:tblStylePr>
    <w:tblStylePr w:type="band1Horz">
      <w:tblPr/>
      <w:tcPr>
        <w:shd w:val="clear" w:color="auto" w:fill="FFF7E0"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2FAF8" w:themeFill="accent3" w:themeFillTint="19"/>
    </w:tcPr>
    <w:tblStylePr w:type="firstRow">
      <w:rPr>
        <w:b/>
        <w:bCs/>
        <w:color w:val="FFFFFF" w:themeColor="background1"/>
      </w:rPr>
      <w:tblPr/>
      <w:tcPr>
        <w:tcBorders>
          <w:bottom w:val="single" w:sz="12" w:space="0" w:color="FFFFFF" w:themeColor="background1"/>
        </w:tcBorders>
        <w:shd w:val="clear" w:color="auto" w:fill="2F2C2C" w:themeFill="accent4" w:themeFillShade="CC"/>
      </w:tcPr>
    </w:tblStylePr>
    <w:tblStylePr w:type="lastRow">
      <w:rPr>
        <w:b/>
        <w:bCs/>
        <w:color w:val="2F2C2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F2EF" w:themeFill="accent3" w:themeFillTint="3F"/>
      </w:tcPr>
    </w:tblStylePr>
    <w:tblStylePr w:type="band1Horz">
      <w:tblPr/>
      <w:tcPr>
        <w:shd w:val="clear" w:color="auto" w:fill="E6F5F2"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BEB" w:themeFill="accent4" w:themeFillTint="19"/>
    </w:tcPr>
    <w:tblStylePr w:type="firstRow">
      <w:rPr>
        <w:b/>
        <w:bCs/>
        <w:color w:val="FFFFFF" w:themeColor="background1"/>
      </w:rPr>
      <w:tblPr/>
      <w:tcPr>
        <w:tcBorders>
          <w:bottom w:val="single" w:sz="12" w:space="0" w:color="FFFFFF" w:themeColor="background1"/>
        </w:tcBorders>
        <w:shd w:val="clear" w:color="auto" w:fill="55B9A8" w:themeFill="accent3" w:themeFillShade="CC"/>
      </w:tcPr>
    </w:tblStylePr>
    <w:tblStylePr w:type="lastRow">
      <w:rPr>
        <w:b/>
        <w:bCs/>
        <w:color w:val="55B9A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CCCC" w:themeFill="accent4" w:themeFillTint="3F"/>
      </w:tcPr>
    </w:tblStylePr>
    <w:tblStylePr w:type="band1Horz">
      <w:tblPr/>
      <w:tcPr>
        <w:shd w:val="clear" w:color="auto" w:fill="D8D6D6"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4B1919" w:themeColor="accent1"/>
        <w:bottom w:val="single" w:sz="4" w:space="0" w:color="4B1919" w:themeColor="accent1"/>
        <w:right w:val="single" w:sz="4" w:space="0" w:color="4B1919" w:themeColor="accent1"/>
        <w:insideH w:val="single" w:sz="4" w:space="0" w:color="FFFFFF" w:themeColor="background1"/>
        <w:insideV w:val="single" w:sz="4" w:space="0" w:color="FFFFFF" w:themeColor="background1"/>
      </w:tblBorders>
    </w:tblPr>
    <w:tcPr>
      <w:shd w:val="clear" w:color="auto" w:fill="F5E0E0" w:themeFill="accent1"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0F0F" w:themeFill="accent1" w:themeFillShade="99"/>
      </w:tcPr>
    </w:tblStylePr>
    <w:tblStylePr w:type="firstCol">
      <w:rPr>
        <w:color w:val="FFFFFF" w:themeColor="background1"/>
      </w:rPr>
      <w:tblPr/>
      <w:tcPr>
        <w:tcBorders>
          <w:top w:val="nil"/>
          <w:left w:val="nil"/>
          <w:bottom w:val="nil"/>
          <w:right w:val="nil"/>
          <w:insideH w:val="single" w:sz="4" w:space="0" w:color="2D0F0F" w:themeColor="accent1" w:themeShade="99"/>
          <w:insideV w:val="nil"/>
        </w:tcBorders>
        <w:shd w:val="clear" w:color="auto" w:fill="2D0F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D0F0F" w:themeFill="accent1" w:themeFillShade="99"/>
      </w:tcPr>
    </w:tblStylePr>
    <w:tblStylePr w:type="band1Vert">
      <w:tblPr/>
      <w:tcPr>
        <w:shd w:val="clear" w:color="auto" w:fill="D68484" w:themeFill="accent1" w:themeFillTint="66"/>
      </w:tcPr>
    </w:tblStylePr>
    <w:tblStylePr w:type="band1Horz">
      <w:tblPr/>
      <w:tcPr>
        <w:shd w:val="clear" w:color="auto" w:fill="CC656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FFD966" w:themeColor="accent2"/>
        <w:bottom w:val="single" w:sz="4" w:space="0" w:color="FFD966" w:themeColor="accent2"/>
        <w:right w:val="single" w:sz="4" w:space="0" w:color="FFD966" w:themeColor="accent2"/>
        <w:insideH w:val="single" w:sz="4" w:space="0" w:color="FFFFFF" w:themeColor="background1"/>
        <w:insideV w:val="single" w:sz="4" w:space="0" w:color="FFFFFF" w:themeColor="background1"/>
      </w:tblBorders>
    </w:tblPr>
    <w:tcPr>
      <w:shd w:val="clear" w:color="auto" w:fill="FFFBF0" w:themeFill="accent2"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6A000" w:themeFill="accent2" w:themeFillShade="99"/>
      </w:tcPr>
    </w:tblStylePr>
    <w:tblStylePr w:type="firstCol">
      <w:rPr>
        <w:color w:val="FFFFFF" w:themeColor="background1"/>
      </w:rPr>
      <w:tblPr/>
      <w:tcPr>
        <w:tcBorders>
          <w:top w:val="nil"/>
          <w:left w:val="nil"/>
          <w:bottom w:val="nil"/>
          <w:right w:val="nil"/>
          <w:insideH w:val="single" w:sz="4" w:space="0" w:color="D6A000" w:themeColor="accent2" w:themeShade="99"/>
          <w:insideV w:val="nil"/>
        </w:tcBorders>
        <w:shd w:val="clear" w:color="auto" w:fill="D6A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D6A000" w:themeFill="accent2" w:themeFillShade="99"/>
      </w:tcPr>
    </w:tblStylePr>
    <w:tblStylePr w:type="band1Vert">
      <w:tblPr/>
      <w:tcPr>
        <w:shd w:val="clear" w:color="auto" w:fill="FFEFC1" w:themeFill="accent2" w:themeFillTint="66"/>
      </w:tcPr>
    </w:tblStylePr>
    <w:tblStylePr w:type="band1Horz">
      <w:tblPr/>
      <w:tcPr>
        <w:shd w:val="clear" w:color="auto" w:fill="FFEBB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3B3838" w:themeColor="accent4"/>
        <w:left w:val="single" w:sz="4" w:space="0" w:color="85CDC1" w:themeColor="accent3"/>
        <w:bottom w:val="single" w:sz="4" w:space="0" w:color="85CDC1" w:themeColor="accent3"/>
        <w:right w:val="single" w:sz="4" w:space="0" w:color="85CDC1" w:themeColor="accent3"/>
        <w:insideH w:val="single" w:sz="4" w:space="0" w:color="FFFFFF" w:themeColor="background1"/>
        <w:insideV w:val="single" w:sz="4" w:space="0" w:color="FFFFFF" w:themeColor="background1"/>
      </w:tblBorders>
    </w:tblPr>
    <w:tcPr>
      <w:shd w:val="clear" w:color="auto" w:fill="F2FAF8" w:themeFill="accent3" w:themeFillTint="19"/>
    </w:tcPr>
    <w:tblStylePr w:type="firstRow">
      <w:rPr>
        <w:b/>
        <w:bCs/>
      </w:rPr>
      <w:tblPr/>
      <w:tcPr>
        <w:tcBorders>
          <w:top w:val="nil"/>
          <w:left w:val="nil"/>
          <w:bottom w:val="single" w:sz="24" w:space="0" w:color="3B383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8F81" w:themeFill="accent3" w:themeFillShade="99"/>
      </w:tcPr>
    </w:tblStylePr>
    <w:tblStylePr w:type="firstCol">
      <w:rPr>
        <w:color w:val="FFFFFF" w:themeColor="background1"/>
      </w:rPr>
      <w:tblPr/>
      <w:tcPr>
        <w:tcBorders>
          <w:top w:val="nil"/>
          <w:left w:val="nil"/>
          <w:bottom w:val="nil"/>
          <w:right w:val="nil"/>
          <w:insideH w:val="single" w:sz="4" w:space="0" w:color="3B8F81" w:themeColor="accent3" w:themeShade="99"/>
          <w:insideV w:val="nil"/>
        </w:tcBorders>
        <w:shd w:val="clear" w:color="auto" w:fill="3B8F8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8F81" w:themeFill="accent3" w:themeFillShade="99"/>
      </w:tcPr>
    </w:tblStylePr>
    <w:tblStylePr w:type="band1Vert">
      <w:tblPr/>
      <w:tcPr>
        <w:shd w:val="clear" w:color="auto" w:fill="CEEBE6" w:themeFill="accent3" w:themeFillTint="66"/>
      </w:tcPr>
    </w:tblStylePr>
    <w:tblStylePr w:type="band1Horz">
      <w:tblPr/>
      <w:tcPr>
        <w:shd w:val="clear" w:color="auto" w:fill="C2E6E0"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85CDC1" w:themeColor="accent3"/>
        <w:left w:val="single" w:sz="4" w:space="0" w:color="3B3838" w:themeColor="accent4"/>
        <w:bottom w:val="single" w:sz="4" w:space="0" w:color="3B3838" w:themeColor="accent4"/>
        <w:right w:val="single" w:sz="4" w:space="0" w:color="3B3838" w:themeColor="accent4"/>
        <w:insideH w:val="single" w:sz="4" w:space="0" w:color="FFFFFF" w:themeColor="background1"/>
        <w:insideV w:val="single" w:sz="4" w:space="0" w:color="FFFFFF" w:themeColor="background1"/>
      </w:tblBorders>
    </w:tblPr>
    <w:tcPr>
      <w:shd w:val="clear" w:color="auto" w:fill="ECEBEB" w:themeFill="accent4" w:themeFillTint="19"/>
    </w:tcPr>
    <w:tblStylePr w:type="firstRow">
      <w:rPr>
        <w:b/>
        <w:bCs/>
      </w:rPr>
      <w:tblPr/>
      <w:tcPr>
        <w:tcBorders>
          <w:top w:val="nil"/>
          <w:left w:val="nil"/>
          <w:bottom w:val="single" w:sz="24" w:space="0" w:color="85CDC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32121" w:themeFill="accent4" w:themeFillShade="99"/>
      </w:tcPr>
    </w:tblStylePr>
    <w:tblStylePr w:type="firstCol">
      <w:rPr>
        <w:color w:val="FFFFFF" w:themeColor="background1"/>
      </w:rPr>
      <w:tblPr/>
      <w:tcPr>
        <w:tcBorders>
          <w:top w:val="nil"/>
          <w:left w:val="nil"/>
          <w:bottom w:val="nil"/>
          <w:right w:val="nil"/>
          <w:insideH w:val="single" w:sz="4" w:space="0" w:color="232121" w:themeColor="accent4" w:themeShade="99"/>
          <w:insideV w:val="nil"/>
        </w:tcBorders>
        <w:shd w:val="clear" w:color="auto" w:fill="23212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32121" w:themeFill="accent4" w:themeFillShade="99"/>
      </w:tcPr>
    </w:tblStylePr>
    <w:tblStylePr w:type="band1Vert">
      <w:tblPr/>
      <w:tcPr>
        <w:shd w:val="clear" w:color="auto" w:fill="B2ADAD" w:themeFill="accent4" w:themeFillTint="66"/>
      </w:tcPr>
    </w:tblStylePr>
    <w:tblStylePr w:type="band1Horz">
      <w:tblPr/>
      <w:tcPr>
        <w:shd w:val="clear" w:color="auto" w:fill="9F999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Pr>
    <w:tcPr>
      <w:shd w:val="clear" w:color="auto" w:fill="FFFFFF"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B191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0C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812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81212" w:themeFill="accent1" w:themeFillShade="BF"/>
      </w:tcPr>
    </w:tblStylePr>
    <w:tblStylePr w:type="band1Vert">
      <w:tblPr/>
      <w:tcPr>
        <w:tcBorders>
          <w:top w:val="nil"/>
          <w:left w:val="nil"/>
          <w:bottom w:val="nil"/>
          <w:right w:val="nil"/>
          <w:insideH w:val="nil"/>
          <w:insideV w:val="nil"/>
        </w:tcBorders>
        <w:shd w:val="clear" w:color="auto" w:fill="381212" w:themeFill="accent1" w:themeFillShade="BF"/>
      </w:tcPr>
    </w:tblStylePr>
    <w:tblStylePr w:type="band1Horz">
      <w:tblPr/>
      <w:tcPr>
        <w:tcBorders>
          <w:top w:val="nil"/>
          <w:left w:val="nil"/>
          <w:bottom w:val="nil"/>
          <w:right w:val="nil"/>
          <w:insideH w:val="nil"/>
          <w:insideV w:val="nil"/>
        </w:tcBorders>
        <w:shd w:val="clear" w:color="auto" w:fill="381212"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D96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185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FC20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FC20C" w:themeFill="accent2" w:themeFillShade="BF"/>
      </w:tcPr>
    </w:tblStylePr>
    <w:tblStylePr w:type="band1Vert">
      <w:tblPr/>
      <w:tcPr>
        <w:tcBorders>
          <w:top w:val="nil"/>
          <w:left w:val="nil"/>
          <w:bottom w:val="nil"/>
          <w:right w:val="nil"/>
          <w:insideH w:val="nil"/>
          <w:insideV w:val="nil"/>
        </w:tcBorders>
        <w:shd w:val="clear" w:color="auto" w:fill="FFC20C" w:themeFill="accent2" w:themeFillShade="BF"/>
      </w:tcPr>
    </w:tblStylePr>
    <w:tblStylePr w:type="band1Horz">
      <w:tblPr/>
      <w:tcPr>
        <w:tcBorders>
          <w:top w:val="nil"/>
          <w:left w:val="nil"/>
          <w:bottom w:val="nil"/>
          <w:right w:val="nil"/>
          <w:insideH w:val="nil"/>
          <w:insideV w:val="nil"/>
        </w:tcBorders>
        <w:shd w:val="clear" w:color="auto" w:fill="FFC20C"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85CDC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7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9B3A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9B3A1" w:themeFill="accent3" w:themeFillShade="BF"/>
      </w:tcPr>
    </w:tblStylePr>
    <w:tblStylePr w:type="band1Vert">
      <w:tblPr/>
      <w:tcPr>
        <w:tcBorders>
          <w:top w:val="nil"/>
          <w:left w:val="nil"/>
          <w:bottom w:val="nil"/>
          <w:right w:val="nil"/>
          <w:insideH w:val="nil"/>
          <w:insideV w:val="nil"/>
        </w:tcBorders>
        <w:shd w:val="clear" w:color="auto" w:fill="49B3A1" w:themeFill="accent3" w:themeFillShade="BF"/>
      </w:tcPr>
    </w:tblStylePr>
    <w:tblStylePr w:type="band1Horz">
      <w:tblPr/>
      <w:tcPr>
        <w:tcBorders>
          <w:top w:val="nil"/>
          <w:left w:val="nil"/>
          <w:bottom w:val="nil"/>
          <w:right w:val="nil"/>
          <w:insideH w:val="nil"/>
          <w:insideV w:val="nil"/>
        </w:tcBorders>
        <w:shd w:val="clear" w:color="auto" w:fill="49B3A1"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3B383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1B1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C2A2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C2A2A" w:themeFill="accent4" w:themeFillShade="BF"/>
      </w:tcPr>
    </w:tblStylePr>
    <w:tblStylePr w:type="band1Vert">
      <w:tblPr/>
      <w:tcPr>
        <w:tcBorders>
          <w:top w:val="nil"/>
          <w:left w:val="nil"/>
          <w:bottom w:val="nil"/>
          <w:right w:val="nil"/>
          <w:insideH w:val="nil"/>
          <w:insideV w:val="nil"/>
        </w:tcBorders>
        <w:shd w:val="clear" w:color="auto" w:fill="2C2A2A" w:themeFill="accent4" w:themeFillShade="BF"/>
      </w:tcPr>
    </w:tblStylePr>
    <w:tblStylePr w:type="band1Horz">
      <w:tblPr/>
      <w:tcPr>
        <w:tcBorders>
          <w:top w:val="nil"/>
          <w:left w:val="nil"/>
          <w:bottom w:val="nil"/>
          <w:right w:val="nil"/>
          <w:insideH w:val="nil"/>
          <w:insideV w:val="nil"/>
        </w:tcBorders>
        <w:shd w:val="clear" w:color="auto" w:fill="2C2A2A"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B38600"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D68484" w:themeColor="accent1" w:themeTint="66"/>
        <w:left w:val="single" w:sz="4" w:space="0" w:color="D68484" w:themeColor="accent1" w:themeTint="66"/>
        <w:bottom w:val="single" w:sz="4" w:space="0" w:color="D68484" w:themeColor="accent1" w:themeTint="66"/>
        <w:right w:val="single" w:sz="4" w:space="0" w:color="D68484" w:themeColor="accent1" w:themeTint="66"/>
        <w:insideH w:val="single" w:sz="4" w:space="0" w:color="D68484" w:themeColor="accent1" w:themeTint="66"/>
        <w:insideV w:val="single" w:sz="4" w:space="0" w:color="D68484" w:themeColor="accent1" w:themeTint="66"/>
      </w:tblBorders>
    </w:tblPr>
    <w:tblStylePr w:type="firstRow">
      <w:rPr>
        <w:b/>
        <w:bCs/>
      </w:rPr>
      <w:tblPr/>
      <w:tcPr>
        <w:tcBorders>
          <w:bottom w:val="single" w:sz="12" w:space="0" w:color="C14646" w:themeColor="accent1" w:themeTint="99"/>
        </w:tcBorders>
      </w:tcPr>
    </w:tblStylePr>
    <w:tblStylePr w:type="lastRow">
      <w:rPr>
        <w:b/>
        <w:bCs/>
      </w:rPr>
      <w:tblPr/>
      <w:tcPr>
        <w:tcBorders>
          <w:top w:val="double" w:sz="2" w:space="0" w:color="C14646"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FEFC1" w:themeColor="accent2" w:themeTint="66"/>
        <w:left w:val="single" w:sz="4" w:space="0" w:color="FFEFC1" w:themeColor="accent2" w:themeTint="66"/>
        <w:bottom w:val="single" w:sz="4" w:space="0" w:color="FFEFC1" w:themeColor="accent2" w:themeTint="66"/>
        <w:right w:val="single" w:sz="4" w:space="0" w:color="FFEFC1" w:themeColor="accent2" w:themeTint="66"/>
        <w:insideH w:val="single" w:sz="4" w:space="0" w:color="FFEFC1" w:themeColor="accent2" w:themeTint="66"/>
        <w:insideV w:val="single" w:sz="4" w:space="0" w:color="FFEFC1" w:themeColor="accent2" w:themeTint="66"/>
      </w:tblBorders>
    </w:tblPr>
    <w:tblStylePr w:type="firstRow">
      <w:rPr>
        <w:b/>
        <w:bCs/>
      </w:rPr>
      <w:tblPr/>
      <w:tcPr>
        <w:tcBorders>
          <w:bottom w:val="single" w:sz="12" w:space="0" w:color="FFE7A3" w:themeColor="accent2" w:themeTint="99"/>
        </w:tcBorders>
      </w:tcPr>
    </w:tblStylePr>
    <w:tblStylePr w:type="lastRow">
      <w:rPr>
        <w:b/>
        <w:bCs/>
      </w:rPr>
      <w:tblPr/>
      <w:tcPr>
        <w:tcBorders>
          <w:top w:val="double" w:sz="2" w:space="0" w:color="FFE7A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CEEBE6" w:themeColor="accent3" w:themeTint="66"/>
        <w:left w:val="single" w:sz="4" w:space="0" w:color="CEEBE6" w:themeColor="accent3" w:themeTint="66"/>
        <w:bottom w:val="single" w:sz="4" w:space="0" w:color="CEEBE6" w:themeColor="accent3" w:themeTint="66"/>
        <w:right w:val="single" w:sz="4" w:space="0" w:color="CEEBE6" w:themeColor="accent3" w:themeTint="66"/>
        <w:insideH w:val="single" w:sz="4" w:space="0" w:color="CEEBE6" w:themeColor="accent3" w:themeTint="66"/>
        <w:insideV w:val="single" w:sz="4" w:space="0" w:color="CEEBE6" w:themeColor="accent3" w:themeTint="66"/>
      </w:tblBorders>
    </w:tblPr>
    <w:tblStylePr w:type="firstRow">
      <w:rPr>
        <w:b/>
        <w:bCs/>
      </w:rPr>
      <w:tblPr/>
      <w:tcPr>
        <w:tcBorders>
          <w:bottom w:val="single" w:sz="12" w:space="0" w:color="B5E1D9" w:themeColor="accent3" w:themeTint="99"/>
        </w:tcBorders>
      </w:tcPr>
    </w:tblStylePr>
    <w:tblStylePr w:type="lastRow">
      <w:rPr>
        <w:b/>
        <w:bCs/>
      </w:rPr>
      <w:tblPr/>
      <w:tcPr>
        <w:tcBorders>
          <w:top w:val="double" w:sz="2" w:space="0" w:color="B5E1D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2ADAD" w:themeColor="accent4" w:themeTint="66"/>
        <w:left w:val="single" w:sz="4" w:space="0" w:color="B2ADAD" w:themeColor="accent4" w:themeTint="66"/>
        <w:bottom w:val="single" w:sz="4" w:space="0" w:color="B2ADAD" w:themeColor="accent4" w:themeTint="66"/>
        <w:right w:val="single" w:sz="4" w:space="0" w:color="B2ADAD" w:themeColor="accent4" w:themeTint="66"/>
        <w:insideH w:val="single" w:sz="4" w:space="0" w:color="B2ADAD" w:themeColor="accent4" w:themeTint="66"/>
        <w:insideV w:val="single" w:sz="4" w:space="0" w:color="B2ADAD" w:themeColor="accent4" w:themeTint="66"/>
      </w:tblBorders>
    </w:tblPr>
    <w:tblStylePr w:type="firstRow">
      <w:rPr>
        <w:b/>
        <w:bCs/>
      </w:rPr>
      <w:tblPr/>
      <w:tcPr>
        <w:tcBorders>
          <w:bottom w:val="single" w:sz="12" w:space="0" w:color="8B8585" w:themeColor="accent4" w:themeTint="99"/>
        </w:tcBorders>
      </w:tcPr>
    </w:tblStylePr>
    <w:tblStylePr w:type="lastRow">
      <w:rPr>
        <w:b/>
        <w:bCs/>
      </w:rPr>
      <w:tblPr/>
      <w:tcPr>
        <w:tcBorders>
          <w:top w:val="double" w:sz="2" w:space="0" w:color="8B8585"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FFFFF" w:themeColor="accent5" w:themeTint="66"/>
        <w:left w:val="single" w:sz="4" w:space="0" w:color="FFFFFF" w:themeColor="accent5" w:themeTint="66"/>
        <w:bottom w:val="single" w:sz="4" w:space="0" w:color="FFFFFF" w:themeColor="accent5" w:themeTint="66"/>
        <w:right w:val="single" w:sz="4" w:space="0" w:color="FFFFFF" w:themeColor="accent5" w:themeTint="66"/>
        <w:insideH w:val="single" w:sz="4" w:space="0" w:color="FFFFFF" w:themeColor="accent5" w:themeTint="66"/>
        <w:insideV w:val="single" w:sz="4" w:space="0" w:color="FFFFFF" w:themeColor="accent5" w:themeTint="66"/>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2" w:space="0" w:color="FFFFF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C14646" w:themeColor="accent1" w:themeTint="99"/>
        <w:bottom w:val="single" w:sz="2" w:space="0" w:color="C14646" w:themeColor="accent1" w:themeTint="99"/>
        <w:insideH w:val="single" w:sz="2" w:space="0" w:color="C14646" w:themeColor="accent1" w:themeTint="99"/>
        <w:insideV w:val="single" w:sz="2" w:space="0" w:color="C14646" w:themeColor="accent1" w:themeTint="99"/>
      </w:tblBorders>
    </w:tblPr>
    <w:tblStylePr w:type="firstRow">
      <w:rPr>
        <w:b/>
        <w:bCs/>
      </w:rPr>
      <w:tblPr/>
      <w:tcPr>
        <w:tcBorders>
          <w:top w:val="nil"/>
          <w:bottom w:val="single" w:sz="12" w:space="0" w:color="C14646" w:themeColor="accent1" w:themeTint="99"/>
          <w:insideH w:val="nil"/>
          <w:insideV w:val="nil"/>
        </w:tcBorders>
        <w:shd w:val="clear" w:color="auto" w:fill="FFFFFF" w:themeFill="background1"/>
      </w:tcPr>
    </w:tblStylePr>
    <w:tblStylePr w:type="lastRow">
      <w:rPr>
        <w:b/>
        <w:bCs/>
      </w:rPr>
      <w:tblPr/>
      <w:tcPr>
        <w:tcBorders>
          <w:top w:val="double" w:sz="2" w:space="0" w:color="C1464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FFE7A3" w:themeColor="accent2" w:themeTint="99"/>
        <w:bottom w:val="single" w:sz="2" w:space="0" w:color="FFE7A3" w:themeColor="accent2" w:themeTint="99"/>
        <w:insideH w:val="single" w:sz="2" w:space="0" w:color="FFE7A3" w:themeColor="accent2" w:themeTint="99"/>
        <w:insideV w:val="single" w:sz="2" w:space="0" w:color="FFE7A3" w:themeColor="accent2" w:themeTint="99"/>
      </w:tblBorders>
    </w:tblPr>
    <w:tblStylePr w:type="firstRow">
      <w:rPr>
        <w:b/>
        <w:bCs/>
      </w:rPr>
      <w:tblPr/>
      <w:tcPr>
        <w:tcBorders>
          <w:top w:val="nil"/>
          <w:bottom w:val="single" w:sz="12" w:space="0" w:color="FFE7A3" w:themeColor="accent2" w:themeTint="99"/>
          <w:insideH w:val="nil"/>
          <w:insideV w:val="nil"/>
        </w:tcBorders>
        <w:shd w:val="clear" w:color="auto" w:fill="FFFFFF" w:themeFill="background1"/>
      </w:tcPr>
    </w:tblStylePr>
    <w:tblStylePr w:type="lastRow">
      <w:rPr>
        <w:b/>
        <w:bCs/>
      </w:rPr>
      <w:tblPr/>
      <w:tcPr>
        <w:tcBorders>
          <w:top w:val="double" w:sz="2" w:space="0" w:color="FFE7A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B5E1D9" w:themeColor="accent3" w:themeTint="99"/>
        <w:bottom w:val="single" w:sz="2" w:space="0" w:color="B5E1D9" w:themeColor="accent3" w:themeTint="99"/>
        <w:insideH w:val="single" w:sz="2" w:space="0" w:color="B5E1D9" w:themeColor="accent3" w:themeTint="99"/>
        <w:insideV w:val="single" w:sz="2" w:space="0" w:color="B5E1D9" w:themeColor="accent3" w:themeTint="99"/>
      </w:tblBorders>
    </w:tblPr>
    <w:tblStylePr w:type="firstRow">
      <w:rPr>
        <w:b/>
        <w:bCs/>
      </w:rPr>
      <w:tblPr/>
      <w:tcPr>
        <w:tcBorders>
          <w:top w:val="nil"/>
          <w:bottom w:val="single" w:sz="12" w:space="0" w:color="B5E1D9" w:themeColor="accent3" w:themeTint="99"/>
          <w:insideH w:val="nil"/>
          <w:insideV w:val="nil"/>
        </w:tcBorders>
        <w:shd w:val="clear" w:color="auto" w:fill="FFFFFF" w:themeFill="background1"/>
      </w:tcPr>
    </w:tblStylePr>
    <w:tblStylePr w:type="lastRow">
      <w:rPr>
        <w:b/>
        <w:bCs/>
      </w:rPr>
      <w:tblPr/>
      <w:tcPr>
        <w:tcBorders>
          <w:top w:val="double" w:sz="2" w:space="0" w:color="B5E1D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B8585" w:themeColor="accent4" w:themeTint="99"/>
        <w:bottom w:val="single" w:sz="2" w:space="0" w:color="8B8585" w:themeColor="accent4" w:themeTint="99"/>
        <w:insideH w:val="single" w:sz="2" w:space="0" w:color="8B8585" w:themeColor="accent4" w:themeTint="99"/>
        <w:insideV w:val="single" w:sz="2" w:space="0" w:color="8B8585" w:themeColor="accent4" w:themeTint="99"/>
      </w:tblBorders>
    </w:tblPr>
    <w:tblStylePr w:type="firstRow">
      <w:rPr>
        <w:b/>
        <w:bCs/>
      </w:rPr>
      <w:tblPr/>
      <w:tcPr>
        <w:tcBorders>
          <w:top w:val="nil"/>
          <w:bottom w:val="single" w:sz="12" w:space="0" w:color="8B8585" w:themeColor="accent4" w:themeTint="99"/>
          <w:insideH w:val="nil"/>
          <w:insideV w:val="nil"/>
        </w:tcBorders>
        <w:shd w:val="clear" w:color="auto" w:fill="FFFFFF" w:themeFill="background1"/>
      </w:tcPr>
    </w:tblStylePr>
    <w:tblStylePr w:type="lastRow">
      <w:rPr>
        <w:b/>
        <w:bCs/>
      </w:rPr>
      <w:tblPr/>
      <w:tcPr>
        <w:tcBorders>
          <w:top w:val="double" w:sz="2" w:space="0" w:color="8B858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FFFFFF" w:themeColor="accent5" w:themeTint="99"/>
        <w:bottom w:val="single" w:sz="2" w:space="0" w:color="FFFFFF" w:themeColor="accent5" w:themeTint="99"/>
        <w:insideH w:val="single" w:sz="2" w:space="0" w:color="FFFFFF" w:themeColor="accent5" w:themeTint="99"/>
        <w:insideV w:val="single" w:sz="2" w:space="0" w:color="FFFFFF" w:themeColor="accent5" w:themeTint="99"/>
      </w:tblBorders>
    </w:tblPr>
    <w:tblStylePr w:type="firstRow">
      <w:rPr>
        <w:b/>
        <w:bCs/>
      </w:rPr>
      <w:tblPr/>
      <w:tcPr>
        <w:tcBorders>
          <w:top w:val="nil"/>
          <w:bottom w:val="single" w:sz="12" w:space="0" w:color="FFFFFF" w:themeColor="accent5" w:themeTint="99"/>
          <w:insideH w:val="nil"/>
          <w:insideV w:val="nil"/>
        </w:tcBorders>
        <w:shd w:val="clear" w:color="auto" w:fill="FFFFFF" w:themeFill="background1"/>
      </w:tcPr>
    </w:tblStylePr>
    <w:tblStylePr w:type="lastRow">
      <w:rPr>
        <w:b/>
        <w:bCs/>
      </w:rPr>
      <w:tblPr/>
      <w:tcPr>
        <w:tcBorders>
          <w:top w:val="double" w:sz="2" w:space="0" w:color="FF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bottom w:val="single" w:sz="4" w:space="0" w:color="C14646" w:themeColor="accent1" w:themeTint="99"/>
        </w:tcBorders>
      </w:tcPr>
    </w:tblStylePr>
    <w:tblStylePr w:type="nwCell">
      <w:tblPr/>
      <w:tcPr>
        <w:tcBorders>
          <w:bottom w:val="single" w:sz="4" w:space="0" w:color="C14646" w:themeColor="accent1" w:themeTint="99"/>
        </w:tcBorders>
      </w:tcPr>
    </w:tblStylePr>
    <w:tblStylePr w:type="seCell">
      <w:tblPr/>
      <w:tcPr>
        <w:tcBorders>
          <w:top w:val="single" w:sz="4" w:space="0" w:color="C14646" w:themeColor="accent1" w:themeTint="99"/>
        </w:tcBorders>
      </w:tcPr>
    </w:tblStylePr>
    <w:tblStylePr w:type="swCell">
      <w:tblPr/>
      <w:tcPr>
        <w:tcBorders>
          <w:top w:val="single" w:sz="4" w:space="0" w:color="C14646"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bottom w:val="single" w:sz="4" w:space="0" w:color="FFE7A3" w:themeColor="accent2" w:themeTint="99"/>
        </w:tcBorders>
      </w:tcPr>
    </w:tblStylePr>
    <w:tblStylePr w:type="nwCell">
      <w:tblPr/>
      <w:tcPr>
        <w:tcBorders>
          <w:bottom w:val="single" w:sz="4" w:space="0" w:color="FFE7A3" w:themeColor="accent2" w:themeTint="99"/>
        </w:tcBorders>
      </w:tcPr>
    </w:tblStylePr>
    <w:tblStylePr w:type="seCell">
      <w:tblPr/>
      <w:tcPr>
        <w:tcBorders>
          <w:top w:val="single" w:sz="4" w:space="0" w:color="FFE7A3" w:themeColor="accent2" w:themeTint="99"/>
        </w:tcBorders>
      </w:tcPr>
    </w:tblStylePr>
    <w:tblStylePr w:type="swCell">
      <w:tblPr/>
      <w:tcPr>
        <w:tcBorders>
          <w:top w:val="single" w:sz="4" w:space="0" w:color="FFE7A3"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bottom w:val="single" w:sz="4" w:space="0" w:color="B5E1D9" w:themeColor="accent3" w:themeTint="99"/>
        </w:tcBorders>
      </w:tcPr>
    </w:tblStylePr>
    <w:tblStylePr w:type="nwCell">
      <w:tblPr/>
      <w:tcPr>
        <w:tcBorders>
          <w:bottom w:val="single" w:sz="4" w:space="0" w:color="B5E1D9" w:themeColor="accent3" w:themeTint="99"/>
        </w:tcBorders>
      </w:tcPr>
    </w:tblStylePr>
    <w:tblStylePr w:type="seCell">
      <w:tblPr/>
      <w:tcPr>
        <w:tcBorders>
          <w:top w:val="single" w:sz="4" w:space="0" w:color="B5E1D9" w:themeColor="accent3" w:themeTint="99"/>
        </w:tcBorders>
      </w:tcPr>
    </w:tblStylePr>
    <w:tblStylePr w:type="swCell">
      <w:tblPr/>
      <w:tcPr>
        <w:tcBorders>
          <w:top w:val="single" w:sz="4" w:space="0" w:color="B5E1D9"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bottom w:val="single" w:sz="4" w:space="0" w:color="8B8585" w:themeColor="accent4" w:themeTint="99"/>
        </w:tcBorders>
      </w:tcPr>
    </w:tblStylePr>
    <w:tblStylePr w:type="nwCell">
      <w:tblPr/>
      <w:tcPr>
        <w:tcBorders>
          <w:bottom w:val="single" w:sz="4" w:space="0" w:color="8B8585" w:themeColor="accent4" w:themeTint="99"/>
        </w:tcBorders>
      </w:tcPr>
    </w:tblStylePr>
    <w:tblStylePr w:type="seCell">
      <w:tblPr/>
      <w:tcPr>
        <w:tcBorders>
          <w:top w:val="single" w:sz="4" w:space="0" w:color="8B8585" w:themeColor="accent4" w:themeTint="99"/>
        </w:tcBorders>
      </w:tcPr>
    </w:tblStylePr>
    <w:tblStylePr w:type="swCell">
      <w:tblPr/>
      <w:tcPr>
        <w:tcBorders>
          <w:top w:val="single" w:sz="4" w:space="0" w:color="8B8585"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color w:val="FFFFFF" w:themeColor="background1"/>
      </w:rPr>
      <w:tblPr/>
      <w:tcPr>
        <w:tcBorders>
          <w:top w:val="single" w:sz="4" w:space="0" w:color="4B1919" w:themeColor="accent1"/>
          <w:left w:val="single" w:sz="4" w:space="0" w:color="4B1919" w:themeColor="accent1"/>
          <w:bottom w:val="single" w:sz="4" w:space="0" w:color="4B1919" w:themeColor="accent1"/>
          <w:right w:val="single" w:sz="4" w:space="0" w:color="4B1919" w:themeColor="accent1"/>
          <w:insideH w:val="nil"/>
          <w:insideV w:val="nil"/>
        </w:tcBorders>
        <w:shd w:val="clear" w:color="auto" w:fill="4B1919" w:themeFill="accent1"/>
      </w:tcPr>
    </w:tblStylePr>
    <w:tblStylePr w:type="lastRow">
      <w:rPr>
        <w:b/>
        <w:bCs/>
      </w:rPr>
      <w:tblPr/>
      <w:tcPr>
        <w:tcBorders>
          <w:top w:val="double" w:sz="4" w:space="0" w:color="4B1919" w:themeColor="accent1"/>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color w:val="FFFFFF" w:themeColor="background1"/>
      </w:rPr>
      <w:tblPr/>
      <w:tcPr>
        <w:tcBorders>
          <w:top w:val="single" w:sz="4" w:space="0" w:color="FFD966" w:themeColor="accent2"/>
          <w:left w:val="single" w:sz="4" w:space="0" w:color="FFD966" w:themeColor="accent2"/>
          <w:bottom w:val="single" w:sz="4" w:space="0" w:color="FFD966" w:themeColor="accent2"/>
          <w:right w:val="single" w:sz="4" w:space="0" w:color="FFD966" w:themeColor="accent2"/>
          <w:insideH w:val="nil"/>
          <w:insideV w:val="nil"/>
        </w:tcBorders>
        <w:shd w:val="clear" w:color="auto" w:fill="FFD966" w:themeFill="accent2"/>
      </w:tcPr>
    </w:tblStylePr>
    <w:tblStylePr w:type="lastRow">
      <w:rPr>
        <w:b/>
        <w:bCs/>
      </w:rPr>
      <w:tblPr/>
      <w:tcPr>
        <w:tcBorders>
          <w:top w:val="double" w:sz="4" w:space="0" w:color="FFD966" w:themeColor="accent2"/>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color w:val="FFFFFF" w:themeColor="background1"/>
      </w:rPr>
      <w:tblPr/>
      <w:tcPr>
        <w:tcBorders>
          <w:top w:val="single" w:sz="4" w:space="0" w:color="85CDC1" w:themeColor="accent3"/>
          <w:left w:val="single" w:sz="4" w:space="0" w:color="85CDC1" w:themeColor="accent3"/>
          <w:bottom w:val="single" w:sz="4" w:space="0" w:color="85CDC1" w:themeColor="accent3"/>
          <w:right w:val="single" w:sz="4" w:space="0" w:color="85CDC1" w:themeColor="accent3"/>
          <w:insideH w:val="nil"/>
          <w:insideV w:val="nil"/>
        </w:tcBorders>
        <w:shd w:val="clear" w:color="auto" w:fill="85CDC1" w:themeFill="accent3"/>
      </w:tcPr>
    </w:tblStylePr>
    <w:tblStylePr w:type="lastRow">
      <w:rPr>
        <w:b/>
        <w:bCs/>
      </w:rPr>
      <w:tblPr/>
      <w:tcPr>
        <w:tcBorders>
          <w:top w:val="double" w:sz="4" w:space="0" w:color="85CDC1" w:themeColor="accent3"/>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color w:val="FFFFFF" w:themeColor="background1"/>
      </w:rPr>
      <w:tblPr/>
      <w:tcPr>
        <w:tcBorders>
          <w:top w:val="single" w:sz="4" w:space="0" w:color="3B3838" w:themeColor="accent4"/>
          <w:left w:val="single" w:sz="4" w:space="0" w:color="3B3838" w:themeColor="accent4"/>
          <w:bottom w:val="single" w:sz="4" w:space="0" w:color="3B3838" w:themeColor="accent4"/>
          <w:right w:val="single" w:sz="4" w:space="0" w:color="3B3838" w:themeColor="accent4"/>
          <w:insideH w:val="nil"/>
          <w:insideV w:val="nil"/>
        </w:tcBorders>
        <w:shd w:val="clear" w:color="auto" w:fill="3B3838" w:themeFill="accent4"/>
      </w:tcPr>
    </w:tblStylePr>
    <w:tblStylePr w:type="lastRow">
      <w:rPr>
        <w:b/>
        <w:bCs/>
      </w:rPr>
      <w:tblPr/>
      <w:tcPr>
        <w:tcBorders>
          <w:top w:val="double" w:sz="4" w:space="0" w:color="3B3838" w:themeColor="accent4"/>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insideV w:val="nil"/>
        </w:tcBorders>
        <w:shd w:val="clear" w:color="auto" w:fill="FFFFFF" w:themeFill="accent5"/>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C1C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191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191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191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1919" w:themeFill="accent1"/>
      </w:tcPr>
    </w:tblStylePr>
    <w:tblStylePr w:type="band1Vert">
      <w:tblPr/>
      <w:tcPr>
        <w:shd w:val="clear" w:color="auto" w:fill="D68484" w:themeFill="accent1" w:themeFillTint="66"/>
      </w:tcPr>
    </w:tblStylePr>
    <w:tblStylePr w:type="band1Horz">
      <w:tblPr/>
      <w:tcPr>
        <w:shd w:val="clear" w:color="auto" w:fill="D68484"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7E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96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96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96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966" w:themeFill="accent2"/>
      </w:tcPr>
    </w:tblStylePr>
    <w:tblStylePr w:type="band1Vert">
      <w:tblPr/>
      <w:tcPr>
        <w:shd w:val="clear" w:color="auto" w:fill="FFEFC1" w:themeFill="accent2" w:themeFillTint="66"/>
      </w:tcPr>
    </w:tblStylePr>
    <w:tblStylePr w:type="band1Horz">
      <w:tblPr/>
      <w:tcPr>
        <w:shd w:val="clear" w:color="auto" w:fill="FFEFC1"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F5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CDC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CDC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CDC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CDC1" w:themeFill="accent3"/>
      </w:tcPr>
    </w:tblStylePr>
    <w:tblStylePr w:type="band1Vert">
      <w:tblPr/>
      <w:tcPr>
        <w:shd w:val="clear" w:color="auto" w:fill="CEEBE6" w:themeFill="accent3" w:themeFillTint="66"/>
      </w:tcPr>
    </w:tblStylePr>
    <w:tblStylePr w:type="band1Horz">
      <w:tblPr/>
      <w:tcPr>
        <w:shd w:val="clear" w:color="auto" w:fill="CEEBE6"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6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B383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B383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B383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B3838" w:themeFill="accent4"/>
      </w:tcPr>
    </w:tblStylePr>
    <w:tblStylePr w:type="band1Vert">
      <w:tblPr/>
      <w:tcPr>
        <w:shd w:val="clear" w:color="auto" w:fill="B2ADAD" w:themeFill="accent4" w:themeFillTint="66"/>
      </w:tcPr>
    </w:tblStylePr>
    <w:tblStylePr w:type="band1Horz">
      <w:tblPr/>
      <w:tcPr>
        <w:shd w:val="clear" w:color="auto" w:fill="B2ADAD"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5"/>
      </w:tcPr>
    </w:tblStylePr>
    <w:tblStylePr w:type="band1Vert">
      <w:tblPr/>
      <w:tcPr>
        <w:shd w:val="clear" w:color="auto" w:fill="FFFFFF" w:themeFill="accent5" w:themeFillTint="66"/>
      </w:tcPr>
    </w:tblStylePr>
    <w:tblStylePr w:type="band1Horz">
      <w:tblPr/>
      <w:tcPr>
        <w:shd w:val="clear" w:color="auto" w:fill="FFFFFF"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381212" w:themeColor="accent1" w:themeShade="BF"/>
    </w:r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bottom w:val="single" w:sz="12" w:space="0" w:color="C14646" w:themeColor="accent1" w:themeTint="99"/>
        </w:tcBorders>
      </w:tcPr>
    </w:tblStylePr>
    <w:tblStylePr w:type="lastRow">
      <w:rPr>
        <w:b/>
        <w:bCs/>
      </w:rPr>
      <w:tblPr/>
      <w:tcPr>
        <w:tcBorders>
          <w:top w:val="doub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FFC20C" w:themeColor="accent2" w:themeShade="BF"/>
    </w:r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bottom w:val="single" w:sz="12" w:space="0" w:color="FFE7A3" w:themeColor="accent2" w:themeTint="99"/>
        </w:tcBorders>
      </w:tcPr>
    </w:tblStylePr>
    <w:tblStylePr w:type="lastRow">
      <w:rPr>
        <w:b/>
        <w:bCs/>
      </w:rPr>
      <w:tblPr/>
      <w:tcPr>
        <w:tcBorders>
          <w:top w:val="doub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49B3A1" w:themeColor="accent3" w:themeShade="BF"/>
    </w:r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bottom w:val="single" w:sz="12" w:space="0" w:color="B5E1D9" w:themeColor="accent3" w:themeTint="99"/>
        </w:tcBorders>
      </w:tcPr>
    </w:tblStylePr>
    <w:tblStylePr w:type="lastRow">
      <w:rPr>
        <w:b/>
        <w:bCs/>
      </w:rPr>
      <w:tblPr/>
      <w:tcPr>
        <w:tcBorders>
          <w:top w:val="doub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2C2A2A" w:themeColor="accent4" w:themeShade="BF"/>
    </w:r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bottom w:val="single" w:sz="12" w:space="0" w:color="8B8585" w:themeColor="accent4" w:themeTint="99"/>
        </w:tcBorders>
      </w:tcPr>
    </w:tblStylePr>
    <w:tblStylePr w:type="lastRow">
      <w:rPr>
        <w:b/>
        <w:bCs/>
      </w:rPr>
      <w:tblPr/>
      <w:tcPr>
        <w:tcBorders>
          <w:top w:val="doub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381212" w:themeColor="accent1" w:themeShade="BF"/>
    </w:r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bottom w:val="single" w:sz="4" w:space="0" w:color="C14646" w:themeColor="accent1" w:themeTint="99"/>
        </w:tcBorders>
      </w:tcPr>
    </w:tblStylePr>
    <w:tblStylePr w:type="nwCell">
      <w:tblPr/>
      <w:tcPr>
        <w:tcBorders>
          <w:bottom w:val="single" w:sz="4" w:space="0" w:color="C14646" w:themeColor="accent1" w:themeTint="99"/>
        </w:tcBorders>
      </w:tcPr>
    </w:tblStylePr>
    <w:tblStylePr w:type="seCell">
      <w:tblPr/>
      <w:tcPr>
        <w:tcBorders>
          <w:top w:val="single" w:sz="4" w:space="0" w:color="C14646" w:themeColor="accent1" w:themeTint="99"/>
        </w:tcBorders>
      </w:tcPr>
    </w:tblStylePr>
    <w:tblStylePr w:type="swCell">
      <w:tblPr/>
      <w:tcPr>
        <w:tcBorders>
          <w:top w:val="single" w:sz="4" w:space="0" w:color="C14646"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FFC20C" w:themeColor="accent2" w:themeShade="BF"/>
    </w:r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bottom w:val="single" w:sz="4" w:space="0" w:color="FFE7A3" w:themeColor="accent2" w:themeTint="99"/>
        </w:tcBorders>
      </w:tcPr>
    </w:tblStylePr>
    <w:tblStylePr w:type="nwCell">
      <w:tblPr/>
      <w:tcPr>
        <w:tcBorders>
          <w:bottom w:val="single" w:sz="4" w:space="0" w:color="FFE7A3" w:themeColor="accent2" w:themeTint="99"/>
        </w:tcBorders>
      </w:tcPr>
    </w:tblStylePr>
    <w:tblStylePr w:type="seCell">
      <w:tblPr/>
      <w:tcPr>
        <w:tcBorders>
          <w:top w:val="single" w:sz="4" w:space="0" w:color="FFE7A3" w:themeColor="accent2" w:themeTint="99"/>
        </w:tcBorders>
      </w:tcPr>
    </w:tblStylePr>
    <w:tblStylePr w:type="swCell">
      <w:tblPr/>
      <w:tcPr>
        <w:tcBorders>
          <w:top w:val="single" w:sz="4" w:space="0" w:color="FFE7A3"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49B3A1" w:themeColor="accent3" w:themeShade="BF"/>
    </w:r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bottom w:val="single" w:sz="4" w:space="0" w:color="B5E1D9" w:themeColor="accent3" w:themeTint="99"/>
        </w:tcBorders>
      </w:tcPr>
    </w:tblStylePr>
    <w:tblStylePr w:type="nwCell">
      <w:tblPr/>
      <w:tcPr>
        <w:tcBorders>
          <w:bottom w:val="single" w:sz="4" w:space="0" w:color="B5E1D9" w:themeColor="accent3" w:themeTint="99"/>
        </w:tcBorders>
      </w:tcPr>
    </w:tblStylePr>
    <w:tblStylePr w:type="seCell">
      <w:tblPr/>
      <w:tcPr>
        <w:tcBorders>
          <w:top w:val="single" w:sz="4" w:space="0" w:color="B5E1D9" w:themeColor="accent3" w:themeTint="99"/>
        </w:tcBorders>
      </w:tcPr>
    </w:tblStylePr>
    <w:tblStylePr w:type="swCell">
      <w:tblPr/>
      <w:tcPr>
        <w:tcBorders>
          <w:top w:val="single" w:sz="4" w:space="0" w:color="B5E1D9"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2C2A2A" w:themeColor="accent4" w:themeShade="BF"/>
    </w:r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bottom w:val="single" w:sz="4" w:space="0" w:color="8B8585" w:themeColor="accent4" w:themeTint="99"/>
        </w:tcBorders>
      </w:tcPr>
    </w:tblStylePr>
    <w:tblStylePr w:type="nwCell">
      <w:tblPr/>
      <w:tcPr>
        <w:tcBorders>
          <w:bottom w:val="single" w:sz="4" w:space="0" w:color="8B8585" w:themeColor="accent4" w:themeTint="99"/>
        </w:tcBorders>
      </w:tcPr>
    </w:tblStylePr>
    <w:tblStylePr w:type="seCell">
      <w:tblPr/>
      <w:tcPr>
        <w:tcBorders>
          <w:top w:val="single" w:sz="4" w:space="0" w:color="8B8585" w:themeColor="accent4" w:themeTint="99"/>
        </w:tcBorders>
      </w:tcPr>
    </w:tblStylePr>
    <w:tblStylePr w:type="swCell">
      <w:tblPr/>
      <w:tcPr>
        <w:tcBorders>
          <w:top w:val="single" w:sz="4" w:space="0" w:color="8B8585"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250C0C"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381212"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381212"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250C0C"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250C0C"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1D1C1C"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381212"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4B1919" w:themeColor="accent1"/>
        <w:bottom w:val="single" w:sz="4" w:space="10" w:color="4B1919" w:themeColor="accent1"/>
      </w:pBdr>
      <w:spacing w:before="360" w:after="360"/>
      <w:ind w:left="864" w:right="864"/>
      <w:jc w:val="center"/>
    </w:pPr>
    <w:rPr>
      <w:i/>
      <w:iCs/>
      <w:color w:val="381212" w:themeColor="accent1" w:themeShade="BF"/>
    </w:rPr>
  </w:style>
  <w:style w:type="character" w:customStyle="1" w:styleId="IntenseQuoteChar">
    <w:name w:val="Intense Quote Char"/>
    <w:basedOn w:val="DefaultParagraphFont"/>
    <w:link w:val="IntenseQuote"/>
    <w:uiPriority w:val="30"/>
    <w:semiHidden/>
    <w:rsid w:val="000F51EC"/>
    <w:rPr>
      <w:i/>
      <w:iCs/>
      <w:color w:val="381212" w:themeColor="accent1" w:themeShade="BF"/>
    </w:rPr>
  </w:style>
  <w:style w:type="character" w:styleId="IntenseReference">
    <w:name w:val="Intense Reference"/>
    <w:basedOn w:val="DefaultParagraphFont"/>
    <w:uiPriority w:val="32"/>
    <w:semiHidden/>
    <w:qFormat/>
    <w:rsid w:val="000F51EC"/>
    <w:rPr>
      <w:b/>
      <w:bCs/>
      <w:caps w:val="0"/>
      <w:smallCaps/>
      <w:color w:val="381212"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insideH w:val="single" w:sz="8" w:space="0" w:color="4B1919" w:themeColor="accent1"/>
        <w:insideV w:val="single" w:sz="8" w:space="0" w:color="4B191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1919" w:themeColor="accent1"/>
          <w:left w:val="single" w:sz="8" w:space="0" w:color="4B1919" w:themeColor="accent1"/>
          <w:bottom w:val="single" w:sz="18" w:space="0" w:color="4B1919" w:themeColor="accent1"/>
          <w:right w:val="single" w:sz="8" w:space="0" w:color="4B1919" w:themeColor="accent1"/>
          <w:insideH w:val="nil"/>
          <w:insideV w:val="single" w:sz="8" w:space="0" w:color="4B191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1919" w:themeColor="accent1"/>
          <w:left w:val="single" w:sz="8" w:space="0" w:color="4B1919" w:themeColor="accent1"/>
          <w:bottom w:val="single" w:sz="8" w:space="0" w:color="4B1919" w:themeColor="accent1"/>
          <w:right w:val="single" w:sz="8" w:space="0" w:color="4B1919" w:themeColor="accent1"/>
          <w:insideH w:val="nil"/>
          <w:insideV w:val="single" w:sz="8" w:space="0" w:color="4B191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tblStylePr w:type="band1Vert">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shd w:val="clear" w:color="auto" w:fill="E5B3B3" w:themeFill="accent1" w:themeFillTint="3F"/>
      </w:tcPr>
    </w:tblStylePr>
    <w:tblStylePr w:type="band1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insideV w:val="single" w:sz="8" w:space="0" w:color="4B1919" w:themeColor="accent1"/>
        </w:tcBorders>
        <w:shd w:val="clear" w:color="auto" w:fill="E5B3B3" w:themeFill="accent1" w:themeFillTint="3F"/>
      </w:tcPr>
    </w:tblStylePr>
    <w:tblStylePr w:type="band2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insideV w:val="single" w:sz="8" w:space="0" w:color="4B1919"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insideH w:val="single" w:sz="8" w:space="0" w:color="FFD966" w:themeColor="accent2"/>
        <w:insideV w:val="single" w:sz="8" w:space="0" w:color="FFD96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966" w:themeColor="accent2"/>
          <w:left w:val="single" w:sz="8" w:space="0" w:color="FFD966" w:themeColor="accent2"/>
          <w:bottom w:val="single" w:sz="18" w:space="0" w:color="FFD966" w:themeColor="accent2"/>
          <w:right w:val="single" w:sz="8" w:space="0" w:color="FFD966" w:themeColor="accent2"/>
          <w:insideH w:val="nil"/>
          <w:insideV w:val="single" w:sz="8" w:space="0" w:color="FFD96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966" w:themeColor="accent2"/>
          <w:left w:val="single" w:sz="8" w:space="0" w:color="FFD966" w:themeColor="accent2"/>
          <w:bottom w:val="single" w:sz="8" w:space="0" w:color="FFD966" w:themeColor="accent2"/>
          <w:right w:val="single" w:sz="8" w:space="0" w:color="FFD966" w:themeColor="accent2"/>
          <w:insideH w:val="nil"/>
          <w:insideV w:val="single" w:sz="8" w:space="0" w:color="FFD96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tblStylePr w:type="band1Vert">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shd w:val="clear" w:color="auto" w:fill="FFF5D9" w:themeFill="accent2" w:themeFillTint="3F"/>
      </w:tcPr>
    </w:tblStylePr>
    <w:tblStylePr w:type="band1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insideV w:val="single" w:sz="8" w:space="0" w:color="FFD966" w:themeColor="accent2"/>
        </w:tcBorders>
        <w:shd w:val="clear" w:color="auto" w:fill="FFF5D9" w:themeFill="accent2" w:themeFillTint="3F"/>
      </w:tcPr>
    </w:tblStylePr>
    <w:tblStylePr w:type="band2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insideV w:val="single" w:sz="8" w:space="0" w:color="FFD966"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insideH w:val="single" w:sz="8" w:space="0" w:color="85CDC1" w:themeColor="accent3"/>
        <w:insideV w:val="single" w:sz="8" w:space="0" w:color="85CDC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CDC1" w:themeColor="accent3"/>
          <w:left w:val="single" w:sz="8" w:space="0" w:color="85CDC1" w:themeColor="accent3"/>
          <w:bottom w:val="single" w:sz="18" w:space="0" w:color="85CDC1" w:themeColor="accent3"/>
          <w:right w:val="single" w:sz="8" w:space="0" w:color="85CDC1" w:themeColor="accent3"/>
          <w:insideH w:val="nil"/>
          <w:insideV w:val="single" w:sz="8" w:space="0" w:color="85CDC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CDC1" w:themeColor="accent3"/>
          <w:left w:val="single" w:sz="8" w:space="0" w:color="85CDC1" w:themeColor="accent3"/>
          <w:bottom w:val="single" w:sz="8" w:space="0" w:color="85CDC1" w:themeColor="accent3"/>
          <w:right w:val="single" w:sz="8" w:space="0" w:color="85CDC1" w:themeColor="accent3"/>
          <w:insideH w:val="nil"/>
          <w:insideV w:val="single" w:sz="8" w:space="0" w:color="85CDC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tblStylePr w:type="band1Vert">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shd w:val="clear" w:color="auto" w:fill="E0F2EF" w:themeFill="accent3" w:themeFillTint="3F"/>
      </w:tcPr>
    </w:tblStylePr>
    <w:tblStylePr w:type="band1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insideV w:val="single" w:sz="8" w:space="0" w:color="85CDC1" w:themeColor="accent3"/>
        </w:tcBorders>
        <w:shd w:val="clear" w:color="auto" w:fill="E0F2EF" w:themeFill="accent3" w:themeFillTint="3F"/>
      </w:tcPr>
    </w:tblStylePr>
    <w:tblStylePr w:type="band2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insideV w:val="single" w:sz="8" w:space="0" w:color="85CDC1"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insideH w:val="single" w:sz="8" w:space="0" w:color="3B3838" w:themeColor="accent4"/>
        <w:insideV w:val="single" w:sz="8" w:space="0" w:color="3B383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B3838" w:themeColor="accent4"/>
          <w:left w:val="single" w:sz="8" w:space="0" w:color="3B3838" w:themeColor="accent4"/>
          <w:bottom w:val="single" w:sz="18" w:space="0" w:color="3B3838" w:themeColor="accent4"/>
          <w:right w:val="single" w:sz="8" w:space="0" w:color="3B3838" w:themeColor="accent4"/>
          <w:insideH w:val="nil"/>
          <w:insideV w:val="single" w:sz="8" w:space="0" w:color="3B383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B3838" w:themeColor="accent4"/>
          <w:left w:val="single" w:sz="8" w:space="0" w:color="3B3838" w:themeColor="accent4"/>
          <w:bottom w:val="single" w:sz="8" w:space="0" w:color="3B3838" w:themeColor="accent4"/>
          <w:right w:val="single" w:sz="8" w:space="0" w:color="3B3838" w:themeColor="accent4"/>
          <w:insideH w:val="nil"/>
          <w:insideV w:val="single" w:sz="8" w:space="0" w:color="3B383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tblStylePr w:type="band1Vert">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shd w:val="clear" w:color="auto" w:fill="CFCCCC" w:themeFill="accent4" w:themeFillTint="3F"/>
      </w:tcPr>
    </w:tblStylePr>
    <w:tblStylePr w:type="band1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insideV w:val="single" w:sz="8" w:space="0" w:color="3B3838" w:themeColor="accent4"/>
        </w:tcBorders>
        <w:shd w:val="clear" w:color="auto" w:fill="CFCCCC" w:themeFill="accent4" w:themeFillTint="3F"/>
      </w:tcPr>
    </w:tblStylePr>
    <w:tblStylePr w:type="band2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insideV w:val="single" w:sz="8" w:space="0" w:color="3B3838"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tblBorders>
    </w:tblPr>
    <w:tblStylePr w:type="firstRow">
      <w:pPr>
        <w:spacing w:before="0" w:after="0" w:line="240" w:lineRule="auto"/>
      </w:pPr>
      <w:rPr>
        <w:b/>
        <w:bCs/>
        <w:color w:val="FFFFFF" w:themeColor="background1"/>
      </w:rPr>
      <w:tblPr/>
      <w:tcPr>
        <w:shd w:val="clear" w:color="auto" w:fill="4B1919" w:themeFill="accent1"/>
      </w:tcPr>
    </w:tblStylePr>
    <w:tblStylePr w:type="lastRow">
      <w:pPr>
        <w:spacing w:before="0" w:after="0" w:line="240" w:lineRule="auto"/>
      </w:pPr>
      <w:rPr>
        <w:b/>
        <w:bCs/>
      </w:rPr>
      <w:tblPr/>
      <w:tcPr>
        <w:tcBorders>
          <w:top w:val="double" w:sz="6" w:space="0" w:color="4B1919" w:themeColor="accent1"/>
          <w:left w:val="single" w:sz="8" w:space="0" w:color="4B1919" w:themeColor="accent1"/>
          <w:bottom w:val="single" w:sz="8" w:space="0" w:color="4B1919" w:themeColor="accent1"/>
          <w:right w:val="single" w:sz="8" w:space="0" w:color="4B1919" w:themeColor="accent1"/>
        </w:tcBorders>
      </w:tcPr>
    </w:tblStylePr>
    <w:tblStylePr w:type="firstCol">
      <w:rPr>
        <w:b/>
        <w:bCs/>
      </w:rPr>
    </w:tblStylePr>
    <w:tblStylePr w:type="lastCol">
      <w:rPr>
        <w:b/>
        <w:bCs/>
      </w:rPr>
    </w:tblStylePr>
    <w:tblStylePr w:type="band1Vert">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tblStylePr w:type="band1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tblBorders>
    </w:tblPr>
    <w:tblStylePr w:type="firstRow">
      <w:pPr>
        <w:spacing w:before="0" w:after="0" w:line="240" w:lineRule="auto"/>
      </w:pPr>
      <w:rPr>
        <w:b/>
        <w:bCs/>
        <w:color w:val="FFFFFF" w:themeColor="background1"/>
      </w:rPr>
      <w:tblPr/>
      <w:tcPr>
        <w:shd w:val="clear" w:color="auto" w:fill="FFD966" w:themeFill="accent2"/>
      </w:tcPr>
    </w:tblStylePr>
    <w:tblStylePr w:type="lastRow">
      <w:pPr>
        <w:spacing w:before="0" w:after="0" w:line="240" w:lineRule="auto"/>
      </w:pPr>
      <w:rPr>
        <w:b/>
        <w:bCs/>
      </w:rPr>
      <w:tblPr/>
      <w:tcPr>
        <w:tcBorders>
          <w:top w:val="double" w:sz="6" w:space="0" w:color="FFD966" w:themeColor="accent2"/>
          <w:left w:val="single" w:sz="8" w:space="0" w:color="FFD966" w:themeColor="accent2"/>
          <w:bottom w:val="single" w:sz="8" w:space="0" w:color="FFD966" w:themeColor="accent2"/>
          <w:right w:val="single" w:sz="8" w:space="0" w:color="FFD966" w:themeColor="accent2"/>
        </w:tcBorders>
      </w:tcPr>
    </w:tblStylePr>
    <w:tblStylePr w:type="firstCol">
      <w:rPr>
        <w:b/>
        <w:bCs/>
      </w:rPr>
    </w:tblStylePr>
    <w:tblStylePr w:type="lastCol">
      <w:rPr>
        <w:b/>
        <w:bCs/>
      </w:rPr>
    </w:tblStylePr>
    <w:tblStylePr w:type="band1Vert">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tblStylePr w:type="band1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tblBorders>
    </w:tblPr>
    <w:tblStylePr w:type="firstRow">
      <w:pPr>
        <w:spacing w:before="0" w:after="0" w:line="240" w:lineRule="auto"/>
      </w:pPr>
      <w:rPr>
        <w:b/>
        <w:bCs/>
        <w:color w:val="FFFFFF" w:themeColor="background1"/>
      </w:rPr>
      <w:tblPr/>
      <w:tcPr>
        <w:shd w:val="clear" w:color="auto" w:fill="85CDC1" w:themeFill="accent3"/>
      </w:tcPr>
    </w:tblStylePr>
    <w:tblStylePr w:type="lastRow">
      <w:pPr>
        <w:spacing w:before="0" w:after="0" w:line="240" w:lineRule="auto"/>
      </w:pPr>
      <w:rPr>
        <w:b/>
        <w:bCs/>
      </w:rPr>
      <w:tblPr/>
      <w:tcPr>
        <w:tcBorders>
          <w:top w:val="double" w:sz="6" w:space="0" w:color="85CDC1" w:themeColor="accent3"/>
          <w:left w:val="single" w:sz="8" w:space="0" w:color="85CDC1" w:themeColor="accent3"/>
          <w:bottom w:val="single" w:sz="8" w:space="0" w:color="85CDC1" w:themeColor="accent3"/>
          <w:right w:val="single" w:sz="8" w:space="0" w:color="85CDC1" w:themeColor="accent3"/>
        </w:tcBorders>
      </w:tcPr>
    </w:tblStylePr>
    <w:tblStylePr w:type="firstCol">
      <w:rPr>
        <w:b/>
        <w:bCs/>
      </w:rPr>
    </w:tblStylePr>
    <w:tblStylePr w:type="lastCol">
      <w:rPr>
        <w:b/>
        <w:bCs/>
      </w:rPr>
    </w:tblStylePr>
    <w:tblStylePr w:type="band1Vert">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tblStylePr w:type="band1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tblBorders>
    </w:tblPr>
    <w:tblStylePr w:type="firstRow">
      <w:pPr>
        <w:spacing w:before="0" w:after="0" w:line="240" w:lineRule="auto"/>
      </w:pPr>
      <w:rPr>
        <w:b/>
        <w:bCs/>
        <w:color w:val="FFFFFF" w:themeColor="background1"/>
      </w:rPr>
      <w:tblPr/>
      <w:tcPr>
        <w:shd w:val="clear" w:color="auto" w:fill="3B3838" w:themeFill="accent4"/>
      </w:tcPr>
    </w:tblStylePr>
    <w:tblStylePr w:type="lastRow">
      <w:pPr>
        <w:spacing w:before="0" w:after="0" w:line="240" w:lineRule="auto"/>
      </w:pPr>
      <w:rPr>
        <w:b/>
        <w:bCs/>
      </w:rPr>
      <w:tblPr/>
      <w:tcPr>
        <w:tcBorders>
          <w:top w:val="double" w:sz="6" w:space="0" w:color="3B3838" w:themeColor="accent4"/>
          <w:left w:val="single" w:sz="8" w:space="0" w:color="3B3838" w:themeColor="accent4"/>
          <w:bottom w:val="single" w:sz="8" w:space="0" w:color="3B3838" w:themeColor="accent4"/>
          <w:right w:val="single" w:sz="8" w:space="0" w:color="3B3838" w:themeColor="accent4"/>
        </w:tcBorders>
      </w:tcPr>
    </w:tblStylePr>
    <w:tblStylePr w:type="firstCol">
      <w:rPr>
        <w:b/>
        <w:bCs/>
      </w:rPr>
    </w:tblStylePr>
    <w:tblStylePr w:type="lastCol">
      <w:rPr>
        <w:b/>
        <w:bCs/>
      </w:rPr>
    </w:tblStylePr>
    <w:tblStylePr w:type="band1Vert">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tblStylePr w:type="band1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381212" w:themeColor="accent1" w:themeShade="BF"/>
    </w:rPr>
    <w:tblPr>
      <w:tblStyleRowBandSize w:val="1"/>
      <w:tblStyleColBandSize w:val="1"/>
      <w:tblBorders>
        <w:top w:val="single" w:sz="8" w:space="0" w:color="4B1919" w:themeColor="accent1"/>
        <w:bottom w:val="single" w:sz="8" w:space="0" w:color="4B1919" w:themeColor="accent1"/>
      </w:tblBorders>
    </w:tblPr>
    <w:tblStylePr w:type="firstRow">
      <w:pPr>
        <w:spacing w:before="0" w:after="0" w:line="240" w:lineRule="auto"/>
      </w:pPr>
      <w:rPr>
        <w:b/>
        <w:bCs/>
      </w:rPr>
      <w:tblPr/>
      <w:tcPr>
        <w:tcBorders>
          <w:top w:val="single" w:sz="8" w:space="0" w:color="4B1919" w:themeColor="accent1"/>
          <w:left w:val="nil"/>
          <w:bottom w:val="single" w:sz="8" w:space="0" w:color="4B1919" w:themeColor="accent1"/>
          <w:right w:val="nil"/>
          <w:insideH w:val="nil"/>
          <w:insideV w:val="nil"/>
        </w:tcBorders>
      </w:tcPr>
    </w:tblStylePr>
    <w:tblStylePr w:type="lastRow">
      <w:pPr>
        <w:spacing w:before="0" w:after="0" w:line="240" w:lineRule="auto"/>
      </w:pPr>
      <w:rPr>
        <w:b/>
        <w:bCs/>
      </w:rPr>
      <w:tblPr/>
      <w:tcPr>
        <w:tcBorders>
          <w:top w:val="single" w:sz="8" w:space="0" w:color="4B1919" w:themeColor="accent1"/>
          <w:left w:val="nil"/>
          <w:bottom w:val="single" w:sz="8" w:space="0" w:color="4B191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B3B3" w:themeFill="accent1" w:themeFillTint="3F"/>
      </w:tcPr>
    </w:tblStylePr>
    <w:tblStylePr w:type="band1Horz">
      <w:tblPr/>
      <w:tcPr>
        <w:tcBorders>
          <w:left w:val="nil"/>
          <w:right w:val="nil"/>
          <w:insideH w:val="nil"/>
          <w:insideV w:val="nil"/>
        </w:tcBorders>
        <w:shd w:val="clear" w:color="auto" w:fill="E5B3B3"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FFC20C" w:themeColor="accent2" w:themeShade="BF"/>
    </w:rPr>
    <w:tblPr>
      <w:tblStyleRowBandSize w:val="1"/>
      <w:tblStyleColBandSize w:val="1"/>
      <w:tblBorders>
        <w:top w:val="single" w:sz="8" w:space="0" w:color="FFD966" w:themeColor="accent2"/>
        <w:bottom w:val="single" w:sz="8" w:space="0" w:color="FFD966" w:themeColor="accent2"/>
      </w:tblBorders>
    </w:tblPr>
    <w:tblStylePr w:type="firstRow">
      <w:pPr>
        <w:spacing w:before="0" w:after="0" w:line="240" w:lineRule="auto"/>
      </w:pPr>
      <w:rPr>
        <w:b/>
        <w:bCs/>
      </w:rPr>
      <w:tblPr/>
      <w:tcPr>
        <w:tcBorders>
          <w:top w:val="single" w:sz="8" w:space="0" w:color="FFD966" w:themeColor="accent2"/>
          <w:left w:val="nil"/>
          <w:bottom w:val="single" w:sz="8" w:space="0" w:color="FFD966" w:themeColor="accent2"/>
          <w:right w:val="nil"/>
          <w:insideH w:val="nil"/>
          <w:insideV w:val="nil"/>
        </w:tcBorders>
      </w:tcPr>
    </w:tblStylePr>
    <w:tblStylePr w:type="lastRow">
      <w:pPr>
        <w:spacing w:before="0" w:after="0" w:line="240" w:lineRule="auto"/>
      </w:pPr>
      <w:rPr>
        <w:b/>
        <w:bCs/>
      </w:rPr>
      <w:tblPr/>
      <w:tcPr>
        <w:tcBorders>
          <w:top w:val="single" w:sz="8" w:space="0" w:color="FFD966" w:themeColor="accent2"/>
          <w:left w:val="nil"/>
          <w:bottom w:val="single" w:sz="8" w:space="0" w:color="FFD96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5D9" w:themeFill="accent2" w:themeFillTint="3F"/>
      </w:tcPr>
    </w:tblStylePr>
    <w:tblStylePr w:type="band1Horz">
      <w:tblPr/>
      <w:tcPr>
        <w:tcBorders>
          <w:left w:val="nil"/>
          <w:right w:val="nil"/>
          <w:insideH w:val="nil"/>
          <w:insideV w:val="nil"/>
        </w:tcBorders>
        <w:shd w:val="clear" w:color="auto" w:fill="FFF5D9"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49B3A1" w:themeColor="accent3" w:themeShade="BF"/>
    </w:rPr>
    <w:tblPr>
      <w:tblStyleRowBandSize w:val="1"/>
      <w:tblStyleColBandSize w:val="1"/>
      <w:tblBorders>
        <w:top w:val="single" w:sz="8" w:space="0" w:color="85CDC1" w:themeColor="accent3"/>
        <w:bottom w:val="single" w:sz="8" w:space="0" w:color="85CDC1" w:themeColor="accent3"/>
      </w:tblBorders>
    </w:tblPr>
    <w:tblStylePr w:type="firstRow">
      <w:pPr>
        <w:spacing w:before="0" w:after="0" w:line="240" w:lineRule="auto"/>
      </w:pPr>
      <w:rPr>
        <w:b/>
        <w:bCs/>
      </w:rPr>
      <w:tblPr/>
      <w:tcPr>
        <w:tcBorders>
          <w:top w:val="single" w:sz="8" w:space="0" w:color="85CDC1" w:themeColor="accent3"/>
          <w:left w:val="nil"/>
          <w:bottom w:val="single" w:sz="8" w:space="0" w:color="85CDC1" w:themeColor="accent3"/>
          <w:right w:val="nil"/>
          <w:insideH w:val="nil"/>
          <w:insideV w:val="nil"/>
        </w:tcBorders>
      </w:tcPr>
    </w:tblStylePr>
    <w:tblStylePr w:type="lastRow">
      <w:pPr>
        <w:spacing w:before="0" w:after="0" w:line="240" w:lineRule="auto"/>
      </w:pPr>
      <w:rPr>
        <w:b/>
        <w:bCs/>
      </w:rPr>
      <w:tblPr/>
      <w:tcPr>
        <w:tcBorders>
          <w:top w:val="single" w:sz="8" w:space="0" w:color="85CDC1" w:themeColor="accent3"/>
          <w:left w:val="nil"/>
          <w:bottom w:val="single" w:sz="8" w:space="0" w:color="85CDC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2EF" w:themeFill="accent3" w:themeFillTint="3F"/>
      </w:tcPr>
    </w:tblStylePr>
    <w:tblStylePr w:type="band1Horz">
      <w:tblPr/>
      <w:tcPr>
        <w:tcBorders>
          <w:left w:val="nil"/>
          <w:right w:val="nil"/>
          <w:insideH w:val="nil"/>
          <w:insideV w:val="nil"/>
        </w:tcBorders>
        <w:shd w:val="clear" w:color="auto" w:fill="E0F2EF"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2C2A2A" w:themeColor="accent4" w:themeShade="BF"/>
    </w:rPr>
    <w:tblPr>
      <w:tblStyleRowBandSize w:val="1"/>
      <w:tblStyleColBandSize w:val="1"/>
      <w:tblBorders>
        <w:top w:val="single" w:sz="8" w:space="0" w:color="3B3838" w:themeColor="accent4"/>
        <w:bottom w:val="single" w:sz="8" w:space="0" w:color="3B3838" w:themeColor="accent4"/>
      </w:tblBorders>
    </w:tblPr>
    <w:tblStylePr w:type="firstRow">
      <w:pPr>
        <w:spacing w:before="0" w:after="0" w:line="240" w:lineRule="auto"/>
      </w:pPr>
      <w:rPr>
        <w:b/>
        <w:bCs/>
      </w:rPr>
      <w:tblPr/>
      <w:tcPr>
        <w:tcBorders>
          <w:top w:val="single" w:sz="8" w:space="0" w:color="3B3838" w:themeColor="accent4"/>
          <w:left w:val="nil"/>
          <w:bottom w:val="single" w:sz="8" w:space="0" w:color="3B3838" w:themeColor="accent4"/>
          <w:right w:val="nil"/>
          <w:insideH w:val="nil"/>
          <w:insideV w:val="nil"/>
        </w:tcBorders>
      </w:tcPr>
    </w:tblStylePr>
    <w:tblStylePr w:type="lastRow">
      <w:pPr>
        <w:spacing w:before="0" w:after="0" w:line="240" w:lineRule="auto"/>
      </w:pPr>
      <w:rPr>
        <w:b/>
        <w:bCs/>
      </w:rPr>
      <w:tblPr/>
      <w:tcPr>
        <w:tcBorders>
          <w:top w:val="single" w:sz="8" w:space="0" w:color="3B3838" w:themeColor="accent4"/>
          <w:left w:val="nil"/>
          <w:bottom w:val="single" w:sz="8" w:space="0" w:color="3B383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CCC" w:themeFill="accent4" w:themeFillTint="3F"/>
      </w:tcPr>
    </w:tblStylePr>
    <w:tblStylePr w:type="band1Horz">
      <w:tblPr/>
      <w:tcPr>
        <w:tcBorders>
          <w:left w:val="nil"/>
          <w:right w:val="nil"/>
          <w:insideH w:val="nil"/>
          <w:insideV w:val="nil"/>
        </w:tcBorders>
        <w:shd w:val="clear" w:color="auto" w:fill="CFCCCC"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FBFBF" w:themeColor="accent5" w:themeShade="BF"/>
    </w:rPr>
    <w:tblPr>
      <w:tblStyleRowBandSize w:val="1"/>
      <w:tblStyleColBandSize w:val="1"/>
      <w:tblBorders>
        <w:top w:val="single" w:sz="8" w:space="0" w:color="FFFFFF" w:themeColor="accent5"/>
        <w:bottom w:val="single" w:sz="8" w:space="0" w:color="FFFFFF" w:themeColor="accent5"/>
      </w:tblBorders>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C14646" w:themeColor="accent1" w:themeTint="99"/>
        </w:tcBorders>
      </w:tcPr>
    </w:tblStylePr>
    <w:tblStylePr w:type="lastRow">
      <w:rPr>
        <w:b/>
        <w:bCs/>
      </w:rPr>
      <w:tblPr/>
      <w:tcPr>
        <w:tcBorders>
          <w:top w:val="sing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E7A3" w:themeColor="accent2" w:themeTint="99"/>
        </w:tcBorders>
      </w:tcPr>
    </w:tblStylePr>
    <w:tblStylePr w:type="lastRow">
      <w:rPr>
        <w:b/>
        <w:bCs/>
      </w:rPr>
      <w:tblPr/>
      <w:tcPr>
        <w:tcBorders>
          <w:top w:val="sing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B5E1D9" w:themeColor="accent3" w:themeTint="99"/>
        </w:tcBorders>
      </w:tcPr>
    </w:tblStylePr>
    <w:tblStylePr w:type="lastRow">
      <w:rPr>
        <w:b/>
        <w:bCs/>
      </w:rPr>
      <w:tblPr/>
      <w:tcPr>
        <w:tcBorders>
          <w:top w:val="sing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B8585" w:themeColor="accent4" w:themeTint="99"/>
        </w:tcBorders>
      </w:tcPr>
    </w:tblStylePr>
    <w:tblStylePr w:type="lastRow">
      <w:rPr>
        <w:b/>
        <w:bCs/>
      </w:rPr>
      <w:tblPr/>
      <w:tcPr>
        <w:tcBorders>
          <w:top w:val="sing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5" w:themeTint="99"/>
        </w:tcBorders>
      </w:tcPr>
    </w:tblStylePr>
    <w:tblStylePr w:type="lastRow">
      <w:rPr>
        <w:b/>
        <w:bCs/>
      </w:rPr>
      <w:tblPr/>
      <w:tcPr>
        <w:tcBorders>
          <w:top w:val="sing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C14646" w:themeColor="accent1" w:themeTint="99"/>
        <w:bottom w:val="single" w:sz="4" w:space="0" w:color="C14646" w:themeColor="accent1" w:themeTint="99"/>
        <w:insideH w:val="single" w:sz="4" w:space="0" w:color="C1464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FFE7A3" w:themeColor="accent2" w:themeTint="99"/>
        <w:bottom w:val="single" w:sz="4" w:space="0" w:color="FFE7A3" w:themeColor="accent2" w:themeTint="99"/>
        <w:insideH w:val="single" w:sz="4" w:space="0" w:color="FFE7A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B5E1D9" w:themeColor="accent3" w:themeTint="99"/>
        <w:bottom w:val="single" w:sz="4" w:space="0" w:color="B5E1D9" w:themeColor="accent3" w:themeTint="99"/>
        <w:insideH w:val="single" w:sz="4" w:space="0" w:color="B5E1D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B8585" w:themeColor="accent4" w:themeTint="99"/>
        <w:bottom w:val="single" w:sz="4" w:space="0" w:color="8B8585" w:themeColor="accent4" w:themeTint="99"/>
        <w:insideH w:val="single" w:sz="4" w:space="0" w:color="8B858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FFFFFF" w:themeColor="accent5" w:themeTint="99"/>
        <w:bottom w:val="single" w:sz="4" w:space="0" w:color="FFFFFF" w:themeColor="accent5" w:themeTint="99"/>
        <w:insideH w:val="single" w:sz="4" w:space="0" w:color="FF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4B1919" w:themeColor="accent1"/>
        <w:left w:val="single" w:sz="4" w:space="0" w:color="4B1919" w:themeColor="accent1"/>
        <w:bottom w:val="single" w:sz="4" w:space="0" w:color="4B1919" w:themeColor="accent1"/>
        <w:right w:val="single" w:sz="4" w:space="0" w:color="4B1919" w:themeColor="accent1"/>
      </w:tblBorders>
    </w:tblPr>
    <w:tblStylePr w:type="firstRow">
      <w:rPr>
        <w:b/>
        <w:bCs/>
        <w:color w:val="FFFFFF" w:themeColor="background1"/>
      </w:rPr>
      <w:tblPr/>
      <w:tcPr>
        <w:shd w:val="clear" w:color="auto" w:fill="4B1919" w:themeFill="accent1"/>
      </w:tcPr>
    </w:tblStylePr>
    <w:tblStylePr w:type="lastRow">
      <w:rPr>
        <w:b/>
        <w:bCs/>
      </w:rPr>
      <w:tblPr/>
      <w:tcPr>
        <w:tcBorders>
          <w:top w:val="double" w:sz="4" w:space="0" w:color="4B191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1919" w:themeColor="accent1"/>
          <w:right w:val="single" w:sz="4" w:space="0" w:color="4B1919" w:themeColor="accent1"/>
        </w:tcBorders>
      </w:tcPr>
    </w:tblStylePr>
    <w:tblStylePr w:type="band1Horz">
      <w:tblPr/>
      <w:tcPr>
        <w:tcBorders>
          <w:top w:val="single" w:sz="4" w:space="0" w:color="4B1919" w:themeColor="accent1"/>
          <w:bottom w:val="single" w:sz="4" w:space="0" w:color="4B191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1919" w:themeColor="accent1"/>
          <w:left w:val="nil"/>
        </w:tcBorders>
      </w:tcPr>
    </w:tblStylePr>
    <w:tblStylePr w:type="swCell">
      <w:tblPr/>
      <w:tcPr>
        <w:tcBorders>
          <w:top w:val="double" w:sz="4" w:space="0" w:color="4B1919"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FFD966" w:themeColor="accent2"/>
        <w:left w:val="single" w:sz="4" w:space="0" w:color="FFD966" w:themeColor="accent2"/>
        <w:bottom w:val="single" w:sz="4" w:space="0" w:color="FFD966" w:themeColor="accent2"/>
        <w:right w:val="single" w:sz="4" w:space="0" w:color="FFD966" w:themeColor="accent2"/>
      </w:tblBorders>
    </w:tblPr>
    <w:tblStylePr w:type="firstRow">
      <w:rPr>
        <w:b/>
        <w:bCs/>
        <w:color w:val="FFFFFF" w:themeColor="background1"/>
      </w:rPr>
      <w:tblPr/>
      <w:tcPr>
        <w:shd w:val="clear" w:color="auto" w:fill="FFD966" w:themeFill="accent2"/>
      </w:tcPr>
    </w:tblStylePr>
    <w:tblStylePr w:type="lastRow">
      <w:rPr>
        <w:b/>
        <w:bCs/>
      </w:rPr>
      <w:tblPr/>
      <w:tcPr>
        <w:tcBorders>
          <w:top w:val="double" w:sz="4" w:space="0" w:color="FFD96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966" w:themeColor="accent2"/>
          <w:right w:val="single" w:sz="4" w:space="0" w:color="FFD966" w:themeColor="accent2"/>
        </w:tcBorders>
      </w:tcPr>
    </w:tblStylePr>
    <w:tblStylePr w:type="band1Horz">
      <w:tblPr/>
      <w:tcPr>
        <w:tcBorders>
          <w:top w:val="single" w:sz="4" w:space="0" w:color="FFD966" w:themeColor="accent2"/>
          <w:bottom w:val="single" w:sz="4" w:space="0" w:color="FFD96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966" w:themeColor="accent2"/>
          <w:left w:val="nil"/>
        </w:tcBorders>
      </w:tcPr>
    </w:tblStylePr>
    <w:tblStylePr w:type="swCell">
      <w:tblPr/>
      <w:tcPr>
        <w:tcBorders>
          <w:top w:val="double" w:sz="4" w:space="0" w:color="FFD966"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85CDC1" w:themeColor="accent3"/>
        <w:left w:val="single" w:sz="4" w:space="0" w:color="85CDC1" w:themeColor="accent3"/>
        <w:bottom w:val="single" w:sz="4" w:space="0" w:color="85CDC1" w:themeColor="accent3"/>
        <w:right w:val="single" w:sz="4" w:space="0" w:color="85CDC1" w:themeColor="accent3"/>
      </w:tblBorders>
    </w:tblPr>
    <w:tblStylePr w:type="firstRow">
      <w:rPr>
        <w:b/>
        <w:bCs/>
        <w:color w:val="FFFFFF" w:themeColor="background1"/>
      </w:rPr>
      <w:tblPr/>
      <w:tcPr>
        <w:shd w:val="clear" w:color="auto" w:fill="85CDC1" w:themeFill="accent3"/>
      </w:tcPr>
    </w:tblStylePr>
    <w:tblStylePr w:type="lastRow">
      <w:rPr>
        <w:b/>
        <w:bCs/>
      </w:rPr>
      <w:tblPr/>
      <w:tcPr>
        <w:tcBorders>
          <w:top w:val="double" w:sz="4" w:space="0" w:color="85CDC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CDC1" w:themeColor="accent3"/>
          <w:right w:val="single" w:sz="4" w:space="0" w:color="85CDC1" w:themeColor="accent3"/>
        </w:tcBorders>
      </w:tcPr>
    </w:tblStylePr>
    <w:tblStylePr w:type="band1Horz">
      <w:tblPr/>
      <w:tcPr>
        <w:tcBorders>
          <w:top w:val="single" w:sz="4" w:space="0" w:color="85CDC1" w:themeColor="accent3"/>
          <w:bottom w:val="single" w:sz="4" w:space="0" w:color="85CDC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CDC1" w:themeColor="accent3"/>
          <w:left w:val="nil"/>
        </w:tcBorders>
      </w:tcPr>
    </w:tblStylePr>
    <w:tblStylePr w:type="swCell">
      <w:tblPr/>
      <w:tcPr>
        <w:tcBorders>
          <w:top w:val="double" w:sz="4" w:space="0" w:color="85CDC1"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3B3838" w:themeColor="accent4"/>
        <w:left w:val="single" w:sz="4" w:space="0" w:color="3B3838" w:themeColor="accent4"/>
        <w:bottom w:val="single" w:sz="4" w:space="0" w:color="3B3838" w:themeColor="accent4"/>
        <w:right w:val="single" w:sz="4" w:space="0" w:color="3B3838" w:themeColor="accent4"/>
      </w:tblBorders>
    </w:tblPr>
    <w:tblStylePr w:type="firstRow">
      <w:rPr>
        <w:b/>
        <w:bCs/>
        <w:color w:val="FFFFFF" w:themeColor="background1"/>
      </w:rPr>
      <w:tblPr/>
      <w:tcPr>
        <w:shd w:val="clear" w:color="auto" w:fill="3B3838" w:themeFill="accent4"/>
      </w:tcPr>
    </w:tblStylePr>
    <w:tblStylePr w:type="lastRow">
      <w:rPr>
        <w:b/>
        <w:bCs/>
      </w:rPr>
      <w:tblPr/>
      <w:tcPr>
        <w:tcBorders>
          <w:top w:val="double" w:sz="4" w:space="0" w:color="3B383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B3838" w:themeColor="accent4"/>
          <w:right w:val="single" w:sz="4" w:space="0" w:color="3B3838" w:themeColor="accent4"/>
        </w:tcBorders>
      </w:tcPr>
    </w:tblStylePr>
    <w:tblStylePr w:type="band1Horz">
      <w:tblPr/>
      <w:tcPr>
        <w:tcBorders>
          <w:top w:val="single" w:sz="4" w:space="0" w:color="3B3838" w:themeColor="accent4"/>
          <w:bottom w:val="single" w:sz="4" w:space="0" w:color="3B383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B3838" w:themeColor="accent4"/>
          <w:left w:val="nil"/>
        </w:tcBorders>
      </w:tcPr>
    </w:tblStylePr>
    <w:tblStylePr w:type="swCell">
      <w:tblPr/>
      <w:tcPr>
        <w:tcBorders>
          <w:top w:val="double" w:sz="4" w:space="0" w:color="3B3838"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FFFFFF" w:themeColor="accent5"/>
        <w:left w:val="single" w:sz="4" w:space="0" w:color="FFFFFF" w:themeColor="accent5"/>
        <w:bottom w:val="single" w:sz="4" w:space="0" w:color="FFFFFF" w:themeColor="accent5"/>
        <w:right w:val="single" w:sz="4" w:space="0" w:color="FFFFFF" w:themeColor="accent5"/>
      </w:tblBorders>
    </w:tblPr>
    <w:tblStylePr w:type="firstRow">
      <w:rPr>
        <w:b/>
        <w:bCs/>
        <w:color w:val="FFFFFF" w:themeColor="background1"/>
      </w:rPr>
      <w:tblPr/>
      <w:tcPr>
        <w:shd w:val="clear" w:color="auto" w:fill="FFFFFF" w:themeFill="accent5"/>
      </w:tcPr>
    </w:tblStylePr>
    <w:tblStylePr w:type="lastRow">
      <w:rPr>
        <w:b/>
        <w:bCs/>
      </w:rPr>
      <w:tblPr/>
      <w:tcPr>
        <w:tcBorders>
          <w:top w:val="double" w:sz="4" w:space="0" w:color="FFFF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5"/>
          <w:right w:val="single" w:sz="4" w:space="0" w:color="FFFFFF" w:themeColor="accent5"/>
        </w:tcBorders>
      </w:tcPr>
    </w:tblStylePr>
    <w:tblStylePr w:type="band1Horz">
      <w:tblPr/>
      <w:tcPr>
        <w:tcBorders>
          <w:top w:val="single" w:sz="4" w:space="0" w:color="FFFFFF" w:themeColor="accent5"/>
          <w:bottom w:val="single" w:sz="4" w:space="0" w:color="FFFF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5"/>
          <w:left w:val="nil"/>
        </w:tcBorders>
      </w:tcPr>
    </w:tblStylePr>
    <w:tblStylePr w:type="swCell">
      <w:tblPr/>
      <w:tcPr>
        <w:tcBorders>
          <w:top w:val="double" w:sz="4" w:space="0" w:color="FFFFFF"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tblBorders>
    </w:tblPr>
    <w:tblStylePr w:type="firstRow">
      <w:rPr>
        <w:b/>
        <w:bCs/>
        <w:color w:val="FFFFFF" w:themeColor="background1"/>
      </w:rPr>
      <w:tblPr/>
      <w:tcPr>
        <w:tcBorders>
          <w:top w:val="single" w:sz="4" w:space="0" w:color="4B1919" w:themeColor="accent1"/>
          <w:left w:val="single" w:sz="4" w:space="0" w:color="4B1919" w:themeColor="accent1"/>
          <w:bottom w:val="single" w:sz="4" w:space="0" w:color="4B1919" w:themeColor="accent1"/>
          <w:right w:val="single" w:sz="4" w:space="0" w:color="4B1919" w:themeColor="accent1"/>
          <w:insideH w:val="nil"/>
        </w:tcBorders>
        <w:shd w:val="clear" w:color="auto" w:fill="4B1919" w:themeFill="accent1"/>
      </w:tcPr>
    </w:tblStylePr>
    <w:tblStylePr w:type="lastRow">
      <w:rPr>
        <w:b/>
        <w:bCs/>
      </w:rPr>
      <w:tblPr/>
      <w:tcPr>
        <w:tcBorders>
          <w:top w:val="doub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tblBorders>
    </w:tblPr>
    <w:tblStylePr w:type="firstRow">
      <w:rPr>
        <w:b/>
        <w:bCs/>
        <w:color w:val="FFFFFF" w:themeColor="background1"/>
      </w:rPr>
      <w:tblPr/>
      <w:tcPr>
        <w:tcBorders>
          <w:top w:val="single" w:sz="4" w:space="0" w:color="FFD966" w:themeColor="accent2"/>
          <w:left w:val="single" w:sz="4" w:space="0" w:color="FFD966" w:themeColor="accent2"/>
          <w:bottom w:val="single" w:sz="4" w:space="0" w:color="FFD966" w:themeColor="accent2"/>
          <w:right w:val="single" w:sz="4" w:space="0" w:color="FFD966" w:themeColor="accent2"/>
          <w:insideH w:val="nil"/>
        </w:tcBorders>
        <w:shd w:val="clear" w:color="auto" w:fill="FFD966" w:themeFill="accent2"/>
      </w:tcPr>
    </w:tblStylePr>
    <w:tblStylePr w:type="lastRow">
      <w:rPr>
        <w:b/>
        <w:bCs/>
      </w:rPr>
      <w:tblPr/>
      <w:tcPr>
        <w:tcBorders>
          <w:top w:val="doub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tblBorders>
    </w:tblPr>
    <w:tblStylePr w:type="firstRow">
      <w:rPr>
        <w:b/>
        <w:bCs/>
        <w:color w:val="FFFFFF" w:themeColor="background1"/>
      </w:rPr>
      <w:tblPr/>
      <w:tcPr>
        <w:tcBorders>
          <w:top w:val="single" w:sz="4" w:space="0" w:color="85CDC1" w:themeColor="accent3"/>
          <w:left w:val="single" w:sz="4" w:space="0" w:color="85CDC1" w:themeColor="accent3"/>
          <w:bottom w:val="single" w:sz="4" w:space="0" w:color="85CDC1" w:themeColor="accent3"/>
          <w:right w:val="single" w:sz="4" w:space="0" w:color="85CDC1" w:themeColor="accent3"/>
          <w:insideH w:val="nil"/>
        </w:tcBorders>
        <w:shd w:val="clear" w:color="auto" w:fill="85CDC1" w:themeFill="accent3"/>
      </w:tcPr>
    </w:tblStylePr>
    <w:tblStylePr w:type="lastRow">
      <w:rPr>
        <w:b/>
        <w:bCs/>
      </w:rPr>
      <w:tblPr/>
      <w:tcPr>
        <w:tcBorders>
          <w:top w:val="doub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tblBorders>
    </w:tblPr>
    <w:tblStylePr w:type="firstRow">
      <w:rPr>
        <w:b/>
        <w:bCs/>
        <w:color w:val="FFFFFF" w:themeColor="background1"/>
      </w:rPr>
      <w:tblPr/>
      <w:tcPr>
        <w:tcBorders>
          <w:top w:val="single" w:sz="4" w:space="0" w:color="3B3838" w:themeColor="accent4"/>
          <w:left w:val="single" w:sz="4" w:space="0" w:color="3B3838" w:themeColor="accent4"/>
          <w:bottom w:val="single" w:sz="4" w:space="0" w:color="3B3838" w:themeColor="accent4"/>
          <w:right w:val="single" w:sz="4" w:space="0" w:color="3B3838" w:themeColor="accent4"/>
          <w:insideH w:val="nil"/>
        </w:tcBorders>
        <w:shd w:val="clear" w:color="auto" w:fill="3B3838" w:themeFill="accent4"/>
      </w:tcPr>
    </w:tblStylePr>
    <w:tblStylePr w:type="lastRow">
      <w:rPr>
        <w:b/>
        <w:bCs/>
      </w:rPr>
      <w:tblPr/>
      <w:tcPr>
        <w:tcBorders>
          <w:top w:val="doub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tcBorders>
        <w:shd w:val="clear" w:color="auto" w:fill="FFFFFF" w:themeFill="accent5"/>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4B1919" w:themeColor="accent1"/>
        <w:left w:val="single" w:sz="24" w:space="0" w:color="4B1919" w:themeColor="accent1"/>
        <w:bottom w:val="single" w:sz="24" w:space="0" w:color="4B1919" w:themeColor="accent1"/>
        <w:right w:val="single" w:sz="24" w:space="0" w:color="4B1919" w:themeColor="accent1"/>
      </w:tblBorders>
    </w:tblPr>
    <w:tcPr>
      <w:shd w:val="clear" w:color="auto" w:fill="4B191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FFD966" w:themeColor="accent2"/>
        <w:left w:val="single" w:sz="24" w:space="0" w:color="FFD966" w:themeColor="accent2"/>
        <w:bottom w:val="single" w:sz="24" w:space="0" w:color="FFD966" w:themeColor="accent2"/>
        <w:right w:val="single" w:sz="24" w:space="0" w:color="FFD966" w:themeColor="accent2"/>
      </w:tblBorders>
    </w:tblPr>
    <w:tcPr>
      <w:shd w:val="clear" w:color="auto" w:fill="FFD96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85CDC1" w:themeColor="accent3"/>
        <w:left w:val="single" w:sz="24" w:space="0" w:color="85CDC1" w:themeColor="accent3"/>
        <w:bottom w:val="single" w:sz="24" w:space="0" w:color="85CDC1" w:themeColor="accent3"/>
        <w:right w:val="single" w:sz="24" w:space="0" w:color="85CDC1" w:themeColor="accent3"/>
      </w:tblBorders>
    </w:tblPr>
    <w:tcPr>
      <w:shd w:val="clear" w:color="auto" w:fill="85CDC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3B3838" w:themeColor="accent4"/>
        <w:left w:val="single" w:sz="24" w:space="0" w:color="3B3838" w:themeColor="accent4"/>
        <w:bottom w:val="single" w:sz="24" w:space="0" w:color="3B3838" w:themeColor="accent4"/>
        <w:right w:val="single" w:sz="24" w:space="0" w:color="3B3838" w:themeColor="accent4"/>
      </w:tblBorders>
    </w:tblPr>
    <w:tcPr>
      <w:shd w:val="clear" w:color="auto" w:fill="3B383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5"/>
        <w:left w:val="single" w:sz="24" w:space="0" w:color="FFFFFF" w:themeColor="accent5"/>
        <w:bottom w:val="single" w:sz="24" w:space="0" w:color="FFFFFF" w:themeColor="accent5"/>
        <w:right w:val="single" w:sz="24" w:space="0" w:color="FFFFFF" w:themeColor="accent5"/>
      </w:tblBorders>
    </w:tblPr>
    <w:tcPr>
      <w:shd w:val="clear" w:color="auto" w:fill="FFFF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381212" w:themeColor="accent1" w:themeShade="BF"/>
    </w:rPr>
    <w:tblPr>
      <w:tblStyleRowBandSize w:val="1"/>
      <w:tblStyleColBandSize w:val="1"/>
      <w:tblBorders>
        <w:top w:val="single" w:sz="4" w:space="0" w:color="4B1919" w:themeColor="accent1"/>
        <w:bottom w:val="single" w:sz="4" w:space="0" w:color="4B1919" w:themeColor="accent1"/>
      </w:tblBorders>
    </w:tblPr>
    <w:tblStylePr w:type="firstRow">
      <w:rPr>
        <w:b/>
        <w:bCs/>
      </w:rPr>
      <w:tblPr/>
      <w:tcPr>
        <w:tcBorders>
          <w:bottom w:val="single" w:sz="4" w:space="0" w:color="4B1919" w:themeColor="accent1"/>
        </w:tcBorders>
      </w:tcPr>
    </w:tblStylePr>
    <w:tblStylePr w:type="lastRow">
      <w:rPr>
        <w:b/>
        <w:bCs/>
      </w:rPr>
      <w:tblPr/>
      <w:tcPr>
        <w:tcBorders>
          <w:top w:val="double" w:sz="4" w:space="0" w:color="4B1919" w:themeColor="accent1"/>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FFC20C" w:themeColor="accent2" w:themeShade="BF"/>
    </w:rPr>
    <w:tblPr>
      <w:tblStyleRowBandSize w:val="1"/>
      <w:tblStyleColBandSize w:val="1"/>
      <w:tblBorders>
        <w:top w:val="single" w:sz="4" w:space="0" w:color="FFD966" w:themeColor="accent2"/>
        <w:bottom w:val="single" w:sz="4" w:space="0" w:color="FFD966" w:themeColor="accent2"/>
      </w:tblBorders>
    </w:tblPr>
    <w:tblStylePr w:type="firstRow">
      <w:rPr>
        <w:b/>
        <w:bCs/>
      </w:rPr>
      <w:tblPr/>
      <w:tcPr>
        <w:tcBorders>
          <w:bottom w:val="single" w:sz="4" w:space="0" w:color="FFD966" w:themeColor="accent2"/>
        </w:tcBorders>
      </w:tcPr>
    </w:tblStylePr>
    <w:tblStylePr w:type="lastRow">
      <w:rPr>
        <w:b/>
        <w:bCs/>
      </w:rPr>
      <w:tblPr/>
      <w:tcPr>
        <w:tcBorders>
          <w:top w:val="double" w:sz="4" w:space="0" w:color="FFD966" w:themeColor="accent2"/>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49B3A1" w:themeColor="accent3" w:themeShade="BF"/>
    </w:rPr>
    <w:tblPr>
      <w:tblStyleRowBandSize w:val="1"/>
      <w:tblStyleColBandSize w:val="1"/>
      <w:tblBorders>
        <w:top w:val="single" w:sz="4" w:space="0" w:color="85CDC1" w:themeColor="accent3"/>
        <w:bottom w:val="single" w:sz="4" w:space="0" w:color="85CDC1" w:themeColor="accent3"/>
      </w:tblBorders>
    </w:tblPr>
    <w:tblStylePr w:type="firstRow">
      <w:rPr>
        <w:b/>
        <w:bCs/>
      </w:rPr>
      <w:tblPr/>
      <w:tcPr>
        <w:tcBorders>
          <w:bottom w:val="single" w:sz="4" w:space="0" w:color="85CDC1" w:themeColor="accent3"/>
        </w:tcBorders>
      </w:tcPr>
    </w:tblStylePr>
    <w:tblStylePr w:type="lastRow">
      <w:rPr>
        <w:b/>
        <w:bCs/>
      </w:rPr>
      <w:tblPr/>
      <w:tcPr>
        <w:tcBorders>
          <w:top w:val="double" w:sz="4" w:space="0" w:color="85CDC1" w:themeColor="accent3"/>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2C2A2A" w:themeColor="accent4" w:themeShade="BF"/>
    </w:rPr>
    <w:tblPr>
      <w:tblStyleRowBandSize w:val="1"/>
      <w:tblStyleColBandSize w:val="1"/>
      <w:tblBorders>
        <w:top w:val="single" w:sz="4" w:space="0" w:color="3B3838" w:themeColor="accent4"/>
        <w:bottom w:val="single" w:sz="4" w:space="0" w:color="3B3838" w:themeColor="accent4"/>
      </w:tblBorders>
    </w:tblPr>
    <w:tblStylePr w:type="firstRow">
      <w:rPr>
        <w:b/>
        <w:bCs/>
      </w:rPr>
      <w:tblPr/>
      <w:tcPr>
        <w:tcBorders>
          <w:bottom w:val="single" w:sz="4" w:space="0" w:color="3B3838" w:themeColor="accent4"/>
        </w:tcBorders>
      </w:tcPr>
    </w:tblStylePr>
    <w:tblStylePr w:type="lastRow">
      <w:rPr>
        <w:b/>
        <w:bCs/>
      </w:rPr>
      <w:tblPr/>
      <w:tcPr>
        <w:tcBorders>
          <w:top w:val="double" w:sz="4" w:space="0" w:color="3B3838" w:themeColor="accent4"/>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FBFBF" w:themeColor="accent5" w:themeShade="BF"/>
    </w:rPr>
    <w:tblPr>
      <w:tblStyleRowBandSize w:val="1"/>
      <w:tblStyleColBandSize w:val="1"/>
      <w:tblBorders>
        <w:top w:val="single" w:sz="4" w:space="0" w:color="FFFFFF" w:themeColor="accent5"/>
        <w:bottom w:val="single" w:sz="4" w:space="0" w:color="FFFFFF" w:themeColor="accent5"/>
      </w:tblBorders>
    </w:tblPr>
    <w:tblStylePr w:type="firstRow">
      <w:rPr>
        <w:b/>
        <w:bCs/>
      </w:rPr>
      <w:tblPr/>
      <w:tcPr>
        <w:tcBorders>
          <w:bottom w:val="single" w:sz="4" w:space="0" w:color="FFFFFF" w:themeColor="accent5"/>
        </w:tcBorders>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38121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191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191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191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1919" w:themeColor="accent1"/>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FFC20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96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96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96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966" w:themeColor="accent2"/>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49B3A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CDC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CDC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CDC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CDC1" w:themeColor="accent3"/>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2C2A2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B383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B383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B383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B3838" w:themeColor="accent4"/>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FBFB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5"/>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single" w:sz="8" w:space="0" w:color="983232" w:themeColor="accent1" w:themeTint="BF"/>
        <w:insideV w:val="single" w:sz="8" w:space="0" w:color="983232" w:themeColor="accent1" w:themeTint="BF"/>
      </w:tblBorders>
    </w:tblPr>
    <w:tcPr>
      <w:shd w:val="clear" w:color="auto" w:fill="E5B3B3" w:themeFill="accent1" w:themeFillTint="3F"/>
    </w:tcPr>
    <w:tblStylePr w:type="firstRow">
      <w:rPr>
        <w:b/>
        <w:bCs/>
      </w:rPr>
    </w:tblStylePr>
    <w:tblStylePr w:type="lastRow">
      <w:rPr>
        <w:b/>
        <w:bCs/>
      </w:rPr>
      <w:tblPr/>
      <w:tcPr>
        <w:tcBorders>
          <w:top w:val="single" w:sz="18" w:space="0" w:color="983232" w:themeColor="accent1" w:themeTint="BF"/>
        </w:tcBorders>
      </w:tcPr>
    </w:tblStylePr>
    <w:tblStylePr w:type="firstCol">
      <w:rPr>
        <w:b/>
        <w:bCs/>
      </w:rPr>
    </w:tblStylePr>
    <w:tblStylePr w:type="lastCol">
      <w:rPr>
        <w:b/>
        <w:bCs/>
      </w:rPr>
    </w:tblStylePr>
    <w:tblStylePr w:type="band1Vert">
      <w:tblPr/>
      <w:tcPr>
        <w:shd w:val="clear" w:color="auto" w:fill="CC6565" w:themeFill="accent1" w:themeFillTint="7F"/>
      </w:tcPr>
    </w:tblStylePr>
    <w:tblStylePr w:type="band1Horz">
      <w:tblPr/>
      <w:tcPr>
        <w:shd w:val="clear" w:color="auto" w:fill="CC6565"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single" w:sz="8" w:space="0" w:color="FFE28C" w:themeColor="accent2" w:themeTint="BF"/>
        <w:insideV w:val="single" w:sz="8" w:space="0" w:color="FFE28C" w:themeColor="accent2" w:themeTint="BF"/>
      </w:tblBorders>
    </w:tblPr>
    <w:tcPr>
      <w:shd w:val="clear" w:color="auto" w:fill="FFF5D9" w:themeFill="accent2" w:themeFillTint="3F"/>
    </w:tcPr>
    <w:tblStylePr w:type="firstRow">
      <w:rPr>
        <w:b/>
        <w:bCs/>
      </w:rPr>
    </w:tblStylePr>
    <w:tblStylePr w:type="lastRow">
      <w:rPr>
        <w:b/>
        <w:bCs/>
      </w:rPr>
      <w:tblPr/>
      <w:tcPr>
        <w:tcBorders>
          <w:top w:val="single" w:sz="18" w:space="0" w:color="FFE28C" w:themeColor="accent2" w:themeTint="BF"/>
        </w:tcBorders>
      </w:tcPr>
    </w:tblStylePr>
    <w:tblStylePr w:type="firstCol">
      <w:rPr>
        <w:b/>
        <w:bCs/>
      </w:rPr>
    </w:tblStylePr>
    <w:tblStylePr w:type="lastCol">
      <w:rPr>
        <w:b/>
        <w:bCs/>
      </w:rPr>
    </w:tblStylePr>
    <w:tblStylePr w:type="band1Vert">
      <w:tblPr/>
      <w:tcPr>
        <w:shd w:val="clear" w:color="auto" w:fill="FFEBB2" w:themeFill="accent2" w:themeFillTint="7F"/>
      </w:tcPr>
    </w:tblStylePr>
    <w:tblStylePr w:type="band1Horz">
      <w:tblPr/>
      <w:tcPr>
        <w:shd w:val="clear" w:color="auto" w:fill="FFEBB2"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single" w:sz="8" w:space="0" w:color="A3D9D0" w:themeColor="accent3" w:themeTint="BF"/>
        <w:insideV w:val="single" w:sz="8" w:space="0" w:color="A3D9D0" w:themeColor="accent3" w:themeTint="BF"/>
      </w:tblBorders>
    </w:tblPr>
    <w:tcPr>
      <w:shd w:val="clear" w:color="auto" w:fill="E0F2EF" w:themeFill="accent3" w:themeFillTint="3F"/>
    </w:tcPr>
    <w:tblStylePr w:type="firstRow">
      <w:rPr>
        <w:b/>
        <w:bCs/>
      </w:rPr>
    </w:tblStylePr>
    <w:tblStylePr w:type="lastRow">
      <w:rPr>
        <w:b/>
        <w:bCs/>
      </w:rPr>
      <w:tblPr/>
      <w:tcPr>
        <w:tcBorders>
          <w:top w:val="single" w:sz="18" w:space="0" w:color="A3D9D0" w:themeColor="accent3" w:themeTint="BF"/>
        </w:tcBorders>
      </w:tcPr>
    </w:tblStylePr>
    <w:tblStylePr w:type="firstCol">
      <w:rPr>
        <w:b/>
        <w:bCs/>
      </w:rPr>
    </w:tblStylePr>
    <w:tblStylePr w:type="lastCol">
      <w:rPr>
        <w:b/>
        <w:bCs/>
      </w:rPr>
    </w:tblStylePr>
    <w:tblStylePr w:type="band1Vert">
      <w:tblPr/>
      <w:tcPr>
        <w:shd w:val="clear" w:color="auto" w:fill="C2E6E0" w:themeFill="accent3" w:themeFillTint="7F"/>
      </w:tcPr>
    </w:tblStylePr>
    <w:tblStylePr w:type="band1Horz">
      <w:tblPr/>
      <w:tcPr>
        <w:shd w:val="clear" w:color="auto" w:fill="C2E6E0"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single" w:sz="8" w:space="0" w:color="6D6868" w:themeColor="accent4" w:themeTint="BF"/>
        <w:insideV w:val="single" w:sz="8" w:space="0" w:color="6D6868" w:themeColor="accent4" w:themeTint="BF"/>
      </w:tblBorders>
    </w:tblPr>
    <w:tcPr>
      <w:shd w:val="clear" w:color="auto" w:fill="CFCCCC" w:themeFill="accent4" w:themeFillTint="3F"/>
    </w:tcPr>
    <w:tblStylePr w:type="firstRow">
      <w:rPr>
        <w:b/>
        <w:bCs/>
      </w:rPr>
    </w:tblStylePr>
    <w:tblStylePr w:type="lastRow">
      <w:rPr>
        <w:b/>
        <w:bCs/>
      </w:rPr>
      <w:tblPr/>
      <w:tcPr>
        <w:tcBorders>
          <w:top w:val="single" w:sz="18" w:space="0" w:color="6D6868" w:themeColor="accent4" w:themeTint="BF"/>
        </w:tcBorders>
      </w:tcPr>
    </w:tblStylePr>
    <w:tblStylePr w:type="firstCol">
      <w:rPr>
        <w:b/>
        <w:bCs/>
      </w:rPr>
    </w:tblStylePr>
    <w:tblStylePr w:type="lastCol">
      <w:rPr>
        <w:b/>
        <w:bCs/>
      </w:rPr>
    </w:tblStylePr>
    <w:tblStylePr w:type="band1Vert">
      <w:tblPr/>
      <w:tcPr>
        <w:shd w:val="clear" w:color="auto" w:fill="9F9999" w:themeFill="accent4" w:themeFillTint="7F"/>
      </w:tcPr>
    </w:tblStylePr>
    <w:tblStylePr w:type="band1Horz">
      <w:tblPr/>
      <w:tcPr>
        <w:shd w:val="clear" w:color="auto" w:fill="9F9999"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insideH w:val="single" w:sz="8" w:space="0" w:color="4B1919" w:themeColor="accent1"/>
        <w:insideV w:val="single" w:sz="8" w:space="0" w:color="4B1919" w:themeColor="accent1"/>
      </w:tblBorders>
    </w:tblPr>
    <w:tcPr>
      <w:shd w:val="clear" w:color="auto" w:fill="E5B3B3" w:themeFill="accent1" w:themeFillTint="3F"/>
    </w:tcPr>
    <w:tblStylePr w:type="firstRow">
      <w:rPr>
        <w:b/>
        <w:bCs/>
        <w:color w:val="000000" w:themeColor="text1"/>
      </w:rPr>
      <w:tblPr/>
      <w:tcPr>
        <w:shd w:val="clear" w:color="auto" w:fill="F5E0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C1C1" w:themeFill="accent1" w:themeFillTint="33"/>
      </w:tcPr>
    </w:tblStylePr>
    <w:tblStylePr w:type="band1Vert">
      <w:tblPr/>
      <w:tcPr>
        <w:shd w:val="clear" w:color="auto" w:fill="CC6565" w:themeFill="accent1" w:themeFillTint="7F"/>
      </w:tcPr>
    </w:tblStylePr>
    <w:tblStylePr w:type="band1Horz">
      <w:tblPr/>
      <w:tcPr>
        <w:tcBorders>
          <w:insideH w:val="single" w:sz="6" w:space="0" w:color="4B1919" w:themeColor="accent1"/>
          <w:insideV w:val="single" w:sz="6" w:space="0" w:color="4B1919" w:themeColor="accent1"/>
        </w:tcBorders>
        <w:shd w:val="clear" w:color="auto" w:fill="CC656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insideH w:val="single" w:sz="8" w:space="0" w:color="FFD966" w:themeColor="accent2"/>
        <w:insideV w:val="single" w:sz="8" w:space="0" w:color="FFD966" w:themeColor="accent2"/>
      </w:tblBorders>
    </w:tblPr>
    <w:tcPr>
      <w:shd w:val="clear" w:color="auto" w:fill="FFF5D9" w:themeFill="accent2" w:themeFillTint="3F"/>
    </w:tcPr>
    <w:tblStylePr w:type="firstRow">
      <w:rPr>
        <w:b/>
        <w:bCs/>
        <w:color w:val="000000" w:themeColor="text1"/>
      </w:rPr>
      <w:tblPr/>
      <w:tcPr>
        <w:shd w:val="clear" w:color="auto" w:fill="FFFB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7E0" w:themeFill="accent2" w:themeFillTint="33"/>
      </w:tcPr>
    </w:tblStylePr>
    <w:tblStylePr w:type="band1Vert">
      <w:tblPr/>
      <w:tcPr>
        <w:shd w:val="clear" w:color="auto" w:fill="FFEBB2" w:themeFill="accent2" w:themeFillTint="7F"/>
      </w:tcPr>
    </w:tblStylePr>
    <w:tblStylePr w:type="band1Horz">
      <w:tblPr/>
      <w:tcPr>
        <w:tcBorders>
          <w:insideH w:val="single" w:sz="6" w:space="0" w:color="FFD966" w:themeColor="accent2"/>
          <w:insideV w:val="single" w:sz="6" w:space="0" w:color="FFD966" w:themeColor="accent2"/>
        </w:tcBorders>
        <w:shd w:val="clear" w:color="auto" w:fill="FFEBB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insideH w:val="single" w:sz="8" w:space="0" w:color="85CDC1" w:themeColor="accent3"/>
        <w:insideV w:val="single" w:sz="8" w:space="0" w:color="85CDC1" w:themeColor="accent3"/>
      </w:tblBorders>
    </w:tblPr>
    <w:tcPr>
      <w:shd w:val="clear" w:color="auto" w:fill="E0F2EF" w:themeFill="accent3" w:themeFillTint="3F"/>
    </w:tcPr>
    <w:tblStylePr w:type="firstRow">
      <w:rPr>
        <w:b/>
        <w:bCs/>
        <w:color w:val="000000" w:themeColor="text1"/>
      </w:rPr>
      <w:tblPr/>
      <w:tcPr>
        <w:shd w:val="clear" w:color="auto" w:fill="F2FA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F5F2" w:themeFill="accent3" w:themeFillTint="33"/>
      </w:tcPr>
    </w:tblStylePr>
    <w:tblStylePr w:type="band1Vert">
      <w:tblPr/>
      <w:tcPr>
        <w:shd w:val="clear" w:color="auto" w:fill="C2E6E0" w:themeFill="accent3" w:themeFillTint="7F"/>
      </w:tcPr>
    </w:tblStylePr>
    <w:tblStylePr w:type="band1Horz">
      <w:tblPr/>
      <w:tcPr>
        <w:tcBorders>
          <w:insideH w:val="single" w:sz="6" w:space="0" w:color="85CDC1" w:themeColor="accent3"/>
          <w:insideV w:val="single" w:sz="6" w:space="0" w:color="85CDC1" w:themeColor="accent3"/>
        </w:tcBorders>
        <w:shd w:val="clear" w:color="auto" w:fill="C2E6E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insideH w:val="single" w:sz="8" w:space="0" w:color="3B3838" w:themeColor="accent4"/>
        <w:insideV w:val="single" w:sz="8" w:space="0" w:color="3B3838" w:themeColor="accent4"/>
      </w:tblBorders>
    </w:tblPr>
    <w:tcPr>
      <w:shd w:val="clear" w:color="auto" w:fill="CFCCCC" w:themeFill="accent4" w:themeFillTint="3F"/>
    </w:tcPr>
    <w:tblStylePr w:type="firstRow">
      <w:rPr>
        <w:b/>
        <w:bCs/>
        <w:color w:val="000000" w:themeColor="text1"/>
      </w:rPr>
      <w:tblPr/>
      <w:tcPr>
        <w:shd w:val="clear" w:color="auto" w:fill="ECEB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D6D6" w:themeFill="accent4" w:themeFillTint="33"/>
      </w:tcPr>
    </w:tblStylePr>
    <w:tblStylePr w:type="band1Vert">
      <w:tblPr/>
      <w:tcPr>
        <w:shd w:val="clear" w:color="auto" w:fill="9F9999" w:themeFill="accent4" w:themeFillTint="7F"/>
      </w:tcPr>
    </w:tblStylePr>
    <w:tblStylePr w:type="band1Horz">
      <w:tblPr/>
      <w:tcPr>
        <w:tcBorders>
          <w:insideH w:val="single" w:sz="6" w:space="0" w:color="3B3838" w:themeColor="accent4"/>
          <w:insideV w:val="single" w:sz="6" w:space="0" w:color="3B3838" w:themeColor="accent4"/>
        </w:tcBorders>
        <w:shd w:val="clear" w:color="auto" w:fill="9F999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B3B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191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191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191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191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656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6565"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5D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96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96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96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96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BB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BB2"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F2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CDC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CDC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CDC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CDC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E6E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E6E0"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C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B383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B383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B383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B383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99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999"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B1919" w:themeColor="accent1"/>
        <w:bottom w:val="single" w:sz="8" w:space="0" w:color="4B1919" w:themeColor="accent1"/>
      </w:tblBorders>
    </w:tblPr>
    <w:tblStylePr w:type="firstRow">
      <w:rPr>
        <w:rFonts w:asciiTheme="majorHAnsi" w:eastAsiaTheme="majorEastAsia" w:hAnsiTheme="majorHAnsi" w:cstheme="majorBidi"/>
      </w:rPr>
      <w:tblPr/>
      <w:tcPr>
        <w:tcBorders>
          <w:top w:val="nil"/>
          <w:bottom w:val="single" w:sz="8" w:space="0" w:color="4B1919" w:themeColor="accent1"/>
        </w:tcBorders>
      </w:tcPr>
    </w:tblStylePr>
    <w:tblStylePr w:type="lastRow">
      <w:rPr>
        <w:b/>
        <w:bCs/>
        <w:color w:val="000000" w:themeColor="text2"/>
      </w:rPr>
      <w:tblPr/>
      <w:tcPr>
        <w:tcBorders>
          <w:top w:val="single" w:sz="8" w:space="0" w:color="4B1919" w:themeColor="accent1"/>
          <w:bottom w:val="single" w:sz="8" w:space="0" w:color="4B1919" w:themeColor="accent1"/>
        </w:tcBorders>
      </w:tcPr>
    </w:tblStylePr>
    <w:tblStylePr w:type="firstCol">
      <w:rPr>
        <w:b/>
        <w:bCs/>
      </w:rPr>
    </w:tblStylePr>
    <w:tblStylePr w:type="lastCol">
      <w:rPr>
        <w:b/>
        <w:bCs/>
      </w:rPr>
      <w:tblPr/>
      <w:tcPr>
        <w:tcBorders>
          <w:top w:val="single" w:sz="8" w:space="0" w:color="4B1919" w:themeColor="accent1"/>
          <w:bottom w:val="single" w:sz="8" w:space="0" w:color="4B1919" w:themeColor="accent1"/>
        </w:tcBorders>
      </w:tcPr>
    </w:tblStylePr>
    <w:tblStylePr w:type="band1Vert">
      <w:tblPr/>
      <w:tcPr>
        <w:shd w:val="clear" w:color="auto" w:fill="E5B3B3" w:themeFill="accent1" w:themeFillTint="3F"/>
      </w:tcPr>
    </w:tblStylePr>
    <w:tblStylePr w:type="band1Horz">
      <w:tblPr/>
      <w:tcPr>
        <w:shd w:val="clear" w:color="auto" w:fill="E5B3B3"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D966" w:themeColor="accent2"/>
        <w:bottom w:val="single" w:sz="8" w:space="0" w:color="FFD966" w:themeColor="accent2"/>
      </w:tblBorders>
    </w:tblPr>
    <w:tblStylePr w:type="firstRow">
      <w:rPr>
        <w:rFonts w:asciiTheme="majorHAnsi" w:eastAsiaTheme="majorEastAsia" w:hAnsiTheme="majorHAnsi" w:cstheme="majorBidi"/>
      </w:rPr>
      <w:tblPr/>
      <w:tcPr>
        <w:tcBorders>
          <w:top w:val="nil"/>
          <w:bottom w:val="single" w:sz="8" w:space="0" w:color="FFD966" w:themeColor="accent2"/>
        </w:tcBorders>
      </w:tcPr>
    </w:tblStylePr>
    <w:tblStylePr w:type="lastRow">
      <w:rPr>
        <w:b/>
        <w:bCs/>
        <w:color w:val="000000" w:themeColor="text2"/>
      </w:rPr>
      <w:tblPr/>
      <w:tcPr>
        <w:tcBorders>
          <w:top w:val="single" w:sz="8" w:space="0" w:color="FFD966" w:themeColor="accent2"/>
          <w:bottom w:val="single" w:sz="8" w:space="0" w:color="FFD966" w:themeColor="accent2"/>
        </w:tcBorders>
      </w:tcPr>
    </w:tblStylePr>
    <w:tblStylePr w:type="firstCol">
      <w:rPr>
        <w:b/>
        <w:bCs/>
      </w:rPr>
    </w:tblStylePr>
    <w:tblStylePr w:type="lastCol">
      <w:rPr>
        <w:b/>
        <w:bCs/>
      </w:rPr>
      <w:tblPr/>
      <w:tcPr>
        <w:tcBorders>
          <w:top w:val="single" w:sz="8" w:space="0" w:color="FFD966" w:themeColor="accent2"/>
          <w:bottom w:val="single" w:sz="8" w:space="0" w:color="FFD966" w:themeColor="accent2"/>
        </w:tcBorders>
      </w:tcPr>
    </w:tblStylePr>
    <w:tblStylePr w:type="band1Vert">
      <w:tblPr/>
      <w:tcPr>
        <w:shd w:val="clear" w:color="auto" w:fill="FFF5D9" w:themeFill="accent2" w:themeFillTint="3F"/>
      </w:tcPr>
    </w:tblStylePr>
    <w:tblStylePr w:type="band1Horz">
      <w:tblPr/>
      <w:tcPr>
        <w:shd w:val="clear" w:color="auto" w:fill="FFF5D9"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85CDC1" w:themeColor="accent3"/>
        <w:bottom w:val="single" w:sz="8" w:space="0" w:color="85CDC1" w:themeColor="accent3"/>
      </w:tblBorders>
    </w:tblPr>
    <w:tblStylePr w:type="firstRow">
      <w:rPr>
        <w:rFonts w:asciiTheme="majorHAnsi" w:eastAsiaTheme="majorEastAsia" w:hAnsiTheme="majorHAnsi" w:cstheme="majorBidi"/>
      </w:rPr>
      <w:tblPr/>
      <w:tcPr>
        <w:tcBorders>
          <w:top w:val="nil"/>
          <w:bottom w:val="single" w:sz="8" w:space="0" w:color="85CDC1" w:themeColor="accent3"/>
        </w:tcBorders>
      </w:tcPr>
    </w:tblStylePr>
    <w:tblStylePr w:type="lastRow">
      <w:rPr>
        <w:b/>
        <w:bCs/>
        <w:color w:val="000000" w:themeColor="text2"/>
      </w:rPr>
      <w:tblPr/>
      <w:tcPr>
        <w:tcBorders>
          <w:top w:val="single" w:sz="8" w:space="0" w:color="85CDC1" w:themeColor="accent3"/>
          <w:bottom w:val="single" w:sz="8" w:space="0" w:color="85CDC1" w:themeColor="accent3"/>
        </w:tcBorders>
      </w:tcPr>
    </w:tblStylePr>
    <w:tblStylePr w:type="firstCol">
      <w:rPr>
        <w:b/>
        <w:bCs/>
      </w:rPr>
    </w:tblStylePr>
    <w:tblStylePr w:type="lastCol">
      <w:rPr>
        <w:b/>
        <w:bCs/>
      </w:rPr>
      <w:tblPr/>
      <w:tcPr>
        <w:tcBorders>
          <w:top w:val="single" w:sz="8" w:space="0" w:color="85CDC1" w:themeColor="accent3"/>
          <w:bottom w:val="single" w:sz="8" w:space="0" w:color="85CDC1" w:themeColor="accent3"/>
        </w:tcBorders>
      </w:tcPr>
    </w:tblStylePr>
    <w:tblStylePr w:type="band1Vert">
      <w:tblPr/>
      <w:tcPr>
        <w:shd w:val="clear" w:color="auto" w:fill="E0F2EF" w:themeFill="accent3" w:themeFillTint="3F"/>
      </w:tcPr>
    </w:tblStylePr>
    <w:tblStylePr w:type="band1Horz">
      <w:tblPr/>
      <w:tcPr>
        <w:shd w:val="clear" w:color="auto" w:fill="E0F2EF"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3B3838" w:themeColor="accent4"/>
        <w:bottom w:val="single" w:sz="8" w:space="0" w:color="3B3838" w:themeColor="accent4"/>
      </w:tblBorders>
    </w:tblPr>
    <w:tblStylePr w:type="firstRow">
      <w:rPr>
        <w:rFonts w:asciiTheme="majorHAnsi" w:eastAsiaTheme="majorEastAsia" w:hAnsiTheme="majorHAnsi" w:cstheme="majorBidi"/>
      </w:rPr>
      <w:tblPr/>
      <w:tcPr>
        <w:tcBorders>
          <w:top w:val="nil"/>
          <w:bottom w:val="single" w:sz="8" w:space="0" w:color="3B3838" w:themeColor="accent4"/>
        </w:tcBorders>
      </w:tcPr>
    </w:tblStylePr>
    <w:tblStylePr w:type="lastRow">
      <w:rPr>
        <w:b/>
        <w:bCs/>
        <w:color w:val="000000" w:themeColor="text2"/>
      </w:rPr>
      <w:tblPr/>
      <w:tcPr>
        <w:tcBorders>
          <w:top w:val="single" w:sz="8" w:space="0" w:color="3B3838" w:themeColor="accent4"/>
          <w:bottom w:val="single" w:sz="8" w:space="0" w:color="3B3838" w:themeColor="accent4"/>
        </w:tcBorders>
      </w:tcPr>
    </w:tblStylePr>
    <w:tblStylePr w:type="firstCol">
      <w:rPr>
        <w:b/>
        <w:bCs/>
      </w:rPr>
    </w:tblStylePr>
    <w:tblStylePr w:type="lastCol">
      <w:rPr>
        <w:b/>
        <w:bCs/>
      </w:rPr>
      <w:tblPr/>
      <w:tcPr>
        <w:tcBorders>
          <w:top w:val="single" w:sz="8" w:space="0" w:color="3B3838" w:themeColor="accent4"/>
          <w:bottom w:val="single" w:sz="8" w:space="0" w:color="3B3838" w:themeColor="accent4"/>
        </w:tcBorders>
      </w:tcPr>
    </w:tblStylePr>
    <w:tblStylePr w:type="band1Vert">
      <w:tblPr/>
      <w:tcPr>
        <w:shd w:val="clear" w:color="auto" w:fill="CFCCCC" w:themeFill="accent4" w:themeFillTint="3F"/>
      </w:tcPr>
    </w:tblStylePr>
    <w:tblStylePr w:type="band1Horz">
      <w:tblPr/>
      <w:tcPr>
        <w:shd w:val="clear" w:color="auto" w:fill="CFCCCC"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5"/>
        <w:bottom w:val="single" w:sz="8" w:space="0" w:color="FFFFFF" w:themeColor="accent5"/>
      </w:tblBorders>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00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tblBorders>
    </w:tblPr>
    <w:tblStylePr w:type="firstRow">
      <w:rPr>
        <w:sz w:val="24"/>
        <w:szCs w:val="24"/>
      </w:rPr>
      <w:tblPr/>
      <w:tcPr>
        <w:tcBorders>
          <w:top w:val="nil"/>
          <w:left w:val="nil"/>
          <w:bottom w:val="single" w:sz="24" w:space="0" w:color="4B191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1919" w:themeColor="accent1"/>
          <w:insideH w:val="nil"/>
          <w:insideV w:val="nil"/>
        </w:tcBorders>
        <w:shd w:val="clear" w:color="auto" w:fill="FFFFFF" w:themeFill="background1"/>
      </w:tcPr>
    </w:tblStylePr>
    <w:tblStylePr w:type="lastCol">
      <w:tblPr/>
      <w:tcPr>
        <w:tcBorders>
          <w:top w:val="nil"/>
          <w:left w:val="single" w:sz="8" w:space="0" w:color="4B191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B3B3" w:themeFill="accent1" w:themeFillTint="3F"/>
      </w:tcPr>
    </w:tblStylePr>
    <w:tblStylePr w:type="band1Horz">
      <w:tblPr/>
      <w:tcPr>
        <w:tcBorders>
          <w:top w:val="nil"/>
          <w:bottom w:val="nil"/>
          <w:insideH w:val="nil"/>
          <w:insideV w:val="nil"/>
        </w:tcBorders>
        <w:shd w:val="clear" w:color="auto" w:fill="E5B3B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tblBorders>
    </w:tblPr>
    <w:tblStylePr w:type="firstRow">
      <w:rPr>
        <w:sz w:val="24"/>
        <w:szCs w:val="24"/>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966" w:themeColor="accent2"/>
          <w:insideH w:val="nil"/>
          <w:insideV w:val="nil"/>
        </w:tcBorders>
        <w:shd w:val="clear" w:color="auto" w:fill="FFFFFF" w:themeFill="background1"/>
      </w:tcPr>
    </w:tblStylePr>
    <w:tblStylePr w:type="lastCol">
      <w:tblPr/>
      <w:tcPr>
        <w:tcBorders>
          <w:top w:val="nil"/>
          <w:left w:val="single" w:sz="8" w:space="0" w:color="FFD96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5D9" w:themeFill="accent2" w:themeFillTint="3F"/>
      </w:tcPr>
    </w:tblStylePr>
    <w:tblStylePr w:type="band1Horz">
      <w:tblPr/>
      <w:tcPr>
        <w:tcBorders>
          <w:top w:val="nil"/>
          <w:bottom w:val="nil"/>
          <w:insideH w:val="nil"/>
          <w:insideV w:val="nil"/>
        </w:tcBorders>
        <w:shd w:val="clear" w:color="auto" w:fill="FFF5D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tblBorders>
    </w:tblPr>
    <w:tblStylePr w:type="firstRow">
      <w:rPr>
        <w:sz w:val="24"/>
        <w:szCs w:val="24"/>
      </w:rPr>
      <w:tblPr/>
      <w:tcPr>
        <w:tcBorders>
          <w:top w:val="nil"/>
          <w:left w:val="nil"/>
          <w:bottom w:val="single" w:sz="24" w:space="0" w:color="85CDC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CDC1" w:themeColor="accent3"/>
          <w:insideH w:val="nil"/>
          <w:insideV w:val="nil"/>
        </w:tcBorders>
        <w:shd w:val="clear" w:color="auto" w:fill="FFFFFF" w:themeFill="background1"/>
      </w:tcPr>
    </w:tblStylePr>
    <w:tblStylePr w:type="lastCol">
      <w:tblPr/>
      <w:tcPr>
        <w:tcBorders>
          <w:top w:val="nil"/>
          <w:left w:val="single" w:sz="8" w:space="0" w:color="85CDC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F2EF" w:themeFill="accent3" w:themeFillTint="3F"/>
      </w:tcPr>
    </w:tblStylePr>
    <w:tblStylePr w:type="band1Horz">
      <w:tblPr/>
      <w:tcPr>
        <w:tcBorders>
          <w:top w:val="nil"/>
          <w:bottom w:val="nil"/>
          <w:insideH w:val="nil"/>
          <w:insideV w:val="nil"/>
        </w:tcBorders>
        <w:shd w:val="clear" w:color="auto" w:fill="E0F2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tblBorders>
    </w:tblPr>
    <w:tblStylePr w:type="firstRow">
      <w:rPr>
        <w:sz w:val="24"/>
        <w:szCs w:val="24"/>
      </w:rPr>
      <w:tblPr/>
      <w:tcPr>
        <w:tcBorders>
          <w:top w:val="nil"/>
          <w:left w:val="nil"/>
          <w:bottom w:val="single" w:sz="24" w:space="0" w:color="3B383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B3838" w:themeColor="accent4"/>
          <w:insideH w:val="nil"/>
          <w:insideV w:val="nil"/>
        </w:tcBorders>
        <w:shd w:val="clear" w:color="auto" w:fill="FFFFFF" w:themeFill="background1"/>
      </w:tcPr>
    </w:tblStylePr>
    <w:tblStylePr w:type="lastCol">
      <w:tblPr/>
      <w:tcPr>
        <w:tcBorders>
          <w:top w:val="nil"/>
          <w:left w:val="single" w:sz="8" w:space="0" w:color="3B383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CCC" w:themeFill="accent4" w:themeFillTint="3F"/>
      </w:tcPr>
    </w:tblStylePr>
    <w:tblStylePr w:type="band1Horz">
      <w:tblPr/>
      <w:tcPr>
        <w:tcBorders>
          <w:top w:val="nil"/>
          <w:bottom w:val="nil"/>
          <w:insideH w:val="nil"/>
          <w:insideV w:val="nil"/>
        </w:tcBorders>
        <w:shd w:val="clear" w:color="auto" w:fill="CFCC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single" w:sz="8" w:space="0" w:color="983232" w:themeColor="accent1" w:themeTint="BF"/>
      </w:tblBorders>
    </w:tblPr>
    <w:tblStylePr w:type="firstRow">
      <w:pPr>
        <w:spacing w:before="0" w:after="0" w:line="240" w:lineRule="auto"/>
      </w:pPr>
      <w:rPr>
        <w:b/>
        <w:bCs/>
        <w:color w:val="FFFFFF" w:themeColor="background1"/>
      </w:rPr>
      <w:tblPr/>
      <w:tcPr>
        <w:tc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nil"/>
          <w:insideV w:val="nil"/>
        </w:tcBorders>
        <w:shd w:val="clear" w:color="auto" w:fill="4B1919" w:themeFill="accent1"/>
      </w:tcPr>
    </w:tblStylePr>
    <w:tblStylePr w:type="lastRow">
      <w:pPr>
        <w:spacing w:before="0" w:after="0" w:line="240" w:lineRule="auto"/>
      </w:pPr>
      <w:rPr>
        <w:b/>
        <w:bCs/>
      </w:rPr>
      <w:tblPr/>
      <w:tcPr>
        <w:tcBorders>
          <w:top w:val="double" w:sz="6"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5B3B3" w:themeFill="accent1" w:themeFillTint="3F"/>
      </w:tcPr>
    </w:tblStylePr>
    <w:tblStylePr w:type="band1Horz">
      <w:tblPr/>
      <w:tcPr>
        <w:tcBorders>
          <w:insideH w:val="nil"/>
          <w:insideV w:val="nil"/>
        </w:tcBorders>
        <w:shd w:val="clear" w:color="auto" w:fill="E5B3B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single" w:sz="8" w:space="0" w:color="FFE28C" w:themeColor="accent2" w:themeTint="BF"/>
      </w:tblBorders>
    </w:tblPr>
    <w:tblStylePr w:type="firstRow">
      <w:pPr>
        <w:spacing w:before="0" w:after="0" w:line="240" w:lineRule="auto"/>
      </w:pPr>
      <w:rPr>
        <w:b/>
        <w:bCs/>
        <w:color w:val="FFFFFF" w:themeColor="background1"/>
      </w:rPr>
      <w:tblPr/>
      <w:tcPr>
        <w:tc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nil"/>
          <w:insideV w:val="nil"/>
        </w:tcBorders>
        <w:shd w:val="clear" w:color="auto" w:fill="FFD966" w:themeFill="accent2"/>
      </w:tcPr>
    </w:tblStylePr>
    <w:tblStylePr w:type="lastRow">
      <w:pPr>
        <w:spacing w:before="0" w:after="0" w:line="240" w:lineRule="auto"/>
      </w:pPr>
      <w:rPr>
        <w:b/>
        <w:bCs/>
      </w:rPr>
      <w:tblPr/>
      <w:tcPr>
        <w:tcBorders>
          <w:top w:val="double" w:sz="6"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F5D9" w:themeFill="accent2" w:themeFillTint="3F"/>
      </w:tcPr>
    </w:tblStylePr>
    <w:tblStylePr w:type="band1Horz">
      <w:tblPr/>
      <w:tcPr>
        <w:tcBorders>
          <w:insideH w:val="nil"/>
          <w:insideV w:val="nil"/>
        </w:tcBorders>
        <w:shd w:val="clear" w:color="auto" w:fill="FFF5D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single" w:sz="8" w:space="0" w:color="A3D9D0" w:themeColor="accent3" w:themeTint="BF"/>
      </w:tblBorders>
    </w:tblPr>
    <w:tblStylePr w:type="firstRow">
      <w:pPr>
        <w:spacing w:before="0" w:after="0" w:line="240" w:lineRule="auto"/>
      </w:pPr>
      <w:rPr>
        <w:b/>
        <w:bCs/>
        <w:color w:val="FFFFFF" w:themeColor="background1"/>
      </w:rPr>
      <w:tblPr/>
      <w:tcPr>
        <w:tc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nil"/>
          <w:insideV w:val="nil"/>
        </w:tcBorders>
        <w:shd w:val="clear" w:color="auto" w:fill="85CDC1" w:themeFill="accent3"/>
      </w:tcPr>
    </w:tblStylePr>
    <w:tblStylePr w:type="lastRow">
      <w:pPr>
        <w:spacing w:before="0" w:after="0" w:line="240" w:lineRule="auto"/>
      </w:pPr>
      <w:rPr>
        <w:b/>
        <w:bCs/>
      </w:rPr>
      <w:tblPr/>
      <w:tcPr>
        <w:tcBorders>
          <w:top w:val="double" w:sz="6"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0F2EF" w:themeFill="accent3" w:themeFillTint="3F"/>
      </w:tcPr>
    </w:tblStylePr>
    <w:tblStylePr w:type="band1Horz">
      <w:tblPr/>
      <w:tcPr>
        <w:tcBorders>
          <w:insideH w:val="nil"/>
          <w:insideV w:val="nil"/>
        </w:tcBorders>
        <w:shd w:val="clear" w:color="auto" w:fill="E0F2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single" w:sz="8" w:space="0" w:color="6D6868" w:themeColor="accent4" w:themeTint="BF"/>
      </w:tblBorders>
    </w:tblPr>
    <w:tblStylePr w:type="firstRow">
      <w:pPr>
        <w:spacing w:before="0" w:after="0" w:line="240" w:lineRule="auto"/>
      </w:pPr>
      <w:rPr>
        <w:b/>
        <w:bCs/>
        <w:color w:val="FFFFFF" w:themeColor="background1"/>
      </w:rPr>
      <w:tblPr/>
      <w:tcPr>
        <w:tc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nil"/>
          <w:insideV w:val="nil"/>
        </w:tcBorders>
        <w:shd w:val="clear" w:color="auto" w:fill="3B3838" w:themeFill="accent4"/>
      </w:tcPr>
    </w:tblStylePr>
    <w:tblStylePr w:type="lastRow">
      <w:pPr>
        <w:spacing w:before="0" w:after="0" w:line="240" w:lineRule="auto"/>
      </w:pPr>
      <w:rPr>
        <w:b/>
        <w:bCs/>
      </w:rPr>
      <w:tblPr/>
      <w:tcPr>
        <w:tcBorders>
          <w:top w:val="double" w:sz="6"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CCCC" w:themeFill="accent4" w:themeFillTint="3F"/>
      </w:tcPr>
    </w:tblStylePr>
    <w:tblStylePr w:type="band1Horz">
      <w:tblPr/>
      <w:tcPr>
        <w:tcBorders>
          <w:insideH w:val="nil"/>
          <w:insideV w:val="nil"/>
        </w:tcBorders>
        <w:shd w:val="clear" w:color="auto" w:fill="CFCC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191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1919" w:themeFill="accent1"/>
      </w:tcPr>
    </w:tblStylePr>
    <w:tblStylePr w:type="lastCol">
      <w:rPr>
        <w:b/>
        <w:bCs/>
        <w:color w:val="FFFFFF" w:themeColor="background1"/>
      </w:rPr>
      <w:tblPr/>
      <w:tcPr>
        <w:tcBorders>
          <w:left w:val="nil"/>
          <w:right w:val="nil"/>
          <w:insideH w:val="nil"/>
          <w:insideV w:val="nil"/>
        </w:tcBorders>
        <w:shd w:val="clear" w:color="auto" w:fill="4B191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96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D966" w:themeFill="accent2"/>
      </w:tcPr>
    </w:tblStylePr>
    <w:tblStylePr w:type="lastCol">
      <w:rPr>
        <w:b/>
        <w:bCs/>
        <w:color w:val="FFFFFF" w:themeColor="background1"/>
      </w:rPr>
      <w:tblPr/>
      <w:tcPr>
        <w:tcBorders>
          <w:left w:val="nil"/>
          <w:right w:val="nil"/>
          <w:insideH w:val="nil"/>
          <w:insideV w:val="nil"/>
        </w:tcBorders>
        <w:shd w:val="clear" w:color="auto" w:fill="FFD96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CDC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CDC1" w:themeFill="accent3"/>
      </w:tcPr>
    </w:tblStylePr>
    <w:tblStylePr w:type="lastCol">
      <w:rPr>
        <w:b/>
        <w:bCs/>
        <w:color w:val="FFFFFF" w:themeColor="background1"/>
      </w:rPr>
      <w:tblPr/>
      <w:tcPr>
        <w:tcBorders>
          <w:left w:val="nil"/>
          <w:right w:val="nil"/>
          <w:insideH w:val="nil"/>
          <w:insideV w:val="nil"/>
        </w:tcBorders>
        <w:shd w:val="clear" w:color="auto" w:fill="85CDC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B383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B3838" w:themeFill="accent4"/>
      </w:tcPr>
    </w:tblStylePr>
    <w:tblStylePr w:type="lastCol">
      <w:rPr>
        <w:b/>
        <w:bCs/>
        <w:color w:val="FFFFFF" w:themeColor="background1"/>
      </w:rPr>
      <w:tblPr/>
      <w:tcPr>
        <w:tcBorders>
          <w:left w:val="nil"/>
          <w:right w:val="nil"/>
          <w:insideH w:val="nil"/>
          <w:insideV w:val="nil"/>
        </w:tcBorders>
        <w:shd w:val="clear" w:color="auto" w:fill="3B383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381212"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leases.ubuntu.com/18.04/" TargetMode="External"/><Relationship Id="rId18" Type="http://schemas.openxmlformats.org/officeDocument/2006/relationships/image" Target="media/image4.jp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docker.com/compose/instal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docs.docker.com/engine/install/linux-postinstal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docker.com/engine/install/ubuntu/"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SKTOP\AppData\Roaming\Microsoft\Templates\Earth%20tones%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default"/>
  </w:font>
  <w:font w:name="Nunito">
    <w:altName w:val="Times New Roman"/>
    <w:charset w:val="00"/>
    <w:family w:val="auto"/>
    <w:pitch w:val="default"/>
  </w:font>
  <w:font w:name="Maven Pr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CB"/>
    <w:rsid w:val="00044A93"/>
    <w:rsid w:val="001A5ACB"/>
    <w:rsid w:val="0056038D"/>
    <w:rsid w:val="00A11446"/>
    <w:rsid w:val="00CC0B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15187EB24D479BB0DED91757DB875F">
    <w:name w:val="0A15187EB24D479BB0DED91757DB875F"/>
  </w:style>
  <w:style w:type="paragraph" w:customStyle="1" w:styleId="71D7FFF5F67645D496167701A84B1F16">
    <w:name w:val="71D7FFF5F67645D496167701A84B1F16"/>
  </w:style>
  <w:style w:type="paragraph" w:customStyle="1" w:styleId="1BE2A4D343DB48B6AC537948F5DF7C33">
    <w:name w:val="1BE2A4D343DB48B6AC537948F5DF7C33"/>
  </w:style>
  <w:style w:type="character" w:styleId="PlaceholderText">
    <w:name w:val="Placeholder Text"/>
    <w:basedOn w:val="DefaultParagraphFont"/>
    <w:uiPriority w:val="99"/>
    <w:semiHidden/>
    <w:rPr>
      <w:color w:val="2F5496" w:themeColor="accent5" w:themeShade="BF"/>
      <w:sz w:val="22"/>
    </w:rPr>
  </w:style>
  <w:style w:type="paragraph" w:customStyle="1" w:styleId="7DD07BBA889F4AF5ADB40EC447B40A19">
    <w:name w:val="7DD07BBA889F4AF5ADB40EC447B40A19"/>
  </w:style>
  <w:style w:type="paragraph" w:customStyle="1" w:styleId="AD5125B8537842F2AC255DED6C2C05B6">
    <w:name w:val="AD5125B8537842F2AC255DED6C2C05B6"/>
  </w:style>
  <w:style w:type="paragraph" w:customStyle="1" w:styleId="46D567ACDA204F7EA57D08A51631A5EE">
    <w:name w:val="46D567ACDA204F7EA57D08A51631A5EE"/>
  </w:style>
  <w:style w:type="paragraph" w:customStyle="1" w:styleId="1A5A86ED46234D6883B74CFADADB237C">
    <w:name w:val="1A5A86ED46234D6883B74CFADADB237C"/>
  </w:style>
  <w:style w:type="paragraph" w:customStyle="1" w:styleId="23CC67E73A464F18A2AC44511E458521">
    <w:name w:val="23CC67E73A464F18A2AC44511E458521"/>
  </w:style>
  <w:style w:type="paragraph" w:customStyle="1" w:styleId="E45C24A69BB64CE38CAEF850794E57F0">
    <w:name w:val="E45C24A69BB64CE38CAEF850794E57F0"/>
  </w:style>
  <w:style w:type="paragraph" w:customStyle="1" w:styleId="9964C49DFE9C4D0D9915616BEF5434CC">
    <w:name w:val="9964C49DFE9C4D0D9915616BEF5434CC"/>
  </w:style>
  <w:style w:type="paragraph" w:customStyle="1" w:styleId="CB69B864BFE945539B8839C5690BB126">
    <w:name w:val="CB69B864BFE945539B8839C5690BB126"/>
    <w:rsid w:val="001A5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Personal Letterhead">
  <a:themeElements>
    <a:clrScheme name="Letterhead LH05">
      <a:dk1>
        <a:srgbClr val="000000"/>
      </a:dk1>
      <a:lt1>
        <a:sysClr val="window" lastClr="FFFFFF"/>
      </a:lt1>
      <a:dk2>
        <a:srgbClr val="000000"/>
      </a:dk2>
      <a:lt2>
        <a:srgbClr val="FFFFFF"/>
      </a:lt2>
      <a:accent1>
        <a:srgbClr val="4B1919"/>
      </a:accent1>
      <a:accent2>
        <a:srgbClr val="FFD966"/>
      </a:accent2>
      <a:accent3>
        <a:srgbClr val="85CDC1"/>
      </a:accent3>
      <a:accent4>
        <a:srgbClr val="3B3838"/>
      </a:accent4>
      <a:accent5>
        <a:srgbClr val="FFFFFF"/>
      </a:accent5>
      <a:accent6>
        <a:srgbClr val="FFFFFF"/>
      </a:accent6>
      <a:hlink>
        <a:srgbClr val="85CDC1"/>
      </a:hlink>
      <a:folHlink>
        <a:srgbClr val="FF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D1EF1-8098-4F94-84E4-9E6AE0AB3CC3}">
  <ds:schemaRefs>
    <ds:schemaRef ds:uri="http://schemas.microsoft.com/sharepoint/v3/contenttype/forms"/>
  </ds:schemaRefs>
</ds:datastoreItem>
</file>

<file path=customXml/itemProps2.xml><?xml version="1.0" encoding="utf-8"?>
<ds:datastoreItem xmlns:ds="http://schemas.openxmlformats.org/officeDocument/2006/customXml" ds:itemID="{7BBA7216-FBEF-4A6F-8E38-8B3814440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F67B6E-C1E6-43AE-8F0E-1BFA4278F23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B182FA5-0EA2-437F-85A7-F1165D9B5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Earth tones letterhead</Template>
  <TotalTime>0</TotalTime>
  <Pages>13</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2020-07-22T17:21:00Z</dcterms:created>
  <dcterms:modified xsi:type="dcterms:W3CDTF">2020-07-22T17:23:00Z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