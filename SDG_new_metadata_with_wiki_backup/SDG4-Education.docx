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56.png" ContentType="image/png"/>
  <Override PartName="/word/media/image255.png" ContentType="image/png"/>
  <Override PartName="/word/media/image254.png" ContentType="image/png"/>
  <Override PartName="/word/media/image253.png" ContentType="image/png"/>
  <Override PartName="/word/media/image252.png" ContentType="image/png"/>
  <Override PartName="/word/media/image251.png" ContentType="image/png"/>
  <Override PartName="/word/media/image250.png" ContentType="image/png"/>
  <Override PartName="/word/media/image258.jpeg" ContentType="image/jpeg"/>
  <Override PartName="/word/media/image249.png" ContentType="image/png"/>
  <Override PartName="/word/media/image121.png" ContentType="image/png"/>
  <Override PartName="/word/media/image248.png" ContentType="image/png"/>
  <Override PartName="/word/media/image120.png" ContentType="image/png"/>
  <Override PartName="/word/media/image247.png" ContentType="image/png"/>
  <Override PartName="/word/media/image246.png" ContentType="image/png"/>
  <Override PartName="/word/media/image245.png" ContentType="image/png"/>
  <Override PartName="/word/media/image244.png" ContentType="image/png"/>
  <Override PartName="/word/media/image257.jpeg" ContentType="image/jpeg"/>
  <Override PartName="/word/media/image240.png" ContentType="image/png"/>
  <Override PartName="/word/media/image243.png" ContentType="image/png"/>
  <Override PartName="/word/media/image242.png" ContentType="image/png"/>
  <Override PartName="/word/media/image241.png" ContentType="image/png"/>
  <Override PartName="/word/media/image238.png" ContentType="image/png"/>
  <Override PartName="/word/media/image110.png" ContentType="image/png"/>
  <Override PartName="/word/media/image237.png" ContentType="image/png"/>
  <Override PartName="/word/media/image236.png" ContentType="image/png"/>
  <Override PartName="/word/media/image235.png" ContentType="image/png"/>
  <Override PartName="/word/media/image234.png" ContentType="image/png"/>
  <Override PartName="/word/media/image232.png" ContentType="image/png"/>
  <Override PartName="/word/media/image231.png" ContentType="image/png"/>
  <Override PartName="/word/media/image230.png" ContentType="image/png"/>
  <Override PartName="/word/media/image227.png" ContentType="image/png"/>
  <Override PartName="/word/media/image226.png" ContentType="image/png"/>
  <Override PartName="/word/media/image225.png" ContentType="image/png"/>
  <Override PartName="/word/media/image224.png" ContentType="image/png"/>
  <Override PartName="/word/media/image223.png" ContentType="image/png"/>
  <Override PartName="/word/media/image222.png" ContentType="image/png"/>
  <Override PartName="/word/media/image221.png" ContentType="image/png"/>
  <Override PartName="/word/media/image220.png" ContentType="image/png"/>
  <Override PartName="/word/media/image218.png" ContentType="image/png"/>
  <Override PartName="/word/media/image217.png" ContentType="image/png"/>
  <Override PartName="/word/media/image216.png" ContentType="image/png"/>
  <Override PartName="/word/media/image215.png" ContentType="image/png"/>
  <Override PartName="/word/media/image214.png" ContentType="image/png"/>
  <Override PartName="/word/media/image213.png" ContentType="image/png"/>
  <Override PartName="/word/media/image212.png" ContentType="image/png"/>
  <Override PartName="/word/media/image211.png" ContentType="image/png"/>
  <Override PartName="/word/media/image210.png" ContentType="image/png"/>
  <Override PartName="/word/media/image209.png" ContentType="image/png"/>
  <Override PartName="/word/media/image208.png" ContentType="image/png"/>
  <Override PartName="/word/media/image207.png" ContentType="image/png"/>
  <Override PartName="/word/media/image206.png" ContentType="image/png"/>
  <Override PartName="/word/media/image205.png" ContentType="image/png"/>
  <Override PartName="/word/media/image203.png" ContentType="image/png"/>
  <Override PartName="/word/media/image202.png" ContentType="image/png"/>
  <Override PartName="/word/media/image201.png" ContentType="image/png"/>
  <Override PartName="/word/media/image200.png" ContentType="image/png"/>
  <Override PartName="/word/media/image199.png" ContentType="image/png"/>
  <Override PartName="/word/media/image198.png" ContentType="image/png"/>
  <Override PartName="/word/media/image189.png" ContentType="image/png"/>
  <Override PartName="/word/media/image188.png" ContentType="image/png"/>
  <Override PartName="/word/media/image181.png" ContentType="image/png"/>
  <Override PartName="/word/media/image347.png" ContentType="image/png"/>
  <Override PartName="/word/media/image179.png" ContentType="image/png"/>
  <Override PartName="/word/media/image178.png" ContentType="image/png"/>
  <Override PartName="/word/media/image171.png" ContentType="image/png"/>
  <Override PartName="/word/media/image299.png" ContentType="image/png"/>
  <Override PartName="/word/media/image337.png" ContentType="image/png"/>
  <Override PartName="/word/media/image169.png" ContentType="image/png"/>
  <Override PartName="/word/media/image168.png" ContentType="image/png"/>
  <Override PartName="/word/media/image190.jpeg" ContentType="image/jpeg"/>
  <Override PartName="/word/media/image204.jpeg" ContentType="image/jpeg"/>
  <Override PartName="/word/media/image167.png" ContentType="image/png"/>
  <Override PartName="/word/media/image166.png" ContentType="image/png"/>
  <Override PartName="/word/media/image164.png" ContentType="image/png"/>
  <Override PartName="/word/media/image163.png" ContentType="image/png"/>
  <Override PartName="/word/media/image329.png" ContentType="image/png"/>
  <Override PartName="/word/media/image162.png" ContentType="image/png"/>
  <Override PartName="/word/media/image328.png" ContentType="image/png"/>
  <Override PartName="/word/media/image160.png" ContentType="image/png"/>
  <Override PartName="/word/media/image288.png" ContentType="image/png"/>
  <Override PartName="/word/media/image326.png" ContentType="image/png"/>
  <Override PartName="/word/media/image152.png" ContentType="image/png"/>
  <Override PartName="/word/media/image318.png" ContentType="image/png"/>
  <Override PartName="/word/media/image151.png" ContentType="image/png"/>
  <Override PartName="/word/media/image279.png" ContentType="image/png"/>
  <Override PartName="/word/media/image317.png" ContentType="image/png"/>
  <Override PartName="/word/media/image150.png" ContentType="image/png"/>
  <Override PartName="/word/media/image278.png" ContentType="image/png"/>
  <Override PartName="/word/media/image316.png" ContentType="image/png"/>
  <Override PartName="/word/media/image149.png" ContentType="image/png"/>
  <Override PartName="/word/media/image148.png" ContentType="image/png"/>
  <Override PartName="/word/media/image147.png" ContentType="image/png"/>
  <Override PartName="/word/media/image146.png" ContentType="image/png"/>
  <Override PartName="/word/media/image145.png" ContentType="image/png"/>
  <Override PartName="/word/media/image144.png" ContentType="image/png"/>
  <Override PartName="/word/media/image161.png" ContentType="image/png"/>
  <Override PartName="/word/media/image289.png" ContentType="image/png"/>
  <Override PartName="/word/media/image327.png" ContentType="image/png"/>
  <Override PartName="/word/media/image143.jpeg" ContentType="image/jpeg"/>
  <Override PartName="/word/media/image142.png" ContentType="image/png"/>
  <Override PartName="/word/media/image308.png" ContentType="image/png"/>
  <Override PartName="/word/media/image141.png" ContentType="image/png"/>
  <Override PartName="/word/media/image269.png" ContentType="image/png"/>
  <Override PartName="/word/media/image307.png" ContentType="image/png"/>
  <Override PartName="/word/media/image140.png" ContentType="image/png"/>
  <Override PartName="/word/media/image268.png" ContentType="image/png"/>
  <Override PartName="/word/media/image306.png" ContentType="image/png"/>
  <Override PartName="/word/media/image139.png" ContentType="image/png"/>
  <Override PartName="/word/media/image138.png" ContentType="image/png"/>
  <Override PartName="/word/media/image137.png" ContentType="image/png"/>
  <Override PartName="/word/media/image134.png" ContentType="image/png"/>
  <Override PartName="/word/media/image133.png" ContentType="image/png"/>
  <Override PartName="/word/media/image64.png" ContentType="image/png"/>
  <Override PartName="/word/media/image66.png" ContentType="image/png"/>
  <Override PartName="/word/media/image67.png" ContentType="image/png"/>
  <Override PartName="/word/media/image76.png" ContentType="image/png"/>
  <Override PartName="/word/media/image79.png" ContentType="image/png"/>
  <Override PartName="/word/media/image77.png" ContentType="image/png"/>
  <Override PartName="/word/media/image233.png" ContentType="image/png"/>
  <Override PartName="/word/media/image86.jpeg" ContentType="image/jpeg"/>
  <Override PartName="/word/media/image87.png" ContentType="image/png"/>
  <Override PartName="/word/media/image165.jpeg" ContentType="image/jpeg"/>
  <Override PartName="/word/media/image19.png" ContentType="image/png"/>
  <Override PartName="/word/media/image345.png" ContentType="image/png"/>
  <Override PartName="/word/media/image88.png" ContentType="image/png"/>
  <Override PartName="/word/media/image89.png" ContentType="image/png"/>
  <Override PartName="/word/media/image27.png" ContentType="image/png"/>
  <Override PartName="/word/media/image353.png" ContentType="image/png"/>
  <Override PartName="/word/media/image96.png" ContentType="image/png"/>
  <Override PartName="/word/media/image97.png" ContentType="image/png"/>
  <Override PartName="/word/media/image29.png" ContentType="image/png"/>
  <Override PartName="/word/media/image355.png" ContentType="image/png"/>
  <Override PartName="/word/media/image98.png" ContentType="image/png"/>
  <Override PartName="/word/media/image99.png" ContentType="image/png"/>
  <Override PartName="/word/media/image366.png" ContentType="image/png"/>
  <Override PartName="/word/media/image173.png" ContentType="image/png"/>
  <Override PartName="/word/media/image339.png" ContentType="image/png"/>
  <Override PartName="/word/media/image174.png" ContentType="image/png"/>
  <Override PartName="/word/media/image367.png" ContentType="image/png"/>
  <Override PartName="/word/media/image153.png" ContentType="image/png"/>
  <Override PartName="/word/media/image3.png" ContentType="image/png"/>
  <Override PartName="/word/media/image155.png" ContentType="image/png"/>
  <Override PartName="/word/media/image135.jpeg" ContentType="image/jpeg"/>
  <Override PartName="/word/media/image74.png" ContentType="image/png"/>
  <Override PartName="/word/media/image183.png" ContentType="image/png"/>
  <Override PartName="/word/media/image349.png" ContentType="image/png"/>
  <Override PartName="/word/media/image4.png" ContentType="image/png"/>
  <Override PartName="/word/media/image156.png" ContentType="image/png"/>
  <Override PartName="/word/media/image95.png" ContentType="image/png"/>
  <Override PartName="/word/media/image119.png" ContentType="image/png"/>
  <Override PartName="/word/media/image187.png" ContentType="image/png"/>
  <Override PartName="/word/media/image184.png" ContentType="image/png"/>
  <Override PartName="/word/media/image309.png" ContentType="image/png"/>
  <Override PartName="/word/media/image185.png" ContentType="image/png"/>
  <Override PartName="/word/media/image186.png" ContentType="image/png"/>
  <Override PartName="/word/media/image125.png" ContentType="image/png"/>
  <Override PartName="/word/media/image63.png" ContentType="image/png"/>
  <Override PartName="/word/media/image193.png" ContentType="image/png"/>
  <Override PartName="/word/media/image359.png" ContentType="image/png"/>
  <Override PartName="/word/media/image126.png" ContentType="image/png"/>
  <Override PartName="/word/media/image260.png" ContentType="image/png"/>
  <Override PartName="/word/media/image261.png" ContentType="image/png"/>
  <Override PartName="/word/media/image300.png" ContentType="image/png"/>
  <Override PartName="/word/media/image262.png" ContentType="image/png"/>
  <Override PartName="/word/media/image194.png" ContentType="image/png"/>
  <Override PartName="/word/media/image292.jpeg" ContentType="image/jpeg"/>
  <Override PartName="/word/media/image280.png" ContentType="image/png"/>
  <Override PartName="/word/media/image348.png" ContentType="image/png"/>
  <Override PartName="/word/media/image182.png" ContentType="image/png"/>
  <Override PartName="/word/media/image46.jpeg" ContentType="image/jpeg"/>
  <Override PartName="/word/media/image219.png" ContentType="image/png"/>
  <Override PartName="/word/media/image69.png" ContentType="image/png"/>
  <Override PartName="/word/media/image290.png" ContentType="image/png"/>
  <Override PartName="/word/media/image124.png" ContentType="image/png"/>
  <Override PartName="/word/media/image358.png" ContentType="image/png"/>
  <Override PartName="/word/media/image192.png" ContentType="image/png"/>
  <Override PartName="/word/media/image130.png" ContentType="image/png"/>
  <Override PartName="/word/media/image333.png" ContentType="image/png"/>
  <Override PartName="/word/media/image295.png" ContentType="image/png"/>
  <Override PartName="/word/media/image319.jpeg" ContentType="image/jpeg"/>
  <Override PartName="/word/media/image72.png" ContentType="image/png"/>
  <Override PartName="/word/media/image368.png" ContentType="image/png"/>
  <Override PartName="/word/media/image175.png" ContentType="image/png"/>
  <Override PartName="/word/media/image294.png" ContentType="image/png"/>
  <Override PartName="/word/media/image332.png" ContentType="image/png"/>
  <Override PartName="/word/media/image73.png" ContentType="image/png"/>
  <Override PartName="/word/media/image369.png" ContentType="image/png"/>
  <Override PartName="/word/media/image176.png" ContentType="image/png"/>
  <Override PartName="/word/media/image71.png" ContentType="image/png"/>
  <Override PartName="/word/media/image330.png" ContentType="image/png"/>
  <Override PartName="/word/media/image70.png" ContentType="image/png"/>
  <Override PartName="/word/media/image122.png" ContentType="image/png"/>
  <Override PartName="/word/media/image356.png" ContentType="image/png"/>
  <Override PartName="/word/media/image357.png" ContentType="image/png"/>
  <Override PartName="/word/media/image191.png" ContentType="image/png"/>
  <Override PartName="/word/media/image123.png" ContentType="image/png"/>
  <Override PartName="/word/media/image287.png" ContentType="image/png"/>
  <Override PartName="/word/media/image325.png" ContentType="image/png"/>
  <Override PartName="/word/media/image132.png" ContentType="image/png"/>
  <Override PartName="/word/media/image334.png" ContentType="image/png"/>
  <Override PartName="/word/media/image296.png" ContentType="image/png"/>
  <Override PartName="/word/media/image331.png" ContentType="image/png"/>
  <Override PartName="/word/media/image293.png" ContentType="image/png"/>
  <Override PartName="/word/media/image335.png" ContentType="image/png"/>
  <Override PartName="/word/media/image297.png" ContentType="image/png"/>
  <Override PartName="/word/media/image47.jpeg" ContentType="image/jpeg"/>
  <Override PartName="/word/media/image291.png" ContentType="image/png"/>
  <Override PartName="/word/media/image324.png" ContentType="image/png"/>
  <Override PartName="/word/media/image286.png" ContentType="image/png"/>
  <Override PartName="/word/media/image102.png" ContentType="image/png"/>
  <Override PartName="/word/media/image336.png" ContentType="image/png"/>
  <Override PartName="/word/media/image298.png" ContentType="image/png"/>
  <Override PartName="/word/media/image170.png" ContentType="image/png"/>
  <Override PartName="/word/media/image338.png" ContentType="image/png"/>
  <Override PartName="/word/media/image172.png" ContentType="image/png"/>
  <Override PartName="/word/media/image315.png" ContentType="image/png"/>
  <Override PartName="/word/media/image277.png" ContentType="image/png"/>
  <Override PartName="/word/media/image346.png" ContentType="image/png"/>
  <Override PartName="/word/media/image180.png" ContentType="image/png"/>
  <Override PartName="/word/media/image112.png" ContentType="image/png"/>
  <Override PartName="/word/media/image323.png" ContentType="image/png"/>
  <Override PartName="/word/media/image285.png" ContentType="image/png"/>
  <Override PartName="/word/media/image271.png" ContentType="image/png"/>
  <Override PartName="/word/media/image322.png" ContentType="image/png"/>
  <Override PartName="/word/media/image284.png" ContentType="image/png"/>
  <Override PartName="/word/media/image270.png" ContentType="image/png"/>
  <Override PartName="/word/media/image321.png" ContentType="image/png"/>
  <Override PartName="/word/media/image283.png" ContentType="image/png"/>
  <Override PartName="/word/media/image312.png" ContentType="image/png"/>
  <Override PartName="/word/media/image274.png" ContentType="image/png"/>
  <Override PartName="/word/media/image320.png" ContentType="image/png"/>
  <Override PartName="/word/media/image282.png" ContentType="image/png"/>
  <Override PartName="/word/media/image311.png" ContentType="image/png"/>
  <Override PartName="/word/media/image273.png" ContentType="image/png"/>
  <Override PartName="/word/media/image281.png" ContentType="image/png"/>
  <Override PartName="/word/media/image272.png" ContentType="image/png"/>
  <Override PartName="/word/media/image310.png" ContentType="image/png"/>
  <Override PartName="/word/media/image22.jpeg" ContentType="image/jpeg"/>
  <Override PartName="/word/media/image314.png" ContentType="image/png"/>
  <Override PartName="/word/media/image276.png" ContentType="image/png"/>
  <Override PartName="/word/media/image305.png" ContentType="image/png"/>
  <Override PartName="/word/media/image267.png" ContentType="image/png"/>
  <Override PartName="/word/media/image313.png" ContentType="image/png"/>
  <Override PartName="/word/media/image275.png" ContentType="image/png"/>
  <Override PartName="/word/media/image266.png" ContentType="image/png"/>
  <Override PartName="/word/media/image304.png" ContentType="image/png"/>
  <Override PartName="/word/media/image303.png" ContentType="image/png"/>
  <Override PartName="/word/media/image265.png" ContentType="image/png"/>
  <Override PartName="/word/media/image302.png" ContentType="image/png"/>
  <Override PartName="/word/media/image264.png" ContentType="image/png"/>
  <Override PartName="/word/media/image301.png" ContentType="image/png"/>
  <Override PartName="/word/media/image263.png" ContentType="image/png"/>
  <Override PartName="/word/media/image62.png" ContentType="image/png"/>
  <Override PartName="/word/media/image61.png" ContentType="image/png"/>
  <Override PartName="/word/media/image60.png" ContentType="image/png"/>
  <Override PartName="/word/media/image65.png" ContentType="image/png"/>
  <Override PartName="/word/media/image118.png" ContentType="image/png"/>
  <Override PartName="/word/media/image94.png" ContentType="image/png"/>
  <Override PartName="/word/media/image26.png" ContentType="image/png"/>
  <Override PartName="/word/media/image352.png" ContentType="image/png"/>
  <Override PartName="/word/media/image350.png" ContentType="image/png"/>
  <Override PartName="/word/media/image24.png" ContentType="image/png"/>
  <Override PartName="/word/media/image116.png" ContentType="image/png"/>
  <Override PartName="/word/media/image92.png" ContentType="image/png"/>
  <Override PartName="/word/media/image31.png" ContentType="image/png"/>
  <Override PartName="/word/media/image9.png" ContentType="image/png"/>
  <Override PartName="/word/media/image113.jpeg" ContentType="image/jpeg"/>
  <Override PartName="/word/media/image114.png" ContentType="image/png"/>
  <Override PartName="/word/media/image90.png" ContentType="image/png"/>
  <Override PartName="/word/media/image351.png" ContentType="image/png"/>
  <Override PartName="/word/media/image25.png" ContentType="image/png"/>
  <Override PartName="/word/media/image117.png" ContentType="image/png"/>
  <Override PartName="/word/media/image93.png" ContentType="image/png"/>
  <Override PartName="/word/media/image340.png" ContentType="image/png"/>
  <Override PartName="/word/media/image14.png" ContentType="image/png"/>
  <Override PartName="/word/media/image106.png" ContentType="image/png"/>
  <Override PartName="/word/media/image82.png" ContentType="image/png"/>
  <Override PartName="/word/media/image2.png" ContentType="image/png"/>
  <Override PartName="/word/media/image154.png" ContentType="image/png"/>
  <Override PartName="/word/media/image32.png" ContentType="image/png"/>
  <Override PartName="/word/media/image115.png" ContentType="image/png"/>
  <Override PartName="/word/media/image91.png" ContentType="image/png"/>
  <Override PartName="/word/media/image23.png" ContentType="image/png"/>
  <Override PartName="/word/media/image104.png" ContentType="image/png"/>
  <Override PartName="/word/media/image80.png" ContentType="image/png"/>
  <Override PartName="/word/media/image12.png" ContentType="image/png"/>
  <Override PartName="/word/media/image341.png" ContentType="image/png"/>
  <Override PartName="/word/media/image15.png" ContentType="image/png"/>
  <Override PartName="/word/media/image107.png" ContentType="image/png"/>
  <Override PartName="/word/media/image83.png" ContentType="image/png"/>
  <Override PartName="/word/media/image33.png" ContentType="image/png"/>
  <Override PartName="/word/media/image105.png" ContentType="image/png"/>
  <Override PartName="/word/media/image81.png" ContentType="image/png"/>
  <Override PartName="/word/media/image13.png" ContentType="image/png"/>
  <Override PartName="/word/media/image342.png" ContentType="image/png"/>
  <Override PartName="/word/media/image16.png" ContentType="image/png"/>
  <Override PartName="/word/media/image136.jpeg" ContentType="image/jpeg"/>
  <Override PartName="/word/media/image108.png" ContentType="image/png"/>
  <Override PartName="/word/media/image84.png" ContentType="image/png"/>
  <Override PartName="/word/media/image360.png" ContentType="image/png"/>
  <Override PartName="/word/media/image34.png" ContentType="image/png"/>
  <Override PartName="/word/media/image343.png" ContentType="image/png"/>
  <Override PartName="/word/media/image17.png" ContentType="image/png"/>
  <Override PartName="/word/media/image5.png" ContentType="image/png"/>
  <Override PartName="/word/media/image157.png" ContentType="image/png"/>
  <Override PartName="/word/media/image100.png" ContentType="image/png"/>
  <Override PartName="/word/media/image361.png" ContentType="image/png"/>
  <Override PartName="/word/media/image35.png" ContentType="image/png"/>
  <Override PartName="/word/media/image10.png" ContentType="image/png"/>
  <Override PartName="/word/media/image344.png" ContentType="image/png"/>
  <Override PartName="/word/media/image18.png" ContentType="image/png"/>
  <Override PartName="/word/media/image6.png" ContentType="image/png"/>
  <Override PartName="/word/media/image158.png" ContentType="image/png"/>
  <Override PartName="/word/media/image229.png" ContentType="image/png"/>
  <Override PartName="/word/media/image101.png" ContentType="image/png"/>
  <Override PartName="/word/media/image362.png" ContentType="image/png"/>
  <Override PartName="/word/media/image36.png" ContentType="image/png"/>
  <Override PartName="/word/media/image103.jpeg" ContentType="image/jpeg"/>
  <Override PartName="/word/media/image11.png" ContentType="image/png"/>
  <Override PartName="/word/media/image75.png" ContentType="image/png"/>
  <Override PartName="/word/media/image365.png" ContentType="image/png"/>
  <Override PartName="/word/media/image39.png" ContentType="image/png"/>
  <Override PartName="/word/media/image7.png" ContentType="image/png"/>
  <Override PartName="/word/media/image159.png" ContentType="image/png"/>
  <Override PartName="/word/media/image363.png" ContentType="image/png"/>
  <Override PartName="/word/media/image37.png" ContentType="image/png"/>
  <Override PartName="/word/media/image85.png" ContentType="image/png"/>
  <Override PartName="/word/media/image109.png" ContentType="image/png"/>
  <Override PartName="/word/media/image177.png" ContentType="image/png"/>
  <Override PartName="/word/media/image49.png" ContentType="image/png"/>
  <Override PartName="/word/media/image8.png" ContentType="image/png"/>
  <Override PartName="/word/media/image30.png" ContentType="image/png"/>
  <Override PartName="/word/media/image21.jpeg" ContentType="image/jpeg"/>
  <Override PartName="/word/media/image364.png" ContentType="image/png"/>
  <Override PartName="/word/media/image38.png" ContentType="image/png"/>
  <Override PartName="/word/media/image127.png" ContentType="image/png"/>
  <Override PartName="/word/media/image19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68.png" ContentType="image/png"/>
  <Override PartName="/word/media/image78.png" ContentType="image/png"/>
  <Override PartName="/word/media/image1.png" ContentType="image/png"/>
  <Override PartName="/word/media/image48.jpeg" ContentType="image/jpeg"/>
  <Override PartName="/word/media/image111.png" ContentType="image/png"/>
  <Override PartName="/word/media/image239.png" ContentType="image/png"/>
  <Override PartName="/word/media/image50.png" ContentType="image/png"/>
  <Override PartName="/word/media/image51.png" ContentType="image/png"/>
  <Override PartName="/word/media/image52.png" ContentType="image/png"/>
  <Override PartName="/word/media/image54.png" ContentType="image/png"/>
  <Override PartName="/word/media/image28.png" ContentType="image/png"/>
  <Override PartName="/word/media/image354.png" ContentType="image/png"/>
  <Override PartName="/word/media/image20.jpeg" ContentType="image/jpeg"/>
  <Override PartName="/word/media/image53.jpeg" ContentType="image/jpeg"/>
  <Override PartName="/word/media/image55.png" ContentType="image/png"/>
  <Override PartName="/word/media/image56.png" ContentType="image/png"/>
  <Override PartName="/word/media/image57.png" ContentType="image/png"/>
  <Override PartName="/word/media/image58.png" ContentType="image/png"/>
  <Override PartName="/word/media/image228.jpeg" ContentType="image/jpeg"/>
  <Override PartName="/word/media/image59.png" ContentType="image/png"/>
  <Override PartName="/word/media/image128.png" ContentType="image/png"/>
  <Override PartName="/word/media/image196.png" ContentType="image/png"/>
  <Override PartName="/word/media/image129.png" ContentType="image/png"/>
  <Override PartName="/word/media/image197.png" ContentType="image/png"/>
  <Override PartName="/word/media/image131.png" ContentType="image/png"/>
  <Override PartName="/word/media/image25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19 July 2016</w:t>
        <w:br/>
        <w:br/>
        <w:br/>
        <w:br/>
        <w:t>Goal 4: Ensure inclusive and equitable quality education and promote lifelong learning opportunities for all</w:t>
        <w:br/>
        <w:br/>
        <w:t>Target 4.5: By 2030, eliminate gender disparities in education and ensure equal access to all levels of education and vocational training for the vulnerable, including persons with disabilities, indigenous peoples and children in vulnerable situations</w:t>
        <w:br/>
        <w:br/>
        <w:t>Indicator 4.5.1: Parity indices (female/male, rural/urban, bottom/top wealth quintile and others such as disability status, indigenous peoples and conflict-affected, as data become available) for all education indicators on this list that can be disaggregated</w:t>
        <w:br/>
        <w:br/>
        <w:br/>
        <w:br/>
        <w:t>Institutional information</w:t>
        <w:br/>
        <w:br/>
        <w:br/>
        <w:br/>
        <w:t>Organization(s):</w:t>
        <w:br/>
        <w:br/>
        <w:br/>
        <w:br/>
        <w:t>UNESCO Institute for Statistics (UNESCO-UIS)</w:t>
        <w:br/>
        <w:br/>
        <w:br/>
        <w:br/>
        <w:t>Concepts and definitions</w:t>
        <w:br/>
        <w:br/>
        <w:br/>
        <w:br/>
        <w:t>Definition:</w:t>
        <w:br/>
        <w:br/>
        <w:br/>
        <w:br/>
        <w:t>Parity indices require data for the specific groups of interest. They represent the ratio of the indicator value for one group to that of the other. Typically, the likely more disadvantaged group is placed in the numerator. A value of exactly 1 indicates parity between the two groups.</w:t>
        <w:br/>
        <w:br/>
        <w:br/>
        <w:br/>
        <w:t>Rationale:</w:t>
        <w:br/>
        <w:br/>
        <w:br/>
        <w:br/>
        <w:t>To measure the general level of disparity between two sub-populations of interest with regard to a given indicator. The further from 1 the parity index lies, the greater the disparity between the two groups of interest.</w:t>
        <w:br/>
        <w:br/>
        <w:br/>
        <w:br/>
        <w:t>Concepts:</w:t>
        <w:br/>
        <w:br/>
        <w:br/>
        <w:br/>
        <w:t>See metadata for relevant underlying indicator.</w:t>
        <w:br/>
        <w:br/>
        <w:br/>
        <w:br/>
        <w:t>Comments and limitations:</w:t>
        <w:br/>
        <w:br/>
        <w:br/>
        <w:br/>
        <w:t>The indicator is not symmetrical about 1 but a simple transformation can make it so (by inverting ratios that exceed 1 and subtracting them from 2). This will make interpretation easier.</w:t>
        <w:br/>
        <w:br/>
        <w:br/>
        <w:br/>
        <w:t>Methodology</w:t>
        <w:br/>
        <w:br/>
        <w:br/>
        <w:br/>
        <w:t>Computation Method:</w:t>
        <w:br/>
        <w:br/>
        <w:br/>
        <w:br/>
        <w:t xml:space="preserve">The indicator value of the likely more disadvantaged group is divided by the indicator value of the other sub-population of interest. </w:t>
        <w:br/>
        <w:br/>
        <w:br/>
        <w:br/>
        <w:t>DPI = [Indi]d</w:t>
        <w:br/>
        <w:br/>
        <w:br/>
        <w:br/>
        <w:t>[Indi]a</w:t>
        <w:br/>
        <w:br/>
        <w:br/>
        <w:br/>
        <w:t>where:</w:t>
        <w:br/>
        <w:br/>
        <w:br/>
        <w:br/>
        <w:t>DPI = the Dimension (Gender, Wealth, Location, etc.) Parity Index</w:t>
        <w:br/>
        <w:br/>
        <w:br/>
        <w:br/>
        <w:t>Indi = the Education 2030 Indicator i for which an equity measure is needed.</w:t>
        <w:br/>
        <w:br/>
        <w:br/>
        <w:br/>
        <w:t>d = the likely disadvantaged group (e.g. female, poorest, etc.)</w:t>
        <w:br/>
        <w:br/>
        <w:br/>
        <w:br/>
        <w:t>a = the likely advantaged group (e.g. male, richest, etc.)</w:t>
        <w:br/>
        <w:br/>
        <w:br/>
        <w:br/>
        <w:t>Disaggregation:</w:t>
        <w:br/>
        <w:br/>
        <w:br/>
        <w:br/>
        <w:t>None because the parity indices directly compare two sub-populations of interest.</w:t>
        <w:br/>
        <w:br/>
        <w:br/>
        <w:br/>
        <w:t>Treatment of missing values:</w:t>
        <w:br/>
        <w:br/>
        <w:br/>
        <w:br/>
        <w:t>At country level</w:t>
        <w:br/>
        <w:br/>
        <w:br/>
        <w:br/>
        <w:t>The same as the underlying indicator.</w:t>
        <w:br/>
        <w:br/>
        <w:br/>
        <w:br/>
        <w:t>At regional and global levels</w:t>
        <w:br/>
        <w:br/>
        <w:br/>
        <w:br/>
        <w:t>The same as the underlying indicator.</w:t>
        <w:br/>
        <w:br/>
        <w:br/>
        <w:br/>
        <w:t>Regional aggregates:</w:t>
        <w:br/>
        <w:br/>
        <w:br/>
        <w:br/>
        <w:t>The same as the underlying indicator.</w:t>
        <w:br/>
        <w:br/>
        <w:br/>
        <w:br/>
        <w:t>Sources of discrepancies:</w:t>
        <w:br/>
        <w:br/>
        <w:br/>
        <w:br/>
        <w:t>The same as the underlying indicator.</w:t>
        <w:br/>
        <w:br/>
        <w:br/>
        <w:br/>
        <w:t>Data Sources</w:t>
        <w:br/>
        <w:br/>
        <w:br/>
        <w:br/>
        <w:t>Description:</w:t>
        <w:br/>
        <w:br/>
        <w:br/>
        <w:br/>
        <w:t>The sources are the same as for the underlying indicators for this goal.</w:t>
        <w:br/>
        <w:br/>
        <w:br/>
        <w:br/>
        <w:t>Collection process:</w:t>
        <w:br/>
        <w:br/>
        <w:br/>
        <w:br/>
        <w:t>The same as the underlying indicator.</w:t>
        <w:br/>
        <w:br/>
        <w:br/>
        <w:br/>
        <w:t>Data Availability</w:t>
        <w:br/>
        <w:br/>
        <w:br/>
        <w:br/>
        <w:t xml:space="preserve">Depends on underlying indicator </w:t>
        <w:br/>
        <w:br/>
        <w:br/>
        <w:br/>
        <w:t>Calendar</w:t>
        <w:br/>
        <w:br/>
        <w:br/>
        <w:br/>
        <w:t>Data collection:</w:t>
        <w:br/>
        <w:br/>
        <w:br/>
        <w:br/>
        <w:t xml:space="preserve">Depends on underlying indicator. </w:t>
        <w:br/>
        <w:br/>
        <w:br/>
        <w:br/>
        <w:t>Data release:</w:t>
        <w:br/>
        <w:br/>
        <w:br/>
        <w:br/>
        <w:t xml:space="preserve">Depends on underlying indicator. </w:t>
        <w:br/>
        <w:br/>
        <w:br/>
        <w:br/>
        <w:t>Data providers</w:t>
        <w:br/>
        <w:br/>
        <w:br/>
        <w:br/>
        <w:t>The same as the underlying indicator.</w:t>
        <w:br/>
        <w:br/>
        <w:br/>
        <w:br/>
        <w:t>Data compilers</w:t>
        <w:br/>
        <w:br/>
        <w:br/>
        <w:br/>
        <w:t>UNESCO Institute for Statistics</w:t>
        <w:br/>
        <w:br/>
        <w:br/>
        <w:br/>
        <w:t>References</w:t>
        <w:br/>
        <w:br/>
        <w:br/>
        <w:br/>
        <w:t>URL:</w:t>
        <w:br/>
        <w:br/>
        <w:br/>
        <w:br/>
        <w:t>http://www.uis.unesco.org/Pages/default.aspx</w:t>
        <w:br/>
        <w:br/>
        <w:br/>
        <w:br/>
        <w:t>References:</w:t>
        <w:br/>
        <w:br/>
        <w:br/>
        <w:br/>
        <w:t>See references for each underlying indicator.</w:t>
        <w:br/>
        <w:br/>
        <w:br/>
        <w:br/>
        <w:t>Related indicators as of February 2020</w:t>
        <w:br/>
        <w:br/>
        <w:br/>
        <w:br/>
        <w:t>All equity targets and targets associated with the underlying indicators.</w:t>
      </w:r>
    </w:p>
    <w:p>
      <w:pPr>
        <w:pStyle w:val="Normal"/>
        <w:rPr/>
      </w:pPr>
      <w:r>
        <w:rPr/>
        <w:t>Last updated: March 2020</w:t>
        <w:br/>
        <w:br/>
        <w:br/>
        <w:br/>
        <w:t>Goal 4: Ensure inclusive and equitable quality education and promote lifelong learning opportunities for all</w:t>
        <w:br/>
        <w:br/>
        <w:t>Target 4.3: By 2030, ensure equal access for all women and men to affordable and quality technical, vocational and tertiary education, including university</w:t>
        <w:br/>
        <w:br/>
        <w:t>Indicator 4.3.1: Participation rate of youth and adults in formal and non-formal education and training in the previous 12 months, by sex</w:t>
        <w:br/>
        <w:br/>
        <w:br/>
        <w:br/>
        <w:t>Institutional information</w:t>
        <w:br/>
        <w:br/>
        <w:br/>
        <w:br/>
        <w:t>Organization(s):</w:t>
        <w:br/>
        <w:br/>
        <w:br/>
        <w:br/>
        <w:t>UNESCO Institute for Statistics (UNESCO-UIS)</w:t>
        <w:br/>
        <w:br/>
        <w:br/>
        <w:br/>
        <w:t>Concepts and definitions</w:t>
        <w:br/>
        <w:br/>
        <w:br/>
        <w:br/>
        <w:t>Definition:</w:t>
        <w:br/>
        <w:br/>
        <w:br/>
        <w:br/>
        <w:t xml:space="preserve">The percentage of youth and adults in a given age range (e.g. 15-24 years, 25-64 years, etc.) participating in formal or non-formal education or training in a given time period (e.g. last 12 months). </w:t>
        <w:br/>
        <w:br/>
        <w:br/>
        <w:br/>
        <w:t>Rationale:</w:t>
        <w:br/>
        <w:br/>
        <w:br/>
        <w:br/>
        <w:t>To show the level of participation of youth and adults in education and training of all types. A high value indicates a large share of the population in the relevant age group is participating in formal and non-formal education and training.</w:t>
        <w:br/>
        <w:br/>
        <w:br/>
        <w:br/>
        <w:t>Concepts:</w:t>
        <w:br/>
        <w:br/>
        <w:br/>
        <w:br/>
        <w:t>Formal education and training is defined as education provided by the system of schools, colleges, universities and other formal educational institutions that normally constitutes a continuous ‘ladder’ of full-time education for children and young people, generally beginning at the age of 5 to 7 and continuing to up to 20 or 25 years old. In some countries, the upper parts of this ‘ladder’ are organized programmes of joint part-time employment and part-time participation in the regular school and university system.</w:t>
        <w:br/>
        <w:br/>
        <w:br/>
        <w:br/>
        <w:t>Non-formal education and training is defined as any organized and sustained learning activities that do not correspond exactly to the above definition of formal education. Non-formal education may therefore take place both within and outside educational institutions and cater to people of all ages. Depending on national contexts, it may cover educational programmes to impart adult literacy, life-skills, work-skills, and general culture.</w:t>
        <w:br/>
        <w:br/>
        <w:br/>
        <w:br/>
        <w:t>Comments and limitations:</w:t>
        <w:br/>
        <w:br/>
        <w:br/>
        <w:br/>
        <w:t>Formal and non-formal education and training can be offered in a variety of settings including schools and universities, workplace environments and others and can have a variety of durations. Administrative data often capture only provision in formal settings such as schools and universities. Participation rates do not capture the intensity or quality of the provision nor the outcomes of the education and training on offer.</w:t>
        <w:br/>
        <w:br/>
        <w:br/>
        <w:br/>
        <w:t>Methodology</w:t>
        <w:br/>
        <w:br/>
        <w:br/>
        <w:br/>
        <w:t>Computation Method:</w:t>
        <w:br/>
        <w:br/>
        <w:br/>
        <w:br/>
        <w:t>The number of people in selected age groups participating in formal or non-formal education or training is expressed as a percentage of the population of the same age.</w:t>
        <w:br/>
        <w:br/>
        <w:br/>
        <w:br/>
        <w:t>PRAGi = EAGi</w:t>
        <w:br/>
        <w:br/>
        <w:br/>
        <w:br/>
        <w:t>PAGi</w:t>
        <w:br/>
        <w:br/>
        <w:br/>
        <w:br/>
        <w:t>where:</w:t>
        <w:br/>
        <w:br/>
        <w:br/>
        <w:br/>
        <w:t>PRAGi = participation rate of the population in age group i in formal and non-formal education and training</w:t>
        <w:br/>
        <w:br/>
        <w:br/>
        <w:br/>
        <w:t>EAGi = enrolment of the population in age group i in formal and non-formal education and training</w:t>
        <w:br/>
        <w:br/>
        <w:br/>
        <w:br/>
        <w:t>PAGi = population in age group i</w:t>
        <w:br/>
        <w:br/>
        <w:br/>
        <w:br/>
        <w:t>i = 15-24, 15 and above, 25-64 etc</w:t>
        <w:br/>
        <w:br/>
        <w:br/>
        <w:br/>
        <w:t>Disaggregation:</w:t>
        <w:br/>
        <w:br/>
        <w:br/>
        <w:br/>
        <w:t xml:space="preserve">By age and sex from administrative sources, and by age, sex, location and income from household surveys. </w:t>
        <w:br/>
        <w:br/>
        <w:br/>
        <w:br/>
        <w:t>Treatment of missing values:</w:t>
        <w:br/>
        <w:br/>
        <w:br/>
        <w:br/>
        <w:t>At country level</w:t>
        <w:br/>
        <w:br/>
        <w:br/>
        <w:br/>
        <w:t>None by data compiler.</w:t>
        <w:br/>
        <w:br/>
        <w:br/>
        <w:br/>
        <w:t>At regional and global levels</w:t>
        <w:br/>
        <w:br/>
        <w:br/>
        <w:br/>
        <w:t>None by data compiler.</w:t>
        <w:br/>
        <w:br/>
        <w:br/>
        <w:br/>
        <w:t>Regional aggregates:</w:t>
        <w:br/>
        <w:br/>
        <w:br/>
        <w:br/>
        <w:t>Regional and global aggregates are not currently available for this indicator.</w:t>
        <w:br/>
        <w:br/>
        <w:br/>
        <w:br/>
        <w:t>Sources of discrepancies:</w:t>
        <w:br/>
        <w:br/>
        <w:br/>
        <w:br/>
        <w:t>None.</w:t>
        <w:br/>
        <w:br/>
        <w:br/>
        <w:br/>
        <w:t>Data Sources</w:t>
        <w:br/>
        <w:br/>
        <w:br/>
        <w:br/>
        <w:t>Description:</w:t>
        <w:br/>
        <w:br/>
        <w:br/>
        <w:br/>
        <w:t xml:space="preserve">Administrative data from schools and other places of education and training or household survey data on participants in formal and non-formal education and training by single year of age; population censuses and surveys for population estimates by single year of age (if using administrative data on enrolment). </w:t>
        <w:br/>
        <w:br/>
        <w:br/>
        <w:br/>
        <w:t>Collection process:</w:t>
        <w:br/>
        <w:br/>
        <w:br/>
        <w:br/>
        <w:t>Data are collected from the respective organizations responsible for each survey.</w:t>
        <w:br/>
        <w:br/>
        <w:br/>
        <w:br/>
        <w:t>Data Availability</w:t>
        <w:br/>
        <w:br/>
        <w:br/>
        <w:br/>
        <w:t>Description:</w:t>
        <w:br/>
        <w:br/>
        <w:br/>
        <w:br/>
        <w:t>99 countries with at least one data point for the period 2010-2018.</w:t>
        <w:br/>
        <w:br/>
        <w:br/>
        <w:br/>
        <w:t>Time series:</w:t>
        <w:br/>
        <w:br/>
        <w:br/>
        <w:br/>
        <w:t>1994-2018 in UIS database; 2000-2018 in SDG global database.</w:t>
        <w:br/>
        <w:br/>
        <w:br/>
        <w:br/>
        <w:t>Calendar</w:t>
        <w:br/>
        <w:br/>
        <w:br/>
        <w:br/>
        <w:t>Data collection:</w:t>
        <w:br/>
        <w:br/>
        <w:br/>
        <w:br/>
        <w:t xml:space="preserve">Various depending on survey and country. </w:t>
        <w:br/>
        <w:br/>
        <w:br/>
        <w:br/>
        <w:t>Data release:</w:t>
        <w:br/>
        <w:br/>
        <w:br/>
        <w:br/>
        <w:t xml:space="preserve">Various depending on survey and country. </w:t>
        <w:br/>
        <w:br/>
        <w:br/>
        <w:br/>
        <w:t>Data providers</w:t>
        <w:br/>
        <w:br/>
        <w:br/>
        <w:br/>
        <w:t>Ministries of Education and /or National Statistical Offices.</w:t>
        <w:br/>
        <w:br/>
        <w:br/>
        <w:br/>
        <w:t>Data compilers</w:t>
        <w:br/>
        <w:br/>
        <w:br/>
        <w:br/>
        <w:t>UNESCO Institute for Statistics</w:t>
        <w:br/>
        <w:br/>
        <w:br/>
        <w:br/>
        <w:t>References</w:t>
        <w:br/>
        <w:br/>
        <w:br/>
        <w:br/>
        <w:t>URL:</w:t>
        <w:br/>
        <w:br/>
        <w:br/>
        <w:br/>
        <w:t>http://www.uis.unesco.org/Pages/default.aspx</w:t>
        <w:br/>
        <w:br/>
        <w:br/>
        <w:br/>
        <w:t>References:</w:t>
        <w:br/>
        <w:br/>
        <w:br/>
        <w:br/>
        <w:t xml:space="preserve">European Adult Education Survey (AES): http://www.eui.eu/Research/Library/ResearchGuides/Economics/Statistics/DataPortal/AES.aspx </w:t>
        <w:br/>
        <w:br/>
        <w:br/>
        <w:br/>
        <w:t xml:space="preserve">European Continuing Vocational Training Survey: http://ec.europa.eu/eurostat/cache/metadata/en/trng_cvts_esms.htm </w:t>
        <w:br/>
        <w:br/>
        <w:br/>
        <w:br/>
        <w:t>European Labour Force Survey: http://ec.europa.eu/eurostat/cache/metadata/en/trng_lfs_4w0_esms.htm</w:t>
        <w:br/>
        <w:br/>
        <w:br/>
        <w:br/>
        <w:t>Related indicators as of February 2020</w:t>
        <w:br/>
        <w:br/>
        <w:br/>
        <w:br/>
        <w:t>1.4, 4.4, 4.5, 5.b, 8.5, 9.2</w:t>
      </w:r>
    </w:p>
    <w:p>
      <w:pPr>
        <w:pStyle w:val="Normal"/>
        <w:rPr/>
      </w:pPr>
      <w:r>
        <w:rPr/>
        <w:t>Last updated: March 2020</w:t>
        <w:br/>
        <w:br/>
        <w:br/>
        <w:br/>
        <w:t>Goal 4: Ensure inclusive and equitable quality education and promote lifelong learning opportunities for all</w:t>
        <w:br/>
        <w:br/>
        <w:t>Target 4.c: By 2030, substantially increase the supply of qualified teachers, including through international cooperation for teacher training in developing countries, especially least developed countries and small island developing States</w:t>
        <w:br/>
        <w:br/>
        <w:t>Indicator 4.c.1: Proportion of teachers with the minimum required qualifications, by education level</w:t>
        <w:br/>
        <w:br/>
        <w:br/>
        <w:br/>
        <w:t>Institutional information</w:t>
        <w:br/>
        <w:br/>
        <w:br/>
        <w:br/>
        <w:t>Organization(s):</w:t>
        <w:br/>
        <w:br/>
        <w:br/>
        <w:br/>
        <w:t>UNESCO Institute for Statistics (UNESCO-UIS)</w:t>
        <w:br/>
        <w:br/>
        <w:br/>
        <w:br/>
        <w:t>Concepts and definitions</w:t>
        <w:br/>
        <w:br/>
        <w:br/>
        <w:br/>
        <w:t>Definition:</w:t>
        <w:br/>
        <w:br/>
        <w:br/>
        <w:br/>
        <w:t>The percentage of teachers by level of education taught (pre-primary, primary, lower secondary and upper secondary education) who have received at least the minimum organized pedagogical teacher training pre-service and in-service required for teaching at the relevant level in a given country</w:t>
        <w:br/>
        <w:br/>
        <w:br/>
        <w:br/>
        <w:t>Rationale:</w:t>
        <w:br/>
        <w:br/>
        <w:br/>
        <w:br/>
        <w:t xml:space="preserve">Teachers play a key role in ensuring the quality of education provided. Ideally all teachers should receive adequate, appropriate and relevant pedagogical training to teach at the chosen level of education and be academically well-qualified in the subject(s) they are expected to teach. This indicator measures the share of the teaching work force which is pedagogically well-trained. </w:t>
        <w:br/>
        <w:br/>
        <w:br/>
        <w:br/>
        <w:t>A high value indicates that students are being taught by teachers who are pedagogically well-trained to teach.</w:t>
        <w:br/>
        <w:br/>
        <w:br/>
        <w:br/>
        <w:t>Concepts:</w:t>
        <w:br/>
        <w:br/>
        <w:br/>
        <w:br/>
        <w:t>A teacher is trained if they have received at least the minimum organized pedagogical teacher training pre-service and in-service required for teaching at the relevant level in a given country.</w:t>
        <w:br/>
        <w:br/>
        <w:br/>
        <w:br/>
        <w:t>Comments and limitations:</w:t>
        <w:br/>
        <w:br/>
        <w:br/>
        <w:br/>
        <w:t>It is important to note that national minimum training requirements can vary widely from one country to the next. This variability between countries lessens the usefulness of global tracking because the indicator would only show the percent reaching national standards, not whether teachers in different countries have similar levels of training. Further work would be required if a common standard for teacher training is to be applied across countries.</w:t>
        <w:br/>
        <w:br/>
        <w:br/>
        <w:br/>
        <w:t>Methodology</w:t>
        <w:br/>
        <w:br/>
        <w:br/>
        <w:br/>
        <w:t>Computation Method:</w:t>
        <w:br/>
        <w:br/>
        <w:br/>
        <w:br/>
        <w:t>The number of teachers in a given level of education who are trained is expressed as a percentage of all teachers in that level of education.</w:t>
        <w:br/>
        <w:br/>
        <w:br/>
        <w:br/>
        <w:t>PTTn = TTn</w:t>
        <w:br/>
        <w:br/>
        <w:br/>
        <w:br/>
        <w:t>Tn</w:t>
        <w:br/>
        <w:br/>
        <w:br/>
        <w:br/>
        <w:t>where:</w:t>
        <w:br/>
        <w:br/>
        <w:br/>
        <w:br/>
        <w:t>PTTn = percentage of trained teachers at level n of education</w:t>
        <w:br/>
        <w:br/>
        <w:br/>
        <w:br/>
        <w:t>TTn = trained teachers at level n of education</w:t>
        <w:br/>
        <w:br/>
        <w:br/>
        <w:br/>
        <w:t>Tn = total teachers at level n of education</w:t>
        <w:br/>
        <w:br/>
        <w:br/>
        <w:br/>
        <w:t>n = 02 (pre-primary), 1 (primary), 2 (lower secondary), 3 (upper secondary) and 23 (secondary)</w:t>
        <w:br/>
        <w:br/>
        <w:br/>
        <w:br/>
        <w:t>Disaggregation:</w:t>
        <w:br/>
        <w:br/>
        <w:br/>
        <w:br/>
        <w:t xml:space="preserve">By sex, level of education and type of institution (public/private). </w:t>
        <w:br/>
        <w:br/>
        <w:br/>
        <w:br/>
        <w:t>Treatment of missing values:</w:t>
        <w:br/>
        <w:br/>
        <w:br/>
        <w:br/>
        <w:t>At country level</w:t>
        <w:br/>
        <w:br/>
        <w:br/>
        <w:br/>
        <w:t>The UIS estimates certain key items of data that may be missing or incomplete in order to have publishable estimates at the country level. Where this is not possible the UIS imputes missing values for use only for calculating regional and global aggregates.</w:t>
        <w:br/>
        <w:br/>
        <w:br/>
        <w:br/>
        <w:t>For the purposes of calculating the percentage of trained teachers, the UIS may make one or more of the following:</w:t>
        <w:br/>
        <w:br/>
        <w:br/>
        <w:br/>
        <w:t>• An adjustment to account for over- or under-reporting, for example:</w:t>
        <w:br/>
        <w:br/>
        <w:br/>
        <w:br/>
        <w:t xml:space="preserve">o To include teachers in a type of education – such as private education or special education – not reported by the country; and/or </w:t>
        <w:br/>
        <w:br/>
        <w:br/>
        <w:br/>
        <w:t>o To include teachers in a part of the country not reported by the country.</w:t>
        <w:br/>
        <w:br/>
        <w:br/>
        <w:br/>
        <w:t>• An estimate of the number of trained teachers in each level of education if the country only reported data for combined levels (eg total secondary rather than lower and upper secondary separately).</w:t>
        <w:br/>
        <w:br/>
        <w:br/>
        <w:br/>
        <w:t>In all cases estimates are based on evidence from the country itself (eg information from the data provider on the size of the missing component, via correspondence, publications or data on the Ministry’s or National Statistical Office’s Webpage, or via surveys conducted by other organizations) or on data from the country for a previous year. These figures may be published: (i) as observed data if the missing items are found in a national source; (ii) as national estimates if the country is persuaded to produce estimates and submit them in place of missing data; or (iii) as UIS estimates, if the estimates are made by the UIS.</w:t>
        <w:br/>
        <w:br/>
        <w:br/>
        <w:br/>
        <w:t>At regional and global levels</w:t>
        <w:br/>
        <w:br/>
        <w:br/>
        <w:br/>
        <w:t xml:space="preserve">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 </w:t>
        <w:br/>
        <w:br/>
        <w:br/>
        <w:br/>
        <w:t xml:space="preserve">When data are not available for all countries, the UIS imputes national data for the sole purpose of calculating regional averages. These imputed data are not published nor otherwise disseminated. </w:t>
        <w:br/>
        <w:br/>
        <w:br/>
        <w:br/>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br/>
        <w:br/>
        <w:br/>
        <w:br/>
        <w:t>Where the relevant data are not available at all for a country, estimates may be based on another variable which is clearly linked to the item being estimated. For example, trained teachers may be based on total teachers.</w:t>
        <w:br/>
        <w:br/>
        <w:br/>
        <w:br/>
        <w:t>Where no data are available for the country in any year that can inform the estimate, the unweighted average for the region in which the country lies is used.</w:t>
        <w:br/>
        <w:br/>
        <w:br/>
        <w:br/>
        <w:br/>
        <w:br/>
        <w:t>Regional aggregates:</w:t>
        <w:br/>
        <w:br/>
        <w:br/>
        <w:br/>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br/>
        <w:br/>
        <w:br/>
        <w:br/>
        <w:t>Sources of discrepancies:</w:t>
        <w:br/>
        <w:br/>
        <w:br/>
        <w:br/>
        <w:t>Nationally-published figures may differ from the international ones because of differences between national education systems and the International Standard Classification of Education (ISCED); or differences in coverage (i.e. the extent to which different types of education – e.g. private or special education – are included in one rather than the other).</w:t>
        <w:br/>
        <w:br/>
        <w:br/>
        <w:br/>
        <w:t>Data Sources</w:t>
        <w:br/>
        <w:br/>
        <w:br/>
        <w:br/>
        <w:t>Description:</w:t>
        <w:br/>
        <w:br/>
        <w:br/>
        <w:br/>
        <w:t>Administrative data from schools and other organized learning centres.</w:t>
        <w:br/>
        <w:br/>
        <w:br/>
        <w:br/>
        <w:t>Collection process:</w:t>
        <w:br/>
        <w:br/>
        <w:br/>
        <w:br/>
        <w:t>The UNESCO Institute for Statistics produces time series based on teachers’ data reported by Ministries of Education or National Statistical Offices. The data are gathered through the annual Survey of Formal Education. Countries are asked to report data according to the levels of education defined in the International Standard Classification of Education (ISCED) to ensure international comparability of resulting indicators.</w:t>
        <w:br/>
        <w:br/>
        <w:br/>
        <w:br/>
        <w:t>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implausible but correct results). During this process countries are also encouraged to provide estimates for missing or incomplete data items.</w:t>
        <w:br/>
        <w:br/>
        <w:br/>
        <w:br/>
        <w:t>In addition, countries also have an opportunity to see and comment on the main indicators the UIS produces in an annual “country review” of indicators.</w:t>
        <w:br/>
        <w:br/>
        <w:br/>
        <w:br/>
        <w:t>Data Availability</w:t>
        <w:br/>
        <w:br/>
        <w:br/>
        <w:br/>
        <w:t>Description:</w:t>
        <w:br/>
        <w:br/>
        <w:br/>
        <w:br/>
        <w:t>111 countries for pre-primary education, 129 countries with data for primary education, 92 countries for lower secondary education and 78 countries for upper secondary education with at least one data point in the period 2010-2019.</w:t>
        <w:br/>
        <w:br/>
        <w:br/>
        <w:br/>
        <w:t>Time series:</w:t>
        <w:br/>
        <w:br/>
        <w:br/>
        <w:br/>
        <w:t>1998-2019 in UIS database; 2000-2019 in the SDG global database.</w:t>
        <w:br/>
        <w:br/>
        <w:br/>
        <w:br/>
        <w:t>Calendar</w:t>
        <w:br/>
        <w:br/>
        <w:br/>
        <w:br/>
        <w:t>Data collection:</w:t>
        <w:br/>
        <w:br/>
        <w:br/>
        <w:br/>
        <w:t>Annual UIS survey (latest launched in October 2019) and UOE survey (latest launched in June 2019).</w:t>
        <w:br/>
        <w:br/>
        <w:br/>
        <w:br/>
        <w:t>Data release:</w:t>
        <w:br/>
        <w:br/>
        <w:br/>
        <w:br/>
        <w:t>Biannual UIS data release (February and September).</w:t>
        <w:br/>
        <w:br/>
        <w:br/>
        <w:br/>
        <w:t>Data providers</w:t>
        <w:br/>
        <w:br/>
        <w:br/>
        <w:br/>
        <w:t>Ministries of Education and/or National Statistical Offices.</w:t>
        <w:br/>
        <w:br/>
        <w:br/>
        <w:br/>
        <w:t>Data compilers</w:t>
        <w:br/>
        <w:br/>
        <w:br/>
        <w:br/>
        <w:t>UNESCO Institute for Statistics</w:t>
        <w:br/>
        <w:br/>
        <w:br/>
        <w:br/>
        <w:t>References</w:t>
        <w:br/>
        <w:br/>
        <w:br/>
        <w:br/>
        <w:t>URL:</w:t>
        <w:br/>
        <w:br/>
        <w:br/>
        <w:br/>
        <w:t>http://www.uis.unesco.org/Pages/default.aspx</w:t>
        <w:br/>
        <w:br/>
        <w:br/>
        <w:br/>
        <w:t>References:</w:t>
        <w:br/>
        <w:br/>
        <w:br/>
        <w:br/>
        <w:t xml:space="preserve">The Survey of Formal Education Instruction Manual http://www.uis.unesco.org/UISQuestionnaires/Documents/UIS_ED_M_2016.pdf </w:t>
        <w:br/>
        <w:br/>
        <w:br/>
        <w:br/>
        <w:t>UIS Questionnaire on Students and Teachers (ISCED 0-4) http://www.uis.unesco.org/UISQuestionnaires/Pages/default.aspx.</w:t>
        <w:br/>
        <w:br/>
        <w:br/>
        <w:br/>
        <w:t>Related indicators as of February 2020</w:t>
        <w:br/>
        <w:br/>
        <w:br/>
        <w:br/>
        <w:t>1.2, 1.4, 1.a, 2.1, 2.2, 2.3, 3.7, 3.c, 3.d, 5.1, 5.5, 5.b, 8.6, 8.7, 10.2, 12.8, 13.3, 13.b</w:t>
      </w:r>
    </w:p>
    <w:p>
      <w:pPr>
        <w:pStyle w:val="Normal"/>
        <w:rPr/>
      </w:pPr>
      <w:r>
        <w:rPr/>
        <w:t>Last updated: 20 April 2020</w:t>
        <w:br/>
        <w:br/>
        <w:t>Goal: 4 Ensure inclusive and equitable quality education and promote lifelong learning opportunities for all</w:t>
        <w:br/>
        <w:br/>
        <w:br/>
        <w:br/>
        <w:t>Target: 4.7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w:t>
        <w:br/>
        <w:br/>
        <w:br/>
        <w:br/>
        <w:t>Indicator: 4.7.1 Extent to which (i) global citizenship education and (ii) education for sustainable development are mainstreamed in (a) national education policies; (b) curricula; (c) teacher education; and (d) student assessment</w:t>
        <w:br/>
        <w:br/>
        <w:br/>
        <w:br/>
        <w:t>Institutional information</w:t>
        <w:br/>
        <w:br/>
        <w:br/>
        <w:br/>
        <w:t>Organization(s):</w:t>
        <w:br/>
        <w:br/>
        <w:t>UNESCO Institute for Statistics (UNESCO-UIS)</w:t>
        <w:br/>
        <w:br/>
        <w:t>UNESCO Education Sector, Division for Peace and Sustainable Development, Section of Education for Sustainable Development (UNESCO-ED/PSD/ESD)</w:t>
        <w:br/>
        <w:br/>
        <w:br/>
        <w:br/>
        <w:br/>
        <w:br/>
        <w:t>Concepts and definitions</w:t>
        <w:br/>
        <w:br/>
        <w:br/>
        <w:br/>
        <w:t>Definition:</w:t>
        <w:br/>
        <w:br/>
        <w:t xml:space="preserve">Indicator 4.7.1/12.8.1/13.3.1 measures the extent to which countries mainstream Global Citizenship Education (GCED) and Education for Sustainable Development (ESD) in their education systems. This is an indicator of characteristics of different aspects of education systems:  education policies, curricula, teacher training and student assessment as reported by government officials, ideally following consultation with other government ministries, national human rights institutes, the education sector and civil society organizations. It measures what governments intend and not what is implemented in practice in schools and classrooms. </w:t>
        <w:br/>
        <w:br/>
        <w:br/>
        <w:br/>
        <w:t>For each of the four components of the indicator (policies, curricula, teacher education, and student assessment), a number of criteria are measured, which are then combined to give a single score between zero and one for each component. (See methodology section for full details.)</w:t>
        <w:br/>
        <w:br/>
        <w:br/>
        <w:br/>
        <w:t>The indicator and its methodology have been reviewed and endorsed by UNESCO’s Technical Cooperation Group on the Indicators for SDG 4-Education 2030 (TCG), which is responsible for the development and maintenance of the thematic indicator framework for the follow-up and review of SDG 4. The TCG also has an interest in education-related indicators in other SDGs, including global indicators 12.8.1 and 13.3.1. The TCG is composed of 38 regionally representative experts from UNESCO Member States (nominated by the respective geographic groups of UNESCO), as well as international partners, civil society, and the Co-Chair of the Education 2030 Steering Committee. The UNESCO Institute for Statistics acts as the Secretariat.</w:t>
        <w:br/>
        <w:br/>
        <w:br/>
        <w:br/>
        <w:t>Rationale:</w:t>
        <w:br/>
        <w:br/>
        <w:t xml:space="preserve">In order to achieve SDG targets 4.7, 12.8 and 13.3, it is necessary for governments to ensure that ESD and GCED and their sub-themes are fully integrated in all aspects of their education systems. Students will not achieve the desired learning outcomes if ESD and GCED have not been identified as priorities in education policies or laws, if curricula do not specifically include the themes and sub-themes of ESD and GCED, and if teachers are not trained to teach these topics across the curriculum. </w:t>
        <w:br/>
        <w:br/>
        <w:br/>
        <w:br/>
        <w:t>This indicator aims to give a simple assessment of whether the basic infrastructure exists that would allow countries to deliver quality ESD and GCED to learners, to ensure their populations have adequate information on sustainable development and lifestyles in harmony with nature. Appropriate education policies, curricula, teacher education, and student assessment are key aspects of national commitment and effort to implement GCED and ESD effectively and to provide a conducive learning environment.</w:t>
        <w:br/>
        <w:br/>
        <w:br/>
        <w:br/>
        <w:t>Each component of the indicator is assessed on a scale of zero to one. The closer to one the value, the better mainstreamed are ESD and GCED in that component. By presenting results separately for each component, governments will be able to identify in which areas more efforts may be needed.</w:t>
        <w:br/>
        <w:br/>
        <w:br/>
        <w:br/>
        <w:t>In 1974, UNESCO Member States adopted the Recommendation concerning Education for International Understanding, Co-operation and Peace and Education relating to Human Rights and Fundamental Freedoms, which encapsulates many of the aims of SDG targets 4.7, 12.8 and 13.3. Every four years countries report on the implementation of the Recommendation. This well-established formal mechanism will be the data source for indicator 4.7.1/12.8.1/13.3.1. The seventh quadrennial reporting round is scheduled to take place in 2020.</w:t>
        <w:br/>
        <w:br/>
        <w:br/>
        <w:br/>
        <w:t>Concepts:</w:t>
        <w:br/>
        <w:br/>
        <w:t>Global Citizenship Education (GCED) and Education for Sustainable Development (ESD) nurture respect for all, build a sense of belonging to a common humanity, foster responsibility for a shared planet, and help learners become responsible and active global citizens and proactive contributors to a more peaceful, tolerant, inclusive, secure and sustainable world. They aim to empower learners of all ages to face and resolve local and global challenges and to take informed decisions and actions for environmental integrity, economic viability and a just society for present and future generations, while respecting cultural diversity.</w:t>
        <w:br/>
        <w:br/>
        <w:t>Comments and limitations:</w:t>
        <w:br/>
        <w:br/>
        <w:t>The indicator is based on self-reporting by government officials. However, countries will be asked to provide supporting evidence in the form of documents or links (e.g. education policies or laws, curricula, etc.) to back up their responses. In addition, UNESCO will compare responses with available information from alternative sources and, if appropriate, raise queries with national respondents. At the end of the reporting cycle, country responses and the supporting documents will be made publicly available.</w:t>
        <w:br/>
        <w:br/>
        <w:br/>
        <w:br/>
        <w:t>Methodology</w:t>
        <w:br/>
        <w:br/>
        <w:br/>
        <w:br/>
        <w:t>Computation Method:</w:t>
        <w:br/>
        <w:br/>
        <w:br/>
        <w:br/>
        <w:t>Information collected with the questionnaire for monitoring the implementation by UNESCO Member States of the 1974 Recommendation concerning Education for International Understanding, Co-operation and Peace and Education relating to Human Rights and Fundamental Freedoms will be used for the construction of the global indicator. For each of the four components of the indicator (policies, curricula, teacher education, and student assessment), a number of criteria are measured, which are then combined to give a single score between zero and one for each component. Only information for primary and secondary education will be used for calculation of indicator 4.7.1/12.8.1/13.3.1.</w:t>
        <w:br/>
        <w:br/>
        <w:br/>
        <w:br/>
        <w:t>Laws and policies</w:t>
        <w:br/>
        <w:br/>
        <w:br/>
        <w:br/>
        <w:t>The following questions are used to calculate the policies component of the indicator:</w:t>
        <w:br/>
        <w:br/>
        <w:br/>
        <w:br/>
        <w:t xml:space="preserve">A2: Please indicate which GCED and ESD themes are covered in national or sub-national laws, legislation or legal frameworks on education. </w:t>
        <w:br/>
        <w:br/>
        <w:t>There are eight GCED/ESD themes (cultural diversity and tolerance, gender equality, human rights, peace and non-violence, climate change, environmental sustainability, human survival and well-being, and sustainable consumption and production) and two levels of government (national and sub-national) = 16 responses.</w:t>
        <w:br/>
        <w:br/>
        <w:t xml:space="preserve">Response categories are no = 0, yes = 1, and unknown, which is treated as zero. Blanks are also treated as zeros. </w:t>
        <w:br/>
        <w:br/>
        <w:t xml:space="preserve">If more than half of responses are unknown or blank the component score is not calculated. </w:t>
        <w:br/>
        <w:br/>
        <w:t>Note that ‘not applicable’ is used where only one level of government is responsible for education.</w:t>
        <w:br/>
        <w:br/>
        <w:br/>
        <w:br/>
        <w:t>Question score = simple mean of the 0 and 1 scores, excluding not applicables (i.e., if eight of the 16 responses are ‘not applicable’, the sum of the 0 and 1 scores is divided by 8 to get the mean and not by 16).</w:t>
        <w:br/>
        <w:br/>
        <w:br/>
        <w:br/>
        <w:t xml:space="preserve">A4. Please indicate which GCED and ESD themes are covered in national or sub-national education policies, frameworks or strategic objectives. </w:t>
        <w:br/>
        <w:br/>
        <w:t xml:space="preserve">There are eight GCED/ESD themes (cultural diversity and tolerance, gender equality, human rights, peace and non-violence, climate change, environmental sustainability, human survival and well-being, and sustainable consumption and production) = 8 responses. </w:t>
        <w:br/>
        <w:br/>
        <w:t xml:space="preserve">Response categories are no = 0, yes = 1, unknown (treated as zero), and not applicable, which is ignored. Blanks are also treated as zeros. </w:t>
        <w:br/>
        <w:br/>
        <w:t>If more than half of responses excluding not applicables are unknown or blank, the component score is not calculated.</w:t>
        <w:br/>
        <w:br/>
        <w:br/>
        <w:br/>
        <w:t>Question score = simple mean of the 0 and 1 scores.</w:t>
        <w:br/>
        <w:br/>
        <w:br/>
        <w:br/>
        <w:t xml:space="preserve">A5. Please indicate whether national or sub-national education policies, frameworks or strategic objectives on education provide a mandate to integrate GCED and ESD. </w:t>
        <w:br/>
        <w:br/>
        <w:br/>
        <w:br/>
        <w:t xml:space="preserve">There are two levels of government (national, sub-national) and five areas of integration (curricula, learning objectives, textbooks, teacher education, and student assessment) = 10 responses. </w:t>
        <w:br/>
        <w:br/>
        <w:t xml:space="preserve">Response categories are no = 0, yes = 1, unknown (treated as zero), and not applicable, which is ignored. Blanks are also treated as zeros. </w:t>
        <w:br/>
        <w:br/>
        <w:t xml:space="preserve">If more than half of responses excluding not applicables are unknown or blank, the component score is not calculated. </w:t>
        <w:br/>
        <w:br/>
        <w:t>Note that ‘not applicable’ is used where only one level of government is responsible for education.</w:t>
        <w:br/>
        <w:br/>
        <w:br/>
        <w:br/>
        <w:t>Question score = simple mean of the 0 and 1 scores, excluding not applicables (i.e., if five of the 10 responses are ‘not applicable’, the sum of the 0 and 1 scores is divided by 5 to get the mean and not by 10).</w:t>
        <w:br/>
        <w:br/>
        <w:br/>
        <w:br/>
        <w:t xml:space="preserve">E1. Based on your responses to questions in the previous section (laws and policies) please indicate to what extent global citizenship education (GCED) and education for sustainable development (ESD) are mainstreamed in education laws and policies in your country. </w:t>
        <w:br/>
        <w:br/>
        <w:br/>
        <w:br/>
        <w:t xml:space="preserve">There are two levels of government (national, sub-national) = 2 responses. </w:t>
        <w:br/>
        <w:br/>
        <w:t xml:space="preserve">Response categories are not at all = 0, partially = 1, extensively = 2, unknown (treated as zero), and not applicable, which is ignored. Blanks are also treated as zeros. </w:t>
        <w:br/>
        <w:br/>
        <w:t xml:space="preserve">If more than half of responses excluding not applicables are unknown or blank, the component score is not calculated. </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Policy component score = simple mean of the scores for questions A2, A4, A5 and E1 (except where the component score should not be calculated because too many responses were unknown or blank).</w:t>
        <w:br/>
        <w:br/>
        <w:br/>
        <w:br/>
        <w:t>Curricula</w:t>
        <w:br/>
        <w:br/>
        <w:br/>
        <w:br/>
        <w:t>The following questions are used to calculate the curricula component of the indicator:</w:t>
        <w:br/>
        <w:br/>
        <w:br/>
        <w:br/>
        <w:t xml:space="preserve">B2: Please indicate which GCED and ESD themes are taught as part of the curriculum. </w:t>
        <w:br/>
        <w:br/>
        <w:br/>
        <w:br/>
        <w:t>There are eight GCED/ESD themes (cultural diversity and tolerance, gender equality, human rights, peace and non-violence, climate change, environmental sustainability, human survival and well-being, and sustainable consumption and production) = 8responses.</w:t>
        <w:br/>
        <w:br/>
        <w:t xml:space="preserve">Response categories are no = 0, yes = 1, and unknown, which is treated as zero. Blanks are also treated as zeros. </w:t>
        <w:br/>
        <w:br/>
        <w:t xml:space="preserve">If more than half of responses are unknown or blank, the component score is not calculated. </w:t>
        <w:br/>
        <w:br/>
        <w:t>Note that responses to ‘other subjects, please specify’ in the question are ignored. If appropriate, during quality assurance answers in this category may be recoded to one of the other 12 subjects.</w:t>
        <w:br/>
        <w:br/>
        <w:br/>
        <w:br/>
        <w:t>Question score = simple mean of the 0 and 1 scores.</w:t>
        <w:br/>
        <w:br/>
        <w:br/>
        <w:br/>
        <w:t xml:space="preserve">B4. Please indicate the approaches used to teach GCED and ESD in primary and secondary education. </w:t>
        <w:br/>
        <w:br/>
        <w:br/>
        <w:br/>
        <w:t xml:space="preserve">There are four teaching approaches (GCED/ESD as separate subjects, cross-curricular, integrated, whole school)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E1. Based on your responses to questions in the previous section (curricula) please indicate to what extent global citizenship education (GCED) and education for sustainable development (ESD) are mainstreamed in curricula in your country. </w:t>
        <w:br/>
        <w:br/>
        <w:br/>
        <w:br/>
        <w:t>There are two levels of government (national, sub-national) = 2 responses.</w:t>
        <w:br/>
        <w:br/>
        <w:t xml:space="preserve">Response categories are not at all = 0, partially = 1, extensively = 2, unknown (treated as zero), and not applicable, which is ignored. Blanks are also treated as zeros. </w:t>
        <w:br/>
        <w:br/>
        <w:t>If more than half of responses excluding not applicables are unknown or blank, the component score is not calculated.</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Curricula component score = simple mean of the scores for questions B2, B3, B4 and E1 (except where the component score should not be calculated because too many responses were unknown or blank).</w:t>
        <w:br/>
        <w:br/>
        <w:br/>
        <w:br/>
        <w:t>Teacher education</w:t>
        <w:br/>
        <w:br/>
        <w:br/>
        <w:br/>
        <w:t>The following questions are used to calculate the teacher education component of the indicator:</w:t>
        <w:br/>
        <w:br/>
        <w:br/>
        <w:br/>
        <w:t xml:space="preserve">C2: Please indicate whether teachers, trainers and educators are trained to teach GCED and ESD during initial or pre-service training and/or through continuing professional development. </w:t>
        <w:br/>
        <w:br/>
        <w:br/>
        <w:br/>
        <w:t xml:space="preserve">There are two types of training (initial/pre-service and continuing professional development) and two types of teachers (of selected subjects in which ESD/GCED are typically taught, and of other subjects)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C3. Please indicate on which GCED and ESD themes pre-service or in-service training is available for teachers, trainers and educators. </w:t>
        <w:br/>
        <w:br/>
        <w:br/>
        <w:br/>
        <w:t>There are eight GCED/ESD themes (cultural diversity and tolerance, gender equality, human rights, peace and non-violence, climate change, environmental sustainability, human survival and well-being, and sustainable consumption and production) = 8 responses.</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C4. Please indicate whether teachers, trainers and educators are trained to teach the following dimensions of learning in GCED and ESD. </w:t>
        <w:br/>
        <w:br/>
        <w:br/>
        <w:br/>
        <w:t xml:space="preserve">There are four learning dimensions (knowledge, skills, values, and attitudes/behaviours)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C5. Please indicate whether teachers, trainers and educators are trained to use the following approaches to teach GCED and ESD in primary and secondary education. </w:t>
        <w:br/>
        <w:br/>
        <w:br/>
        <w:br/>
        <w:t xml:space="preserve">There are four teaching approaches (GCED/ESD as separate subjects, cross-curricular, integrated, whole school)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E1. Based on your responses to questions in the previous section (teacher education), please indicate to what extent global citizenship education (GCED) and education for sustainable development (ESD) are mainstreamed in teacher education in your country. </w:t>
        <w:br/>
        <w:br/>
        <w:br/>
        <w:br/>
        <w:t xml:space="preserve">There are two levels of government (national, sub-national) = 2 responses. </w:t>
        <w:br/>
        <w:br/>
        <w:t xml:space="preserve">Response categories are not at all = 0, partially = 1, extensively = 2, unknown (treated as zero), and not applicable (which is ignored). Blanks are also treated as zeros. </w:t>
        <w:br/>
        <w:br/>
        <w:t>If more than half of responses excluding not applicables are unknown or blank, the component score is not calculated.</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Teacher education component score = simple mean of the scores for questions C2, C3, C4, C5 and E1 (except where the component score should not be calculated because too many responses were unknown or blank).</w:t>
        <w:br/>
        <w:br/>
        <w:br/>
        <w:br/>
        <w:t>Student assessment</w:t>
        <w:br/>
        <w:br/>
        <w:br/>
        <w:br/>
        <w:t>The following questions are used to calculate the student assessment component of the indicator:</w:t>
        <w:br/>
        <w:br/>
        <w:br/>
        <w:br/>
        <w:t xml:space="preserve">D2: Please indicate whether the GCED and ESD themes below are generally included in student assessments or examinations. </w:t>
        <w:br/>
        <w:br/>
        <w:br/>
        <w:br/>
        <w:t xml:space="preserve">There are eight GCED/ESD themes (cultural diversity and tolerance, gender equality, human rights, peace and non-violence, climate change, environmental sustainability, human survival and well-being, and sustainable consumption and production) = 8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D3. Please indicate which of the dimensions of learning in GCED and ESD below are generally included in student assessments or examinations. </w:t>
        <w:br/>
        <w:br/>
        <w:br/>
        <w:br/>
        <w:t>There are four learning dimensions (knowledge, skills, values, and attitudes/behaviours) = 4 responses..</w:t>
        <w:br/>
        <w:br/>
        <w:t xml:space="preserve">Response categories are no = 0, yes = 1 and unknown, which is treated as zero. Blanks are also treated as zeros. </w:t>
        <w:br/>
        <w:br/>
        <w:t xml:space="preserve">If more than half of responses are unknown or blank, the component score is not calculated. </w:t>
        <w:br/>
        <w:br/>
        <w:br/>
        <w:br/>
        <w:t>Question score = simple mean of the 0 and 1 scores.</w:t>
        <w:br/>
        <w:br/>
        <w:br/>
        <w:br/>
        <w:t xml:space="preserve">E1. Based on your responses to questions in the previous section (student assessment), please indicate to what extent global citizenship education (GCED) and education for sustainable development (ESD) are mainstreamed in student assessment in your country. </w:t>
        <w:br/>
        <w:br/>
        <w:br/>
        <w:br/>
        <w:t xml:space="preserve">There are two levels of government (national, sub-national) = 2 responses. </w:t>
        <w:br/>
        <w:br/>
        <w:t xml:space="preserve">Response categories are not at all = 0, partially = 1, extensively = 2, unknown (treated as zero), and not applicable, which is ignored. Blanks are also treated as zeros. </w:t>
        <w:br/>
        <w:br/>
        <w:t xml:space="preserve">If more than half of responses excluding not applicables are unknown or blank, the component score is not calculated. </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Student assessment component score = simple mean of the scores for questions D2, D3 and E1 (except where the component score should not be calculated because too many responses were unknown or blank).</w:t>
        <w:br/>
        <w:br/>
        <w:br/>
        <w:br/>
        <w:t xml:space="preserve">The component scores all lie between zero and one and are presented as a dashboard of four scores. They are not combined to create a single overall score for the indicator. The higher the score, the more GCED and ESD are mainstreamed in the given component. In this way, users can make a simple assessment in which component area more efforts may be needed. </w:t>
        <w:br/>
        <w:br/>
        <w:br/>
        <w:br/>
        <w:t>Disaggregation:</w:t>
        <w:br/>
        <w:br/>
        <w:t>None.</w:t>
        <w:br/>
        <w:br/>
        <w:br/>
        <w:br/>
        <w:t>Treatment of missing values:</w:t>
        <w:br/>
        <w:br/>
        <w:br/>
        <w:br/>
        <w:tab/>
        <w:t>At country level</w:t>
        <w:br/>
        <w:br/>
        <w:t>A small number of missing values – unknown responses and/or blanks – are treated as zeros in the calculation of the question scores. Where they represent more than 50% of the responses to a single question, the component score is not calculated. In such cases, the component score will be presented as missing when results are disseminated.</w:t>
        <w:br/>
        <w:br/>
        <w:br/>
        <w:br/>
        <w:tab/>
        <w:t>At regional and global levels</w:t>
        <w:br/>
        <w:br/>
        <w:t>Regional and global values are not calculated.</w:t>
        <w:br/>
        <w:br/>
        <w:br/>
        <w:br/>
        <w:t>Regional aggregates:</w:t>
        <w:br/>
        <w:br/>
        <w:t>Regional aggregates are not calculated.</w:t>
        <w:br/>
        <w:br/>
        <w:br/>
        <w:br/>
        <w:t>Sources of discrepancies:</w:t>
        <w:br/>
        <w:br/>
        <w:t>There should be no difference as the indicator values are calculated from the responses submitted by countries. If any changes are proposed to responses as a result of quality assurance procedures, these will be communicated to and verified with countries.</w:t>
        <w:br/>
        <w:br/>
        <w:br/>
        <w:br/>
        <w:t>Methods and guidance available to countries for the compilation of the data at the national level:</w:t>
        <w:br/>
        <w:br/>
        <w:t>Countries wishing to calculate this indicator for themselves should follow the steps described in the ‘Computation Method’ section above.</w:t>
        <w:br/>
        <w:br/>
        <w:t xml:space="preserve">The questionnaire for the monitoring of the implementation of the 1974 Recommendation concerning Education for International Understanding, Co-operation and Peace and Education relating to Human Rights and Fundamental Freedoms is approved by the Member States of the Executive Board of UNESCO. The questionnaire contains guidelines for completion and a glossary of key terms. In addition, UNESCO provides direct support to Member States in completing the questionnaire and responds to queries in a quality and timely manner. </w:t>
        <w:br/>
        <w:br/>
        <w:br/>
        <w:br/>
        <w:t>Quality assurance</w:t>
        <w:br/>
        <w:br/>
        <w:t xml:space="preserve">UNESCO will review country responses for consistency and credibility and, if necessary, queries will be raised with national respondents. To assist with this, from 2020, countries will be asked to provide, in addition to completed questionnaires, supporting evidence of their responses in the form of documents or links (e.g. to education policies, laws, curricula, etc.). These will be made publicly available along with completed questionnaires after results are published. UNESCO will also take into account alternative sources of information, where available. These may include national responses to similar intergovernmental consultation processes, such as the Council of Europe’s consultations on the Charter on Education for Democratic Citizenship and Human Rights Education, the UN Economic Commission for Europe’s consultations on the Strategy for Education for Sustainable Development, or other information on ESD and GCED in countries’ national education systems. </w:t>
        <w:br/>
        <w:br/>
        <w:t xml:space="preserve">Any proposed changes to response values in the questionnaire as the result of quality assurance procedures will be communicated to and verified with countries by UNESCO. Final results will be shared with countries before publication (i) by UNESCO with the national data providers and (ii) by the UIS with education statistics and SDG indicator focal points as part of its annual SDG indicator verification exercise. </w:t>
        <w:br/>
        <w:br/>
        <w:br/>
        <w:br/>
        <w:t>Data Sources</w:t>
        <w:br/>
        <w:br/>
        <w:br/>
        <w:br/>
        <w:t>Description:</w:t>
        <w:br/>
        <w:br/>
        <w:t>Responses to the quadrennial reporting by UNESCO Member States on the implementation of the 1974 Recommendation concerning Education for International Understanding, Co-operation and Peace and Education relating to Human Rights and Fundamental Freedoms. The next round of reporting is scheduled to take place in 2020. (See methodology section for details of questions asked.)</w:t>
        <w:br/>
        <w:br/>
        <w:br/>
        <w:br/>
        <w:t>Collection process:</w:t>
        <w:br/>
        <w:br/>
        <w:t>Responses are submitted by national governments, typically by officials in Ministries of Education. Respondents are asked to consult widely across other government ministries, with national human rights institutes, the education sector and civil society organizations in compiling their responses. Respondents are also asked to submit supporting evidence in the form of documents or links (e.g. to education policies or laws, curricula, etc.), which will be made publicly available at the end of the reporting cycle.</w:t>
        <w:br/>
        <w:br/>
        <w:br/>
        <w:br/>
        <w:t xml:space="preserve">Responses will be reviewed by UNESCO for consistency and credibility and, if necessary, queries will be raised with national respondents. Where feasible, reference will be made to national documents and links supplied by respondents and to available alternative sources of information. </w:t>
        <w:br/>
        <w:br/>
        <w:br/>
        <w:br/>
        <w:t>Any proposed changes in response values in the questionnaire as the result of quality assurance procedures will be communicated and verified with countries by UNESCO. Final results will be shared with countries before publication (i) by UNESCO with the national data providers and (ii) by the UIS with education statistics and SDG indicator focal points as part of its annual SDG indicator verification exercise.</w:t>
        <w:br/>
        <w:br/>
        <w:br/>
        <w:br/>
        <w:t>Data Availability</w:t>
        <w:br/>
        <w:br/>
        <w:br/>
        <w:br/>
        <w:t>Description:</w:t>
        <w:br/>
        <w:br/>
        <w:t>During the last consultation on the implementation of the 1974 Recommendation concerning Education for International Understanding, Co-operation and Peace and Education relating to Human Rights and Fundamental Freedoms carried out in 2016, 83 countries provided reports: Central and Southern Asia (6), Eastern and South-Eastern Asia (8), Europe and Northern America (29), Latin America and the Caribbean (14), Northern Africa and Western Asia (10), Oceania (4), and sub-Saharan Africa (12).</w:t>
        <w:br/>
        <w:br/>
        <w:br/>
        <w:br/>
        <w:t>Time series:</w:t>
        <w:br/>
        <w:br/>
        <w:t>The first data will be available for 2020. It may be possible to produce estimates for some countries for 2016 but this work has not yet been carried out.</w:t>
        <w:br/>
        <w:br/>
        <w:br/>
        <w:br/>
        <w:t>Calendar</w:t>
        <w:br/>
        <w:br/>
        <w:t>Data collection:</w:t>
        <w:br/>
        <w:br/>
        <w:tab/>
        <w:t>Next round in 2020, followed by 2024.</w:t>
        <w:br/>
        <w:br/>
        <w:tab/>
        <w:br/>
        <w:br/>
        <w:t>Data release:</w:t>
        <w:br/>
        <w:br/>
        <w:t>Q2 of 2021 (from 2020 reporting round).</w:t>
        <w:br/>
        <w:br/>
        <w:br/>
        <w:br/>
        <w:t>Data providers</w:t>
        <w:br/>
        <w:br/>
        <w:t>Requests for reports are submitted to Ministers Responsible for Relations with UNESCO who are typically Education Ministers. Reports are usually completed by government officials in Ministries of Education. Countries are requested to consult widely before submitting their reports. To assist with this, requests for reports are also copied to NGOs in official partnership with UNESCO and to OHCHR. Prior to release of the results, national data providers and national statistical offices are invited to review the results and, if appropriate, raise any concerns.</w:t>
        <w:br/>
        <w:br/>
        <w:br/>
        <w:br/>
        <w:t>Data compilers</w:t>
        <w:br/>
        <w:br/>
        <w:t>UNESCO’s Sections for Education for Sustainable Development and Global Citizenship and Peace Education.</w:t>
        <w:br/>
        <w:br/>
        <w:br/>
        <w:br/>
        <w:t>References</w:t>
        <w:br/>
        <w:br/>
        <w:t xml:space="preserve">URL: To be provided later when links to the 2020 round of reporting are available. </w:t>
        <w:br/>
        <w:br/>
        <w:br/>
        <w:br/>
        <w:t>References: To be provided later when links to the 2020 round of reporting are available.</w:t>
        <w:br/>
        <w:br/>
        <w:br/>
        <w:br/>
        <w:br/>
        <w:br/>
        <w:t>10</w:t>
      </w:r>
    </w:p>
    <w:p>
      <w:pPr>
        <w:pStyle w:val="Normal"/>
        <w:rPr/>
      </w:pPr>
      <w:r>
        <w:rPr/>
        <w:t>Last updated: 27 April 2020</w:t>
        <w:br/>
        <w:br/>
        <w:t>Goal 4: Ensure inclusive and equitable quality education and promote lifelong learning opportunities for all</w:t>
        <w:br/>
        <w:br/>
        <w:t xml:space="preserve">Target 4.1: By 2030, ensure that all girls and boys complete free, equitable and quality primary and secondary education leading to relevant and effective learning outcomes </w:t>
        <w:br/>
        <w:br/>
        <w:t>Indicator 4.1.2: Completion rate (primary education, lower secondary education, upper secondary education)</w:t>
        <w:br/>
        <w:br/>
        <w:br/>
        <w:br/>
        <w:t>Institutional information</w:t>
        <w:br/>
        <w:br/>
        <w:br/>
        <w:br/>
        <w:t>Organization(s):</w:t>
        <w:br/>
        <w:br/>
        <w:t>UNESCO Institute for Statistics</w:t>
        <w:br/>
        <w:br/>
        <w:br/>
        <w:br/>
        <w:t>Concepts and definitions</w:t>
        <w:br/>
        <w:br/>
        <w:br/>
        <w:br/>
        <w:t>Definition:</w:t>
        <w:br/>
        <w:br/>
        <w:t xml:space="preserve">Percentage of a cohort of children or young people aged 3-5 years above the intended age for the last grade of each level of education who have completed that grade.  </w:t>
        <w:br/>
        <w:br/>
        <w:br/>
        <w:br/>
        <w:t>Rationale:</w:t>
        <w:br/>
        <w:br/>
        <w:t>The indicator is explicitly referenced in the text of target 4.1: ‘ensure that all girls and boys complete […] primary and secondary education’. A completion rate at or near 100% indicates that all or most children and adolescents have completed a level of education by the time they are 3 to 5 years older than the official age of entry into the last grade of that level of education. A low completion rate indicates low or delayed entry into a given level of education, high drop-out, high repetition, late completion, or a combination of these factors.</w:t>
        <w:br/>
        <w:br/>
        <w:br/>
        <w:br/>
        <w:t>The completion rate can be used either as a self-standing indicator or in combination with SDG indicator 4.1.1 (proportion of children and young people (a) in Grade 2 or 3; (b) at the end of primary education; and (c) at the end of lower secondary education achieving at least a minimum proficiency level in (i) reading and (ii) mathematics). Combining the completion rate with indicator 4.1.1 provides information on the percentage of children or young people in a cohort who achieve a minimum level of proficiency, and not only on the percentage of children in school who achieve minimum proficiency.</w:t>
        <w:br/>
        <w:br/>
        <w:br/>
        <w:br/>
        <w:t>Concepts:</w:t>
        <w:br/>
        <w:br/>
        <w:t xml:space="preserve">The intended age for the last grade of each level of education is the age at which pupils would enter the grade if they had started school at the official primary entrance age, had studied full-time and had progressed without repeating or skipping a grade.  </w:t>
        <w:br/>
        <w:br/>
        <w:br/>
        <w:br/>
        <w:t>For example, if the official age of entry into primary education is 6 years, and if primary education has 6 grades, the intended age for the last grade of primary education is 11 years. In this case, 14-16 years (11 + 3 = 14 and 11 + 5 = 16) would be the reference age group for calculation of the primary completion rate.</w:t>
        <w:br/>
        <w:br/>
        <w:br/>
        <w:br/>
        <w:t>Comments and limitations:</w:t>
        <w:br/>
        <w:br/>
        <w:t>The age group 3-5 years above the official age of entry into the last grade for a given level of education was selected for the calculation of the completion rate to allow for some delayed entry or repetition. In countries where entry can occur very late or where repetition is common, some children or adolescents in the age group examined may still attend school and the eventual rate of completion may therefore be underestimated.</w:t>
        <w:br/>
        <w:br/>
        <w:br/>
        <w:br/>
        <w:t xml:space="preserve">The indicator is calculated from household survey data and is subject to time lag in the availability of data. When multiple surveys are available, they may provide conflicting information due to the possible presence of sampling and non-sampling errors in survey data. The Technical Cooperation Group on the Indicators for SDG 4 - Education 2030 (TCG) has requested a refinement of the methodology to model completion rate estimates, following an approach similar to that used for the estimation of child mortality rates. The model would ensure that common challenges with household survey data, such as timeliness and sampling or non-sampling errors are addressed to provide up-to-date and more robust data.  </w:t>
        <w:br/>
        <w:br/>
        <w:br/>
        <w:br/>
        <w:t>Methodology</w:t>
        <w:br/>
        <w:br/>
        <w:br/>
        <w:br/>
        <w:t>Computation Method:</w:t>
        <w:br/>
        <w:br/>
        <w:t>The number of persons in the relevant age group who have completed the last grade of a given level of education is divided by the total population (in the survey sample) of the same age group.</w:t>
        <w:br/>
        <w:br/>
        <w:br/>
        <w:br/>
        <w:t>Formula:</w:t>
        <w:br/>
        <w:br/>
        <w:br/>
        <w:br/>
        <w:br/>
        <w:br/>
        <w:br/>
        <w:br/>
        <w:t>where:</w:t>
        <w:br/>
        <w:br/>
        <w:br/>
        <w:br/>
        <w:t xml:space="preserve"> completion rate for level n of education</w:t>
        <w:br/>
        <w:br/>
        <w:t xml:space="preserve"> population aged 3 to 5 years above the official entrance age a into the last grade of level n of education who completed level n</w:t>
        <w:br/>
        <w:br/>
        <w:t xml:space="preserve"> population aged 3 to 5 years above the official entrance age a into the last grade of level n of education</w:t>
        <w:br/>
        <w:br/>
        <w:t>ISCED level 1 (primary education), 2 (lower secondary education), or 3 (upper secondary education)</w:t>
        <w:br/>
        <w:br/>
        <w:br/>
        <w:br/>
        <w:t>Disaggregation:</w:t>
        <w:br/>
        <w:br/>
        <w:t xml:space="preserve">The indicator is disaggregated by sex, location, wealth and other dimensions specified in global indicator 4.5.1 (parity index). </w:t>
        <w:br/>
        <w:br/>
        <w:br/>
        <w:br/>
        <w:t>Treatment of missing values:</w:t>
        <w:br/>
        <w:br/>
        <w:t>At country level</w:t>
        <w:br/>
        <w:br/>
        <w:t>The completion rate can be calculated from older cohorts who are outside of the age bracket specified in the definition of the indicator to obtain estimates for different years. Gaps in national time series can also be imputed. using the aforementioned model-based to estimate the completion rate.</w:t>
        <w:br/>
        <w:br/>
        <w:br/>
        <w:br/>
        <w:t>At regional and global levels</w:t>
        <w:br/>
        <w:br/>
        <w:t>See above.</w:t>
        <w:br/>
        <w:br/>
        <w:br/>
        <w:br/>
        <w:t>Regional aggregates:</w:t>
        <w:br/>
        <w:br/>
        <w:t>Global and regional estimates of the primary, lower secondary and upper secondary completion rate are derived by using the national population in the respective age groups as weights for aggregation of national values.</w:t>
        <w:br/>
        <w:br/>
        <w:br/>
        <w:br/>
        <w:t>Sources of discrepancies:</w:t>
        <w:br/>
        <w:br/>
        <w:t>National data are often collected and reported in reference to national systems of education. The mapping from a national classification to the International Standard Classification of Education (ISCED) is not always straightforward and can cause discrepancies between national and international indicator estimates.</w:t>
        <w:br/>
        <w:br/>
        <w:br/>
        <w:br/>
        <w:t>Methods and guidance available to countries for the compilation of the data at the national level:</w:t>
        <w:br/>
        <w:br/>
        <w:t>Countries can calculate the completion rate using the methodology described in this document. ISCED mappings that help countries report their data in an internationally comparable framework are available on the website of the UNESCO Institute for Statistics (http://uis.unesco.org/en/isced-mappings).</w:t>
        <w:br/>
        <w:br/>
        <w:br/>
        <w:br/>
        <w:t>Quality assurance</w:t>
        <w:br/>
        <w:br/>
        <w:t>The process for quality assurance includes review of survey documentation, calculation of measures of reliability, examination of consistency of indicator values derived from different sources and, if necessary, consultation with data providers.</w:t>
        <w:br/>
        <w:br/>
        <w:br/>
        <w:br/>
        <w:t>Before its annual data release and addition to the global SDG Indicators Database, the UNESCO Institute for Statistics submits all indicator values and notes on methodology to National Statistical Offices, Ministries of Education or other relevant agencies in individual countries for their review and feedback.</w:t>
        <w:br/>
        <w:br/>
        <w:br/>
        <w:br/>
        <w:t>Data Sources</w:t>
        <w:br/>
        <w:br/>
        <w:br/>
        <w:br/>
        <w:t>Description:</w:t>
        <w:br/>
        <w:br/>
        <w:t>The data can be obtained from population censuses and household surveys that collect information on the highest level of education completed by children and young people in a household. Typical questions in a survey to collect data on educational attainment are:</w:t>
        <w:br/>
        <w:br/>
        <w:br/>
        <w:br/>
        <w:t>What is the highest level of education [name of household member] has attended?</w:t>
        <w:br/>
        <w:br/>
        <w:t>What is the highest grade of education [name of household member] has completed at that level?</w:t>
        <w:br/>
        <w:br/>
        <w:br/>
        <w:br/>
        <w:t>Sources include publicly available data from Demographic and Health Surveys (DHS), Multiple Indicator Cluster Surveys (MICS), European Union Statistics on Income and Living Condition (EU-SILC), the Integrated Public Use Microdata Series (IPUMS), and national household surveys and censuses.</w:t>
        <w:br/>
        <w:br/>
        <w:br/>
        <w:br/>
        <w:t>Collection process:</w:t>
        <w:br/>
        <w:br/>
        <w:t>Data from all publicly available household surveys and censuses with the required information are compiled and used to calculate the completion rate. For international comparability, national data are mapped to the International Standard Classification of Education (ISCED) before indicator calculation.</w:t>
        <w:br/>
        <w:br/>
        <w:br/>
        <w:br/>
        <w:t>Indicator values intended for dissemination and addition to the global SDG Indicators Database are submitted by the UNESCO Institute for Statistics to National Statistical Offices, Ministries of Education or other relevant agencies in individual countries for their review and feedback.</w:t>
        <w:br/>
        <w:br/>
        <w:br/>
        <w:br/>
        <w:t>Data Availability</w:t>
        <w:br/>
        <w:br/>
        <w:br/>
        <w:br/>
        <w:t>Description:</w:t>
        <w:br/>
        <w:br/>
        <w:t>The primary completion rate is currently available for 122 countries, representing 51% of all countries worldwide. The lower secondary completion rate is available for 155 countries, representing 64% of all countries. Coverage for the upper secondary completion rate is similar, with data for 155 countries, representing 64% of all countries. The countries with completion rates are home to more than 90% of the global population.</w:t>
        <w:br/>
        <w:br/>
        <w:br/>
        <w:br/>
        <w:t>Time series:</w:t>
        <w:br/>
        <w:br/>
        <w:t>The completion rate is available for the years since 2000. National time series are incomplete due to the infrequent implementation of household surveys and censuses but could, potentially, be reconstructed using the aforementioned model-based to estimate the completion rate..</w:t>
        <w:br/>
        <w:br/>
        <w:br/>
        <w:br/>
        <w:t>Calendar</w:t>
        <w:br/>
        <w:br/>
        <w:br/>
        <w:br/>
        <w:t>Data collection:</w:t>
        <w:br/>
        <w:br/>
        <w:tab/>
        <w:t>Household survey and census datasets are publicly available from the sources described above.</w:t>
        <w:br/>
        <w:br/>
        <w:tab/>
        <w:br/>
        <w:br/>
        <w:t>Data release:</w:t>
        <w:br/>
        <w:br/>
        <w:t>Completion rates are released twice per year by the UNESCO Institute for Statistics, around February and September.</w:t>
        <w:br/>
        <w:br/>
        <w:br/>
        <w:br/>
        <w:t>Data providers</w:t>
        <w:br/>
        <w:br/>
        <w:tab/>
        <w:t>Household survey and census datasets are publicly available from the sources described above.</w:t>
        <w:br/>
        <w:br/>
        <w:br/>
        <w:br/>
        <w:t>Data compilers</w:t>
        <w:br/>
        <w:br/>
        <w:t>UNESCO Institute for Statistics.</w:t>
        <w:br/>
        <w:br/>
        <w:br/>
        <w:br/>
        <w:t>References</w:t>
        <w:br/>
        <w:br/>
        <w:t>UNESCO Institute for Statistics (UIS). 2019. UIS.Stat online database.</w:t>
        <w:br/>
        <w:br/>
        <w:t>Primary completion rate: http://data.uis.unesco.org/index.aspx?queryid=3417</w:t>
        <w:br/>
        <w:br/>
        <w:t>Lower secondary completion rate: http://data.uis.unesco.org/index.aspx?queryid=3420</w:t>
        <w:br/>
        <w:br/>
        <w:t>Upper secondary completion rate: http://data.uis.unesco.org/index.aspx?queryid=3423</w:t>
        <w:br/>
        <w:br/>
        <w:br/>
        <w:br/>
        <w:t>UNESCO Institute for Statistics (UIS) and Global Education Monitoring Report. 2019. World Inequality Database on Education (WIDE).</w:t>
        <w:br/>
        <w:br/>
        <w:t>Primary completion rate: https://www.education-inequalities.org/indicators/comp_prim_v2</w:t>
        <w:br/>
        <w:br/>
        <w:t>Lower secondary completion rate: https://www.education-inequalities.org/indicators/comp_lowsec_v2</w:t>
        <w:br/>
        <w:br/>
        <w:t xml:space="preserve">Upper secondary completion rate: https://www.education-inequalities.org/indicators/comp_upsec_v2 </w:t>
        <w:br/>
        <w:br/>
        <w:br/>
        <w:br/>
        <w:t>Related indicators</w:t>
        <w:br/>
        <w:br/>
        <w:t>Combined with SDG indicator 4.1.1 – proportion of children and young people (a) in Grade 2 or 3; (b) at the end of primary education; and (c) at the end of lower secondary education achieving at least a minimum proficiency level in (i) reading and (ii) mathematics – the completion rate can provide information on the percentage of children in a given cohort who achieve minimum proficiency in reading and mathematics.</w:t>
        <w:br/>
        <w:br/>
        <w:br/>
        <w:br/>
        <w:t>5</w:t>
      </w:r>
    </w:p>
    <w:p>
      <w:pPr>
        <w:pStyle w:val="Normal"/>
        <w:rPr/>
      </w:pPr>
      <w:r>
        <w:rPr/>
        <w:t>Last updated: 09 July 2017</w:t>
        <w:br/>
        <w:br/>
        <w:br/>
        <w:br/>
        <w:t>Goal 4: Ensure inclusive and equitable quality education and promote lifelong learning opportunities for all</w:t>
        <w:br/>
        <w:br/>
        <w:t>Target 4.b: By 2020, substantially expand globally the number of scholarships available to developing countries, in particular least developed countries, small island developing States and African countries, for enrolment in higher education, including vocational training and information and communications technology, technical, engineering and scientific programmes, in developed countries and other developing countries</w:t>
        <w:br/>
        <w:br/>
        <w:t>Indicator 4.b.1: Volume of official development assistance flows for scholarships by sector and type of study</w:t>
        <w:br/>
        <w:br/>
        <w:br/>
        <w:br/>
        <w:t>Institutional information</w:t>
        <w:br/>
        <w:br/>
        <w:br/>
        <w:br/>
        <w:t>Organization(s):</w:t>
        <w:br/>
        <w:br/>
        <w:br/>
        <w:br/>
        <w:t>Organisation for Economic Co-operation and Development (OECD)</w:t>
        <w:br/>
        <w:br/>
        <w:br/>
        <w:br/>
        <w:t>Concepts and definitions</w:t>
        <w:br/>
        <w:br/>
        <w:br/>
        <w:br/>
        <w:t>Definition:</w:t>
        <w:br/>
        <w:br/>
        <w:br/>
        <w:br/>
        <w:t>Gross disbursements of total ODA from all donors for scholarships.</w:t>
        <w:br/>
        <w:br/>
        <w:br/>
        <w:br/>
        <w:t>Rationale:</w:t>
        <w:br/>
        <w:br/>
        <w:br/>
        <w:br/>
        <w:t>Total ODA flows to developing countries quantify the public effort that donors provide to developing countries for scholarships.</w:t>
        <w:br/>
        <w:br/>
        <w:br/>
        <w:br/>
        <w:t>Concepts:</w:t>
        <w:br/>
        <w:br/>
        <w:br/>
        <w:br/>
        <w:t xml:space="preserve">ODA: The DAC defines ODA as “those flows to countries and territories on the DAC List of ODA Recipients and to multilateral institutions which are </w:t>
        <w:br/>
        <w:br/>
        <w:t xml:space="preserve">provided by official agencies, including state and local governments, or by their executive agencies; and </w:t>
        <w:br/>
        <w:br/>
        <w:t>each transaction   is administered with the promotion of the economic development and welfare of developing countries as its main objective; and</w:t>
        <w:br/>
        <w:br/>
        <w:t>is concessional in character and conveys a grant element of at least 25 per cent (calculated at a rate of discount of 10 per cent). (See http://www.oecd.org/dac/stats/officialdevelopmentassistancedefinitionandcoverage.htm)</w:t>
        <w:br/>
        <w:br/>
        <w:br/>
        <w:br/>
        <w:t>Scholarships: Financial aid awards for individual students and contributions to trainees. The beneficiary students and trainees are nationals of developing countries. Financial aid awards include bilateral</w:t>
        <w:br/>
        <w:br/>
        <w:t>grants to students registered for systematic instruction in private or public institutions of higher education to follow full-time studies or training courses in the donor country. Estimated tuition costs</w:t>
        <w:br/>
        <w:br/>
        <w:t>of students attending schools financed by the donor but not receiving individual grants are not included here, but under item imputed student costs (CRS sector code 1520). Training costs relate to contributions</w:t>
        <w:br/>
        <w:br/>
        <w:t>for trainees from developing countries receiving mainly non-academic, practical or vocational training in the donor country.</w:t>
        <w:br/>
        <w:br/>
        <w:br/>
        <w:br/>
        <w:t>Comments and limitations:</w:t>
        <w:br/>
        <w:br/>
        <w:t xml:space="preserve">Data in the Creditor Reporting System are available from 1973.  However, the data coverage is considered complete from 1995 for commitments at an activity level and 2002 for disbursements. </w:t>
        <w:br/>
        <w:br/>
        <w:br/>
        <w:br/>
        <w:t>Data for scholarships are only available since 2010 when the new typology of aid was introduced in DAC statistics.</w:t>
        <w:br/>
        <w:br/>
        <w:br/>
        <w:br/>
        <w:t>Methodology</w:t>
        <w:br/>
        <w:br/>
        <w:br/>
        <w:br/>
        <w:t>Computation Method:</w:t>
        <w:br/>
        <w:br/>
        <w:br/>
        <w:br/>
        <w:t>The sum of ODA flows from all donors to developing countries for scholarships.</w:t>
        <w:br/>
        <w:br/>
        <w:br/>
        <w:br/>
        <w:t>Disaggregation:</w:t>
        <w:br/>
        <w:br/>
        <w:br/>
        <w:br/>
        <w:t>This indicator can be disaggregated by donor, recipient country, type of finance, etc.</w:t>
        <w:br/>
        <w:br/>
        <w:br/>
        <w:br/>
        <w:t>Treatment of missing values:</w:t>
        <w:br/>
        <w:br/>
        <w:br/>
        <w:br/>
        <w:t>At country level</w:t>
        <w:br/>
        <w:br/>
        <w:br/>
        <w:br/>
        <w:t>Due to high quality of reporting, no estimates are produced for missing data.</w:t>
        <w:br/>
        <w:br/>
        <w:br/>
        <w:br/>
        <w:t>At regional and global levels</w:t>
        <w:br/>
        <w:br/>
        <w:br/>
        <w:br/>
        <w:t>Not applicable.</w:t>
        <w:br/>
        <w:br/>
        <w:br/>
        <w:br/>
        <w:t>Regional aggregates:</w:t>
        <w:br/>
        <w:br/>
        <w:br/>
        <w:br/>
        <w:t>Global and regional figures are based on the sum of ODA flows for scholarships.</w:t>
        <w:br/>
        <w:br/>
        <w:br/>
        <w:br/>
        <w:t>Sources of discrepancies:</w:t>
        <w:br/>
        <w:br/>
        <w:br/>
        <w:br/>
        <w:t>DAC statistics are standardized on a calendar year basis for all donors and may differ from fiscal year data available in budget documents for some countries.</w:t>
        <w:br/>
        <w:br/>
        <w:br/>
        <w:br/>
        <w:t>Data Sources</w:t>
        <w:br/>
        <w:br/>
        <w:br/>
        <w:br/>
        <w:t>Description:</w:t>
        <w:br/>
        <w:br/>
        <w:br/>
        <w:b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br/>
        <w:br/>
        <w:br/>
        <w:br/>
        <w:t>Data for scholarships are only available since 2010 when the new typology of aid was introduced in DAC statistics.</w:t>
        <w:br/>
        <w:br/>
        <w:br/>
        <w:br/>
        <w:t xml:space="preserve">The data are reported by donors according to the same standards and methodologies (see here: http://www.oecd.org/dac/stats/methodology.htm).  </w:t>
        <w:br/>
        <w:br/>
        <w:br/>
        <w:br/>
        <w:t>Data are reported on an annual calendar year basis by statistical reporters in national administrations (aid agencies, Ministries of Foreign Affairs or Finance, etc.</w:t>
        <w:br/>
        <w:br/>
        <w:br/>
        <w:br/>
        <w:t>Collection process:</w:t>
        <w:br/>
        <w:br/>
        <w:br/>
        <w:br/>
        <w:t>A statistical reporter is responsible for the collection of DAC statistics in each providing country/agency.  This reporter is usually located in the national aid agency, Ministry of Foreign Affairs or Finance etc.</w:t>
        <w:br/>
        <w:br/>
        <w:br/>
        <w:br/>
        <w:t>Data Availability</w:t>
        <w:br/>
        <w:br/>
        <w:br/>
        <w:br/>
        <w:t>Description:</w:t>
        <w:br/>
        <w:br/>
        <w:br/>
        <w:br/>
        <w:t>On a recipient basis for all developing countries eligible for ODA.</w:t>
        <w:br/>
        <w:br/>
        <w:br/>
        <w:br/>
        <w:t>Time series:</w:t>
        <w:br/>
        <w:br/>
        <w:br/>
        <w:br/>
        <w:t>Data are available from 2010.</w:t>
        <w:br/>
        <w:br/>
        <w:br/>
        <w:br/>
        <w:t>Calendar</w:t>
        <w:br/>
        <w:br/>
        <w:br/>
        <w:br/>
        <w:t>Data collection:</w:t>
        <w:br/>
        <w:br/>
        <w:br/>
        <w:br/>
        <w:t>Data are published on an annual basis in December for flows in the previous year.</w:t>
        <w:br/>
        <w:br/>
        <w:br/>
        <w:br/>
        <w:t>Detailed 2015 flows was published in December 2016.</w:t>
        <w:br/>
        <w:br/>
        <w:br/>
        <w:br/>
        <w:t>Data providers</w:t>
        <w:br/>
        <w:br/>
        <w:br/>
        <w:br/>
        <w:t>Data are reported on an annual calendar year basis by statistical reporters in national administrations (aid agencies, Ministries of Foreign Affairs or Finance, etc.</w:t>
        <w:br/>
        <w:br/>
        <w:br/>
        <w:br/>
        <w:t>Data compilers</w:t>
        <w:br/>
        <w:br/>
        <w:br/>
        <w:br/>
        <w:t>OECD</w:t>
        <w:br/>
        <w:br/>
        <w:br/>
        <w:br/>
        <w:t>References</w:t>
        <w:br/>
        <w:br/>
        <w:br/>
        <w:br/>
        <w:t>URL:</w:t>
        <w:br/>
        <w:br/>
        <w:br/>
        <w:br/>
        <w:t>www.oecd.org/dac/stats</w:t>
        <w:br/>
        <w:br/>
        <w:br/>
        <w:br/>
        <w:t>References:</w:t>
        <w:br/>
        <w:br/>
        <w:br/>
        <w:br/>
        <w:t>See all links here: http://www.oecd.org/dac/stats/methodology.htm</w:t>
        <w:br/>
        <w:br/>
        <w:br/>
        <w:br/>
        <w:t>Related indicators as of February 2020</w:t>
        <w:br/>
        <w:br/>
        <w:br/>
        <w:br/>
        <w:t>Other ODA indicators.</w:t>
      </w:r>
    </w:p>
    <w:p>
      <w:pPr>
        <w:pStyle w:val="Normal"/>
        <w:rPr/>
      </w:pPr>
      <w:r>
        <w:rPr/>
        <w:t>Last updated: October 2018</w:t>
        <w:br/>
        <w:br/>
        <w:br/>
        <w:br/>
        <w:t>Goal 4: Ensure inclusive and equitable quality education and promote lifelong learning opportunities for all</w:t>
        <w:br/>
        <w:br/>
        <w:t xml:space="preserve">Target 4.1: By 2030, ensure that all girls and boys complete free, equitable and quality primary and secondary education leading to relevant and effective learning outcomes </w:t>
        <w:br/>
        <w:br/>
        <w:t>Indicator 4.1.1: Proportion of children and young people: (a) in grades 2/3; (b) at the end of primary; and (c) at the end of lower secondary achieving at least a minimum proficiency level in (i) reading and (ii) mathematics, by sex</w:t>
        <w:br/>
        <w:br/>
        <w:br/>
        <w:br/>
        <w:t>This metadata covers part (a) of indicator 4.1.1: proportion of children and young people in grades 2/3 achieving at least a minimum proficiency level in (i) reading and (ii) mathematics, by sex</w:t>
        <w:br/>
        <w:br/>
        <w:br/>
        <w:br/>
        <w:t>Institutional information</w:t>
        <w:br/>
        <w:br/>
        <w:br/>
        <w:br/>
        <w:t>Organization(s):</w:t>
        <w:br/>
        <w:br/>
        <w:t>UNESCO Institute of Statistics (UIS)</w:t>
        <w:br/>
        <w:br/>
        <w:br/>
        <w:br/>
        <w:t>Concepts and definitions</w:t>
        <w:br/>
        <w:br/>
        <w:br/>
        <w:br/>
        <w:t>Definition:</w:t>
        <w:br/>
        <w:br/>
        <w:t>Proportion of children and young people in grades 2/3 achieving at least a minimum proficiency level in (i) reading and (ii) mathematics, by sex.</w:t>
        <w:br/>
        <w:br/>
        <w:br/>
        <w:br/>
        <w:t>Rationale:</w:t>
        <w:br/>
        <w:br/>
        <w:t>The higher the figure the higher the proportion of children and/or young people reaching at least minimum proficiency in the respective domain (reading or mathematic) with the limitations indicated under the “Comments and limitations” section.</w:t>
        <w:br/>
        <w:br/>
        <w:br/>
        <w:br/>
        <w:t>Concepts:</w:t>
        <w:br/>
        <w:br/>
        <w:t>Minimum proficiency level is the benchmark of basic knowledge in a domain (mathematics, reading, etc.) measured through learning assessments. Until August 2018, there was no globally agreed definition on minimum proficiency level. As an interim reporting strategy, the UIS has been reporting according to the minimum proficiency level defined by each assessment.</w:t>
        <w:br/>
        <w:br/>
        <w:br/>
        <w:br/>
        <w:t>Minimum proficiency levels defined by each learning assessment</w:t>
        <w:br/>
        <w:br/>
        <w:t>The table below shows the minimum proficiency levels for each learning assessment by target grade/age and domain. Due to heterogeneity of performance levels set by national and cross-national assessments, these performance levels will be mapped to the globally-defined minimum performance levels and policy descriptors, agreed upon in September 2018 (see 4.1.1. UIS request for reclassification 2018.09.28.docx) that will allow pedagogical linking. Once the performance levels are mapped, the global education community will be able to identify for each country the proportion or percentage of children who achieved at least minimum proficiency levels.</w:t>
        <w:br/>
        <w:br/>
        <w:br/>
        <w:br/>
        <w:t>Table 1. Minimum proficiency levels defined by each learning assessment</w:t>
        <w:br/>
        <w:br/>
        <w:t>Name</w:t>
        <w:br/>
        <w:br/>
        <w:t>Target grade/age</w:t>
        <w:br/>
        <w:br/>
        <w:t>Domain</w:t>
        <w:br/>
        <w:br/>
        <w:t>Minimum Proficiency Level (MPL)</w:t>
        <w:br/>
        <w:br/>
        <w:t>LLECE</w:t>
        <w:br/>
        <w:br/>
        <w:t>Grade 3</w:t>
        <w:br/>
        <w:br/>
        <w:t>Reading</w:t>
        <w:br/>
        <w:br/>
        <w:t>Level 2</w:t>
        <w:br/>
        <w:br/>
        <w:br/>
        <w:br/>
        <w:br/>
        <w:br/>
        <w:t>Math</w:t>
        <w:br/>
        <w:br/>
        <w:t>Level 2</w:t>
        <w:br/>
        <w:br/>
        <w:t>PASEC</w:t>
        <w:br/>
        <w:br/>
        <w:t>Grade 2</w:t>
        <w:br/>
        <w:br/>
        <w:t>Reading</w:t>
        <w:br/>
        <w:br/>
        <w:t>Level 3</w:t>
        <w:br/>
        <w:br/>
        <w:br/>
        <w:br/>
        <w:br/>
        <w:br/>
        <w:t>Math</w:t>
        <w:br/>
        <w:br/>
        <w:t>Level 2</w:t>
        <w:br/>
        <w:br/>
        <w:t>TIMSS</w:t>
        <w:br/>
        <w:br/>
        <w:t>Grade 4</w:t>
        <w:br/>
        <w:br/>
        <w:t>Math</w:t>
        <w:br/>
        <w:br/>
        <w:t>Low International Benchmark</w:t>
        <w:br/>
        <w:br/>
        <w:t>PIRLS</w:t>
        <w:br/>
        <w:br/>
        <w:t>Grade 4</w:t>
        <w:br/>
        <w:br/>
        <w:t>Reading</w:t>
        <w:br/>
        <w:br/>
        <w:t>Low International Benchmark</w:t>
        <w:br/>
        <w:br/>
        <w:t>MICS6</w:t>
        <w:br/>
        <w:br/>
        <w:t>Grade 2/3</w:t>
        <w:br/>
        <w:br/>
        <w:t>Reading</w:t>
        <w:br/>
        <w:br/>
        <w:t>Foundational reading skills</w:t>
        <w:br/>
        <w:br/>
        <w:br/>
        <w:br/>
        <w:br/>
        <w:br/>
        <w:t>Math</w:t>
        <w:br/>
        <w:br/>
        <w:t>Foundational numeracy skills</w:t>
        <w:br/>
        <w:br/>
        <w:t>EGRA</w:t>
        <w:br/>
        <w:br/>
        <w:t>Grade 2/3</w:t>
        <w:br/>
        <w:br/>
        <w:t>Reading</w:t>
        <w:br/>
        <w:br/>
        <w:t>Number of correct words per minute (cwpm) above a given threshold (typically 45 cwpm) defined by each country</w:t>
        <w:br/>
        <w:br/>
        <w:t>EGMA</w:t>
        <w:br/>
        <w:br/>
        <w:t>Grade 2/3</w:t>
        <w:br/>
        <w:br/>
        <w:t>Math</w:t>
        <w:br/>
        <w:br/>
        <w:t>Percentage of correct answers for addition and subtraction above a given threshold (typically 80% of correct answers) defined by each country</w:t>
        <w:br/>
        <w:br/>
        <w:t>PAL Network</w:t>
        <w:br/>
        <w:br/>
        <w:t>Grade 3</w:t>
        <w:br/>
        <w:br/>
        <w:t>Reading</w:t>
        <w:br/>
        <w:br/>
        <w:t>Can read one or more texts as defined by each country</w:t>
        <w:br/>
        <w:br/>
        <w:br/>
        <w:br/>
        <w:br/>
        <w:br/>
        <w:t>Math</w:t>
        <w:br/>
        <w:br/>
        <w:t>Can do one or more arithmetic problems as defined by each country</w:t>
        <w:br/>
        <w:br/>
        <w:t>National assessment</w:t>
        <w:br/>
        <w:br/>
        <w:t>Grade 2/3, end of primary or end of secondary</w:t>
        <w:br/>
        <w:br/>
        <w:t>Reading</w:t>
        <w:br/>
        <w:br/>
        <w:t>As defined by each national assessment</w:t>
        <w:br/>
        <w:br/>
        <w:br/>
        <w:br/>
        <w:br/>
        <w:br/>
        <w:t>Math</w:t>
        <w:br/>
        <w:br/>
        <w:t>As defined by each national assessment</w:t>
        <w:br/>
        <w:br/>
        <w:br/>
        <w:br/>
        <w:br/>
        <w:br/>
        <w:br/>
        <w:br/>
        <w:t>Comments and limitations:</w:t>
        <w:br/>
        <w:br/>
        <w:t>Learning outcomes from national school- or household-based learning assessments are not automatically comparable across countries unless they are linked by design. Learning outcomes from cross-national learning assessment are automatically comparable for countries which participated in the same cross-national learning assessments, but they are not comparable across different cross-national learning assessments without further analytical effort.</w:t>
        <w:br/>
        <w:br/>
        <w:br/>
        <w:br/>
        <w:t xml:space="preserve">Comparability over time is possible if the assessment is designed with an adequate linking process between waves of administration.  This is described in the note “4.1.1. UIS request for reclassification 20181001.docx.”  </w:t>
        <w:br/>
        <w:br/>
        <w:br/>
        <w:br/>
        <w:t>Methodology</w:t>
        <w:br/>
        <w:br/>
        <w:br/>
        <w:br/>
        <w:t>Computation Method:</w:t>
        <w:br/>
        <w:br/>
        <w:t>The number of children and/or young people at the relevant stage of education n in year t achieving at least the pre-defined proficiency level in subject s expressed as a percentage of the number of children and/or young people at stage of education n, in year t, in any proficiency level in subject s.</w:t>
        <w:br/>
        <w:br/>
        <w:br/>
        <w:br/>
        <w:t>MPLt,n,s,  = MPt,n,s / Pt,n</w:t>
        <w:br/>
        <w:br/>
        <w:t xml:space="preserve">where: </w:t>
        <w:br/>
        <w:br/>
        <w:t xml:space="preserve">MPt,n,s    = the number of children and young people at stage of education n, in year t, who have achieved at least the minimum proficiency level in subject s. </w:t>
        <w:br/>
        <w:br/>
        <w:t>Pt,n</w:t>
        <w:tab/>
        <w:t>= the number of children and young people at stage of education n, in year t, in any proficiency level in subject s.</w:t>
        <w:br/>
        <w:br/>
        <w:t>n</w:t>
        <w:tab/>
        <w:t>= the stage of education that was assessed</w:t>
        <w:br/>
        <w:br/>
        <w:t>s</w:t>
        <w:tab/>
        <w:t>= the subject that was assessed (reading or mathematics).</w:t>
        <w:br/>
        <w:br/>
        <w:t>Disaggregation:</w:t>
        <w:br/>
        <w:br/>
        <w:t>Indicator 4.1.1.a must be disaggregated by domain (reading and mathematics) and sex.</w:t>
        <w:br/>
        <w:br/>
        <w:br/>
        <w:br/>
        <w:t>Treatment of missing values:</w:t>
        <w:br/>
        <w:br/>
        <w:br/>
        <w:br/>
        <w:t>At country level</w:t>
        <w:br/>
        <w:br/>
        <w:t>Missing values are not imputed.</w:t>
        <w:br/>
        <w:br/>
        <w:br/>
        <w:br/>
        <w:t>At regional and global levels</w:t>
        <w:br/>
        <w:br/>
        <w:t>Missing values are not imputed.</w:t>
        <w:br/>
        <w:br/>
        <w:br/>
        <w:br/>
        <w:t>Regional aggregates:</w:t>
        <w:br/>
        <w:br/>
        <w:t>Not yet applicable. Data are reported at the national level only.</w:t>
        <w:br/>
        <w:br/>
        <w:br/>
        <w:br/>
        <w:t>Sources of discrepancies:</w:t>
        <w:br/>
        <w:br/>
        <w:t>Not yet applicable. Data are reported at the national level only.</w:t>
        <w:br/>
        <w:br/>
        <w:br/>
        <w:br/>
        <w:t>Methods and guidance available to countries for the compilation of the data at the national level:</w:t>
        <w:br/>
        <w:br/>
        <w:t>Information not available.</w:t>
        <w:br/>
        <w:br/>
        <w:br/>
        <w:br/>
        <w:t>Quality assurance</w:t>
        <w:br/>
        <w:br/>
        <w:t>Information not available.</w:t>
        <w:br/>
        <w:br/>
        <w:br/>
        <w:br/>
        <w:br/>
        <w:br/>
        <w:t>Data Sources</w:t>
        <w:br/>
        <w:br/>
        <w:br/>
        <w:br/>
        <w:t>Description:</w:t>
        <w:br/>
        <w:br/>
        <w:t>Type of data sources: In school and population-based learning assessments.</w:t>
        <w:br/>
        <w:br/>
        <w:br/>
        <w:br/>
        <w:t>Table 2. How interim reporting is structured?</w:t>
        <w:br/>
        <w:br/>
        <w:t> </w:t>
        <w:br/>
        <w:br/>
        <w:t>In-school based</w:t>
        <w:br/>
        <w:br/>
        <w:t>Household Based Surveys</w:t>
        <w:br/>
        <w:br/>
        <w:t>Grade</w:t>
        <w:br/>
        <w:br/>
        <w:br/>
        <w:br/>
        <w:t>Cross-national</w:t>
        <w:br/>
        <w:br/>
        <w:t xml:space="preserve">National </w:t>
        <w:br/>
        <w:br/>
        <w:br/>
        <w:br/>
        <w:br/>
        <w:br/>
        <w:t>2/3 Grade</w:t>
        <w:br/>
        <w:br/>
        <w:t>LLECE</w:t>
        <w:br/>
        <w:br/>
        <w:t>Yes</w:t>
        <w:br/>
        <w:br/>
        <w:t>MICS6</w:t>
        <w:br/>
        <w:br/>
        <w:t>2/3 plus one year when primary lasts more than 4 years according to ISCED level of the country</w:t>
        <w:br/>
        <w:br/>
        <w:br/>
        <w:br/>
        <w:t>PASEC</w:t>
        <w:br/>
        <w:br/>
        <w:br/>
        <w:br/>
        <w:t> </w:t>
        <w:br/>
        <w:br/>
        <w:br/>
        <w:br/>
        <w:br/>
        <w:br/>
        <w:t xml:space="preserve">TIMSS </w:t>
        <w:br/>
        <w:br/>
        <w:br/>
        <w:br/>
        <w:t>PAL network</w:t>
        <w:br/>
        <w:br/>
        <w:br/>
        <w:br/>
        <w:br/>
        <w:br/>
        <w:t xml:space="preserve">PIRLS </w:t>
        <w:br/>
        <w:br/>
        <w:br/>
        <w:br/>
        <w:t> </w:t>
        <w:br/>
        <w:br/>
        <w:br/>
        <w:br/>
        <w:br/>
        <w:br/>
        <w:t>EGRA/EGMA</w:t>
        <w:br/>
        <w:br/>
        <w:br/>
        <w:br/>
        <w:t> </w:t>
        <w:br/>
        <w:br/>
        <w:br/>
        <w:br/>
        <w:t>Definition of minimum level until 2018 release</w:t>
        <w:br/>
        <w:br/>
        <w:t xml:space="preserve">The ones defined by each assessment by point of measurement and domain </w:t>
        <w:br/>
        <w:br/>
        <w:t xml:space="preserve">Definition of minimum level from 2019 </w:t>
        <w:br/>
        <w:br/>
        <w:t>According to alignment as adopted by GAML and TCG in September of 2018</w:t>
        <w:br/>
        <w:br/>
        <w:t xml:space="preserve">Validation </w:t>
        <w:br/>
        <w:br/>
        <w:t>Sent from UIS for countries’ approval</w:t>
        <w:br/>
        <w:br/>
        <w:br/>
        <w:br/>
        <w:t>Notes: TIMSS/PIRLS Grade 4: these results are allocated to the end of primary when, according to the ISCED levels in a given country, there are 4 grades in primary. When primary has more than 4 grades, they are allocated to grade 2/3. (Source: UIS)</w:t>
        <w:br/>
        <w:br/>
        <w:br/>
        <w:br/>
        <w:t>Collection process:</w:t>
        <w:br/>
        <w:br/>
        <w:t>Information not available.</w:t>
        <w:br/>
        <w:br/>
        <w:br/>
        <w:br/>
        <w:t>Data Availability</w:t>
        <w:br/>
        <w:br/>
        <w:br/>
        <w:br/>
        <w:t>Description:</w:t>
        <w:br/>
        <w:br/>
        <w:t>Figure 1. Availability of data for indicator 4.1.1 (a), by grade</w:t>
        <w:br/>
        <w:br/>
        <w:br/>
        <w:br/>
        <w:br/>
        <w:br/>
        <w:t>Regions</w:t>
        <w:br/>
        <w:br/>
        <w:t>Number of countries</w:t>
        <w:br/>
        <w:br/>
        <w:br/>
        <w:br/>
        <w:t>with available data</w:t>
        <w:br/>
        <w:br/>
        <w:t>Africa (Northern)</w:t>
        <w:br/>
        <w:br/>
        <w:t>4</w:t>
        <w:br/>
        <w:br/>
        <w:t xml:space="preserve">Africa (Sub-Saharan) </w:t>
        <w:br/>
        <w:br/>
        <w:t>19</w:t>
        <w:br/>
        <w:br/>
        <w:t>Asia (Central and Southern)</w:t>
        <w:br/>
        <w:br/>
        <w:t>3</w:t>
        <w:br/>
        <w:br/>
        <w:t>Asia (Eastern and South-eastern)</w:t>
        <w:br/>
        <w:br/>
        <w:t>12</w:t>
        <w:br/>
        <w:br/>
        <w:t>Asia (Western)</w:t>
        <w:br/>
        <w:br/>
        <w:t>11</w:t>
        <w:br/>
        <w:br/>
        <w:t>Europe</w:t>
        <w:br/>
        <w:br/>
        <w:t>21</w:t>
        <w:br/>
        <w:br/>
        <w:t>Latin America and the Caribbean</w:t>
        <w:br/>
        <w:br/>
        <w:t>25</w:t>
        <w:br/>
        <w:br/>
        <w:t xml:space="preserve">Northern America </w:t>
        <w:br/>
        <w:br/>
        <w:t>2</w:t>
        <w:br/>
        <w:br/>
        <w:t>Oceania</w:t>
        <w:br/>
        <w:br/>
        <w:t>3</w:t>
        <w:br/>
        <w:br/>
        <w:t>World</w:t>
        <w:br/>
        <w:br/>
        <w:t>100</w:t>
        <w:br/>
        <w:br/>
        <w:br/>
        <w:br/>
        <w:br/>
        <w:br/>
        <w:br/>
        <w:br/>
        <w:t>Figure 2. Population coverage in countries where data for the indicator are available</w:t>
        <w:br/>
        <w:br/>
        <w:br/>
        <w:br/>
        <w:t>Note: In terms of population, countries for which results for the SDG 4.1.1 (a) are available for grades 2, 3, or 4 represent the 76% of the school age population at primary education. If only learning assessments for grades 2 and 3 are considered, that coverage is 39%.</w:t>
        <w:br/>
        <w:br/>
        <w:br/>
        <w:br/>
        <w:t>Time series:</w:t>
        <w:br/>
        <w:br/>
        <w:t>Data available since 2000. The indicator will be reported annually.</w:t>
        <w:br/>
        <w:br/>
        <w:br/>
        <w:br/>
        <w:t>Calendar</w:t>
        <w:br/>
        <w:br/>
        <w:br/>
        <w:br/>
        <w:t>Data collection:</w:t>
        <w:br/>
        <w:br/>
        <w:tab/>
        <w:t>Data collection is ongoing.</w:t>
        <w:br/>
        <w:br/>
        <w:tab/>
        <w:br/>
        <w:br/>
        <w:t>Data release:</w:t>
        <w:br/>
        <w:br/>
        <w:t>September 2018; February 2019</w:t>
        <w:br/>
        <w:br/>
        <w:br/>
        <w:br/>
        <w:t>Data providers</w:t>
        <w:br/>
        <w:br/>
        <w:t>School Based</w:t>
        <w:br/>
        <w:br/>
        <w:t>International Large Scale Assessments are reported to the UIS by cross-national organisations (LLECE, PASEC, TIMSS, and PIRLS). Typically, Cross National Large Scale Assessment, either regional or international, define various performance levels, and report as well the mean and standard deviation. They choose as well one level as the cut-off point that defines what children/youth are below or above level.</w:t>
        <w:br/>
        <w:br/>
        <w:t xml:space="preserve">National Large-Scale Assessments either sample- or census- based. Countries should report the proportion of students by level of competency for each domain indicating as well the minimum proficiency level, when it is defined by the national assessment. EGRA and EGMA as reported by USAID or individual countries. </w:t>
        <w:br/>
        <w:br/>
        <w:br/>
        <w:br/>
        <w:t>Household Survey- Based</w:t>
        <w:br/>
        <w:br/>
        <w:t>MICS6: reported to the UIS by UNICEF</w:t>
        <w:br/>
        <w:br/>
        <w:t>Pal network: reported to the UIS by Pal network</w:t>
        <w:br/>
        <w:br/>
        <w:br/>
        <w:br/>
        <w:t>Data compilers</w:t>
        <w:br/>
        <w:br/>
        <w:t>UNESCO Institute of Statistics (UIS)</w:t>
        <w:br/>
        <w:br/>
        <w:br/>
        <w:br/>
        <w:t>References</w:t>
        <w:br/>
        <w:br/>
        <w:t>UIS (2018). Quick Guide to Education Indicators for SDG 4.</w:t>
        <w:br/>
        <w:br/>
        <w:t>http://uis.unesco.org/sites/default/files/documents/quick-guide-education-indicators-sdg4-2018-en.pdf</w:t>
        <w:br/>
        <w:br/>
        <w:br/>
        <w:br/>
        <w:t>UIS (2017). Proposal of a Protocol for reporting Indicator 4.1.1.</w:t>
        <w:br/>
        <w:br/>
        <w:t>http://uis.unesco.org/sites/default/files/documents/gaml4-sdg4-reporting-proposal-protocol-reporting-indicator4.1.1.pdf</w:t>
        <w:br/>
        <w:br/>
        <w:br/>
        <w:br/>
        <w:t>UIS (2018). Request for reclassification of SDG indicator 4.1.1.a.</w:t>
        <w:br/>
        <w:br/>
        <w:br/>
        <w:br/>
        <w:t>Related indicators as of February 2020</w:t>
        <w:br/>
        <w:br/>
        <w:t>The parity indices for this indicator are reported in SDG indicator 4.5.1.</w:t>
      </w:r>
    </w:p>
    <w:p>
      <w:pPr>
        <w:pStyle w:val="Normal"/>
        <w:rPr/>
      </w:pPr>
      <w:r>
        <w:rPr/>
        <w:t>Last updated: March 2020</w:t>
        <w:br/>
        <w:br/>
        <w:br/>
        <w:br/>
        <w:t>Goal 4: Ensure inclusive and equitable quality education and promote lifelong learning opportunities for all</w:t>
        <w:br/>
        <w:br/>
        <w:t>Target 4.6: By 2030, ensure that all youth and a substantial proportion of adults, both men and women, achieve literacy and numeracy</w:t>
        <w:br/>
        <w:br/>
        <w:t>Indicator 4.6.1: Proportion of population in a given age group achieving at least a fixed level of proficiency in functional (a) literacy and (b) numeracy skills, by sex</w:t>
        <w:br/>
        <w:br/>
        <w:br/>
        <w:br/>
        <w:t>Institutional information</w:t>
        <w:br/>
        <w:br/>
        <w:br/>
        <w:br/>
        <w:t>Organization(s):</w:t>
        <w:br/>
        <w:br/>
        <w:br/>
        <w:br/>
        <w:t>UNESCO Institute for Statistics (UNESCO-UIS)</w:t>
        <w:br/>
        <w:br/>
        <w:br/>
        <w:br/>
        <w:t>Concepts and definitions</w:t>
        <w:br/>
        <w:br/>
        <w:br/>
        <w:br/>
        <w:t>Definition:</w:t>
        <w:br/>
        <w:br/>
        <w:br/>
        <w:br/>
        <w:t>The proportion of youth (aged 15-24 years) and of adults (aged 15 years and above) have achieved or exceeded a given level of proficiency in (a) literacy and (b) numeracy. The minimum proficiency level will be measured relative to new common literacy and numeracy scales currently in development.</w:t>
        <w:br/>
        <w:br/>
        <w:br/>
        <w:br/>
        <w:t>Rationale:</w:t>
        <w:br/>
        <w:br/>
        <w:br/>
        <w:br/>
        <w:t xml:space="preserve">The indicator is a direct measure of the skill levels of youth and adults in the two areas: literacy and numeracy. There is only one threshold that divides youth and adults into above and below minimum level: </w:t>
        <w:br/>
        <w:br/>
        <w:br/>
        <w:br/>
        <w:t xml:space="preserve">(a) Below minimum level is the proportion of youth and adults who do not achieve the minimum standard as set-up by countries according to the globally defined minimum competencies. </w:t>
        <w:br/>
        <w:br/>
        <w:br/>
        <w:br/>
        <w:t>(b) Above minimum level is the proportion of youth and adults who have achieved the minimum standard. Due to heterogeneity of performance levels set by national and cross-national assessments, these performance levels will have to be mapped to the globally defined basic and proficiency levels. Once the performance levels are mapped, the global education community will be able to identify for each country the proportion of youth and adults above and below minimum level.</w:t>
        <w:br/>
        <w:br/>
        <w:br/>
        <w:br/>
        <w:t>Concepts:</w:t>
        <w:br/>
        <w:br/>
        <w:br/>
        <w:br/>
        <w:t>The fixed level of proficiency is the benchmark of basic knowledge in a domain (literacy or numeracy) measured through learning assessments. Currently, there are no common standards validated by the international community or countries. The indicator shows data published by each of the agencies and organizations specialised in cross-national learning assessments.</w:t>
        <w:br/>
        <w:br/>
        <w:br/>
        <w:br/>
        <w:t>Comments and limitations:</w:t>
        <w:br/>
        <w:br/>
        <w:br/>
        <w:br/>
        <w:t>The measurement of youth and adult skills requires some form of direct assessment. Using household surveys to measure learning can be costly and difficult to administer and may underestimate learning in areas that are critical to daily life but are harder to assess in standardized approaches. The result may be inaccurate representations of what youth and adults know and can do, especially in relation to applying skills that may vary across contexts.</w:t>
        <w:br/>
        <w:br/>
        <w:br/>
        <w:br/>
        <w:t>Methodology</w:t>
        <w:br/>
        <w:br/>
        <w:br/>
        <w:br/>
        <w:t>Computation Method:</w:t>
        <w:br/>
        <w:br/>
        <w:br/>
        <w:br/>
        <w:t>Proportion of youth and adults who have achieved above the minimum threshold of proficiency as defined for large-scale (sample representative) adult literacy assessment:</w:t>
        <w:br/>
        <w:br/>
        <w:br/>
        <w:br/>
        <w:t xml:space="preserve">Performance achieve above minimum level, PLta,s,above minimum = p. </w:t>
        <w:br/>
        <w:br/>
        <w:br/>
        <w:br/>
        <w:t>where p is the proportion of youth and adults at a national or cross-national adult literacy assessment at age group a, in learning domain s in any year (t-i) where 0 ? i ? 5, who has achieved above the minimum level of proficiency.</w:t>
        <w:br/>
        <w:br/>
        <w:br/>
        <w:br/>
        <w:t>Disaggregation:</w:t>
        <w:br/>
        <w:br/>
        <w:br/>
        <w:br/>
        <w:t>By age-group, sex, location, income and type of skill. Disability status is not currently available in most national and cross-national learning assessments.</w:t>
        <w:br/>
        <w:br/>
        <w:br/>
        <w:br/>
        <w:t>Treatment of missing values:</w:t>
        <w:br/>
        <w:br/>
        <w:br/>
        <w:br/>
        <w:t>At country level</w:t>
        <w:br/>
        <w:br/>
        <w:br/>
        <w:br/>
        <w:t>None by data compiler.</w:t>
        <w:br/>
        <w:br/>
        <w:br/>
        <w:br/>
        <w:t>At regional and global levels</w:t>
        <w:br/>
        <w:br/>
        <w:br/>
        <w:br/>
        <w:t xml:space="preserve">None by data compiler. </w:t>
        <w:br/>
        <w:br/>
        <w:br/>
        <w:br/>
        <w:t>Regional aggregates:</w:t>
        <w:br/>
        <w:br/>
        <w:br/>
        <w:br/>
        <w:t>Regional and global aggregates are not currently available for this indicator.</w:t>
        <w:br/>
        <w:br/>
        <w:br/>
        <w:br/>
        <w:t>Sources of discrepancies:</w:t>
        <w:br/>
        <w:br/>
        <w:br/>
        <w:br/>
        <w:t>None.</w:t>
        <w:br/>
        <w:br/>
        <w:br/>
        <w:br/>
        <w:t>Data Sources</w:t>
        <w:br/>
        <w:br/>
        <w:br/>
        <w:br/>
        <w:t>Description:</w:t>
        <w:br/>
        <w:br/>
        <w:br/>
        <w:br/>
        <w:t>This indicator is collected via skills' assessment surveys of the adult population (e.g., PIAAC, STEP, LAMP, RAMAA) and national adult literacy surveys.</w:t>
        <w:br/>
        <w:br/>
        <w:br/>
        <w:br/>
        <w:t>Collection process:</w:t>
        <w:br/>
        <w:br/>
        <w:br/>
        <w:br/>
        <w:t>Data are collected from the respective organizations responsible for each assessment.</w:t>
        <w:br/>
        <w:br/>
        <w:br/>
        <w:br/>
        <w:t>Data Availability</w:t>
        <w:br/>
        <w:br/>
        <w:br/>
        <w:br/>
        <w:t>Description:</w:t>
        <w:br/>
        <w:br/>
        <w:br/>
        <w:br/>
        <w:t>45 countries with at least one data point for the period 2010-2017.</w:t>
        <w:br/>
        <w:br/>
        <w:br/>
        <w:br/>
        <w:t>Time series:</w:t>
        <w:br/>
        <w:br/>
        <w:br/>
        <w:br/>
        <w:t xml:space="preserve">2006 onwards. </w:t>
        <w:br/>
        <w:br/>
        <w:br/>
        <w:br/>
        <w:t>Calendar</w:t>
        <w:br/>
        <w:br/>
        <w:br/>
        <w:br/>
        <w:t>Data collection:</w:t>
        <w:br/>
        <w:br/>
        <w:br/>
        <w:br/>
        <w:t xml:space="preserve">Various depending on survey and country. </w:t>
        <w:br/>
        <w:br/>
        <w:br/>
        <w:br/>
        <w:t>Data release:</w:t>
        <w:br/>
        <w:br/>
        <w:br/>
        <w:br/>
        <w:t>Various depending on survey and country.</w:t>
        <w:br/>
        <w:br/>
        <w:br/>
        <w:br/>
        <w:t>Data providers</w:t>
        <w:br/>
        <w:br/>
        <w:br/>
        <w:br/>
        <w:br/>
        <w:br/>
        <w:t>Bodies responsible for conducting learning assessments (including Ministries of Education, National Statistical Offices and other data providers).</w:t>
        <w:br/>
        <w:br/>
        <w:br/>
        <w:br/>
        <w:t>Data compilers</w:t>
        <w:br/>
        <w:br/>
        <w:br/>
        <w:br/>
        <w:t>UNESCO Institute for Statistics</w:t>
        <w:br/>
        <w:br/>
        <w:br/>
        <w:br/>
        <w:t>References</w:t>
        <w:br/>
        <w:br/>
        <w:br/>
        <w:br/>
        <w:t>URL:</w:t>
        <w:br/>
        <w:br/>
        <w:br/>
        <w:br/>
        <w:t>http://www.uis.unesco.org/Pages/default.aspx</w:t>
        <w:br/>
        <w:br/>
        <w:br/>
        <w:br/>
        <w:t>References:</w:t>
        <w:br/>
        <w:br/>
        <w:br/>
        <w:br/>
        <w:t xml:space="preserve">Programme for the International Assessment of Adult Competencies (PIAAC): </w:t>
        <w:br/>
        <w:br/>
        <w:br/>
        <w:br/>
        <w:t xml:space="preserve">http://www.oecd.org/site/piaac/ </w:t>
        <w:br/>
        <w:br/>
        <w:br/>
        <w:br/>
        <w:t xml:space="preserve">STEP Skills Measurement Programme: http://microdata.worldbank.org/index.php/catalog/step/about </w:t>
        <w:br/>
        <w:br/>
        <w:br/>
        <w:br/>
        <w:t xml:space="preserve">Action Research: Measuring Literacy Programme Participants’ Learning Outcomes (RAMAA): </w:t>
        <w:br/>
        <w:br/>
        <w:br/>
        <w:br/>
        <w:t>https://uil.unesco.org/literacy-and-basic-skills/assessment-and-monitoring-ramaa</w:t>
        <w:br/>
        <w:br/>
        <w:br/>
        <w:br/>
        <w:t>Related indicators as of February 2020</w:t>
        <w:br/>
        <w:br/>
        <w:br/>
        <w:br/>
        <w:t>1.2, 1.5, 2.1, 2.2, 2.3, 3.1, 3.3, 3.4, 3.7, 4.5, 5.3, 5.4, 5.5, 5.6, 8.5, 8.6, 8.b, 10.2, 12.8, 13.3, 13.b</w:t>
      </w:r>
    </w:p>
    <w:p>
      <w:pPr>
        <w:pStyle w:val="Normal"/>
        <w:rPr/>
      </w:pPr>
      <w:r>
        <w:rPr/>
        <w:t>Last updated: March 2020</w:t>
        <w:br/>
        <w:br/>
        <w:br/>
        <w:br/>
        <w:t>Goal 4: Ensure inclusive and equitable quality education and promote lifelong learning opportunities for all</w:t>
        <w:br/>
        <w:br/>
        <w:t>Target 4.2: By 2030, ensure that all girls and boys have access to quality early childhood development, care and pre-primary education so that they are ready for primary education</w:t>
        <w:br/>
        <w:br/>
        <w:t>Indicator 4.2.2: Participation rate in organized learning (one year before the official primary entry age), by sex</w:t>
        <w:br/>
        <w:br/>
        <w:br/>
        <w:br/>
        <w:t>Institutional information</w:t>
        <w:br/>
        <w:br/>
        <w:br/>
        <w:br/>
        <w:t>Organization(s):</w:t>
        <w:br/>
        <w:br/>
        <w:br/>
        <w:br/>
        <w:t>UNESCO Institute for Statistics (UNESCO-UIS)</w:t>
        <w:br/>
        <w:br/>
        <w:br/>
        <w:br/>
        <w:t>Concepts and definitions</w:t>
        <w:br/>
        <w:br/>
        <w:br/>
        <w:br/>
        <w:t>Definition:</w:t>
        <w:br/>
        <w:br/>
        <w:br/>
        <w:br/>
        <w:t>The participation rate in organized learning (one year before the official primary entry age), by sex as defined as the percentage of children in the given age range who participate in one or more organized learning programme, including programmes which offer a combination of education and care. Participation in early childhood and in primary education are both included. The age range will vary by country depending on the official age for entry to primary education.</w:t>
        <w:br/>
        <w:br/>
        <w:br/>
        <w:br/>
        <w:t>Rationale:</w:t>
        <w:br/>
        <w:br/>
        <w:br/>
        <w:br/>
        <w:t>The indicator measures children’s exposure to organized learning activities in the year prior to the start of primary school. A high value of the indicator shows a high degree of participation in organized learning immediately before the official entrance age to primary education.</w:t>
        <w:br/>
        <w:br/>
        <w:br/>
        <w:br/>
        <w:t>Concepts:</w:t>
        <w:br/>
        <w:br/>
        <w:br/>
        <w:br/>
        <w:t xml:space="preserve">An organized learning programme is one which consists of a coherent set or sequence of educational activities designed with the intention of achieving pre-determined learning outcomes or the accomplishment of a specific set of educational tasks. Early childhood and primary education programmes are examples of organized learning programmes. </w:t>
        <w:br/>
        <w:br/>
        <w:br/>
        <w:br/>
        <w:t xml:space="preserve">Early childhood and primary education are defined in the 2011 revision of the International Standard Classification of Education (ISCED 2011). Early childhood education is typically designed with a holistic approach to support children’s early cognitive, physical, social and emotional development and to introduce young children to organized instruction outside the family context. Primary education offers learning and educational activities designed to provide students with fundamental skills in reading, writing and mathematics and establish a solid foundation for learning and understanding core areas of knowledge and personal development. It focuses on learning at a basic level of complexity with little, if any, specialisation. </w:t>
        <w:br/>
        <w:br/>
        <w:br/>
        <w:br/>
        <w:t>The official primary entry age is the age at which children are obliged to start primary education according to national legislation or policies. Where more than one age is specified, for example, in different parts of a country, the most common official entry age (i.e. the age at which most children in the country are expected to start primary) is used for the calculation of this indicator at the global level.</w:t>
        <w:br/>
        <w:br/>
        <w:br/>
        <w:br/>
        <w:t>Comments and limitations:</w:t>
        <w:br/>
        <w:br/>
        <w:br/>
        <w:br/>
        <w:t>Participation in learning programmes in the early years is not full time for many children, meaning that exposure to learning environments outside of the home will vary in intensity. The indicator measures the percentage of children who are exposed to organized learning but not the intensity of the programme, which limits the ability to draw conclusions on the extent to which this target is being achieved. More work is needed to ensure that the definition of learning programmes is consistent across various surveys and defined in a manner that is easily understood by survey respondents, ideally with complementary information collected on the amount of time children spend in learning programmes.</w:t>
        <w:br/>
        <w:br/>
        <w:br/>
        <w:br/>
        <w:t>Methodology</w:t>
        <w:br/>
        <w:br/>
        <w:br/>
        <w:br/>
        <w:t>Computation Method:</w:t>
        <w:br/>
        <w:br/>
        <w:br/>
        <w:br/>
        <w:t>The number of children in the relevant age group who participate in an organized learning programme is expressed as a percentage of the total population in the same age range. The indicator can be calculated both from administrative data and from household surveys. If the former, the number of enrolments in organized learning programmes are reported by schools and the population in the age group one year below the official primary entry age is derived from population estimates. For the calculation of this indicator at the global level, population estimates from the UN Population Division are used. If derived from household surveys, both enrolments and population are collected at the same time.</w:t>
        <w:br/>
        <w:br/>
        <w:br/>
        <w:br/>
        <w:t>PROL0t1,AG(a-1) = E0t1,AG(a-1)</w:t>
        <w:br/>
        <w:br/>
        <w:br/>
        <w:br/>
        <w:t>SAPAG(a-1)</w:t>
        <w:br/>
        <w:br/>
        <w:br/>
        <w:br/>
        <w:t>where:</w:t>
        <w:br/>
        <w:br/>
        <w:br/>
        <w:br/>
        <w:t>PROL0t1,AG(a-1) = participation rate in organized learning one year before the official entry age a to primary education</w:t>
        <w:br/>
        <w:br/>
        <w:br/>
        <w:br/>
        <w:t>E0t1,AG(a-1) = enrolment in early childhood or primary education (ISCED levels 0 and 1) aged one year below the official entry age a to primary education</w:t>
        <w:br/>
        <w:br/>
        <w:br/>
        <w:br/>
        <w:t>SAPAG(a-1) = school-age population aged one year below the official entry age a to primary education</w:t>
        <w:br/>
        <w:br/>
        <w:br/>
        <w:br/>
        <w:t>Disaggregation:</w:t>
        <w:br/>
        <w:br/>
        <w:br/>
        <w:br/>
        <w:t xml:space="preserve">By age and sex from administrative sources, and by age, sex, location and income from household surveys. </w:t>
        <w:br/>
        <w:br/>
        <w:br/>
        <w:br/>
        <w:t>Treatment of missing values:</w:t>
        <w:br/>
        <w:br/>
        <w:br/>
        <w:br/>
        <w:t>At country level</w:t>
        <w:br/>
        <w:br/>
        <w:br/>
        <w:br/>
        <w:t>The UIS estimates certain key items of data that may be missing or incomplete in order to have publishable estimates at the country level. Where this is not possible the UIS imputes missing values for use only for calculating regional and global aggregates.</w:t>
        <w:br/>
        <w:br/>
        <w:br/>
        <w:br/>
        <w:t>For the purposes of calculating participation rates by age, the UIS may make one or more of the following:</w:t>
        <w:br/>
        <w:br/>
        <w:br/>
        <w:br/>
        <w:t>• An adjustment to account for over- or under-reporting, for example:</w:t>
        <w:br/>
        <w:br/>
        <w:br/>
        <w:br/>
        <w:t xml:space="preserve">o To include enrolments in a type of education – such as private education or special education – not reported by the country; and/or </w:t>
        <w:br/>
        <w:br/>
        <w:br/>
        <w:br/>
        <w:t>o To include enrolments in a part of the country not reported by the country.</w:t>
        <w:br/>
        <w:br/>
        <w:br/>
        <w:br/>
        <w:t>• An estimate of the number of enrolments in the given age group if the age distribution was not reported by the country</w:t>
        <w:br/>
        <w:br/>
        <w:br/>
        <w:br/>
        <w:t>• A redistribution of enrolments of unknown age (across known ages)</w:t>
        <w:br/>
        <w:br/>
        <w:br/>
        <w:br/>
        <w:t>• An estimate of the population in the official age group for small countries (if neither the UN Population Division nor the country itself can provide estimates of their own).</w:t>
        <w:br/>
        <w:br/>
        <w:br/>
        <w:br/>
        <w:t>In all cases estimates are based on evidence from the country itself (eg information from the data provider on the size of the missing component, via correspondence, publications or data on the Ministry’s or National Statistical Office’s Webpage, or via surveys conducted by other organizations) or on data from the country for a previous year. These figures may be published: (i) as observed data if the missing items are found in a national source; (ii) as national estimates if the country is persuaded to produce estimates and submit them in place of missing data; or (iii) as UIS estimates, if the estimates are made by the UIS.</w:t>
        <w:br/>
        <w:br/>
        <w:br/>
        <w:br/>
        <w:t>The age distribution of enrolments is most commonly estimated from the age distribution reported in a previous year. If the country has never reported the age distribution of enrolments, the age distribution reported in another survey, if available, is used (such as Multiple Indicator Cluster Surveys (MICS) or Demographic Health Surveys (DHS)).</w:t>
        <w:br/>
        <w:br/>
        <w:br/>
        <w:br/>
        <w:t>Enrolments of unknown age are redistributed across known ages if they constitute more than 5% of the total enrolments in that level of education. No estimation is made if they are 5% or less.</w:t>
        <w:br/>
        <w:br/>
        <w:br/>
        <w:br/>
        <w:t>Population estimates by age for countries with small population – produced only where there are no other suitable estimates available either from UNPD or from the country itself – are made only for countries which have reported education data to the UIS and for which population estimates from a reliable source are available in some years.</w:t>
        <w:br/>
        <w:br/>
        <w:br/>
        <w:br/>
        <w:t>At regional and global levels</w:t>
        <w:br/>
        <w:br/>
        <w:br/>
        <w:br/>
        <w:t xml:space="preserve">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 </w:t>
        <w:br/>
        <w:br/>
        <w:br/>
        <w:br/>
        <w:t xml:space="preserve">When data are not available for all countries, the UIS imputes national data for the sole purpose of calculating regional averages. These imputed data are not published nor otherwise disseminated. </w:t>
        <w:br/>
        <w:br/>
        <w:br/>
        <w:br/>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br/>
        <w:br/>
        <w:br/>
        <w:br/>
        <w:t>Where the relevant data are not available at all for a country, estimates may be based on another variable which is clearly linked to the item being estimated. For example, enrolments by age may be based on total enrolments.</w:t>
        <w:br/>
        <w:br/>
        <w:br/>
        <w:br/>
        <w:t>Where no data are available for the country in any year that can inform the estimate, the unweighted average for the region in which the country lies is used.</w:t>
        <w:br/>
        <w:br/>
        <w:br/>
        <w:br/>
        <w:t>Regional aggregates:</w:t>
        <w:br/>
        <w:br/>
        <w:br/>
        <w:br/>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br/>
        <w:br/>
        <w:br/>
        <w:br/>
        <w:t>Sources of discrepancies:</w:t>
        <w:br/>
        <w:br/>
        <w:br/>
        <w:br/>
        <w:t>Nationally-published figures may differ from the international ones because of differences between national education systems and the International Standard Classification of Education (ISCED); or differences in coverage (i.e. the extent to which different types of education – e.g. private or special education – are included in one rather than the other) and/or between national and the United Nations Population Division (UNPD) population estimates.</w:t>
        <w:br/>
        <w:br/>
        <w:br/>
        <w:br/>
        <w:t>Data Sources</w:t>
        <w:br/>
        <w:br/>
        <w:br/>
        <w:br/>
        <w:t>Description:</w:t>
        <w:br/>
        <w:br/>
        <w:br/>
        <w:br/>
        <w:t>Administrative data from schools and other centres of organized learning or from household surveys on enrolment by single year of age in early learning programmes; population censuses and surveys for population estimates by single year of age (if using administrative data on enrolment); administrative data from ministries of education on the official entrance age to primary education.</w:t>
        <w:br/>
        <w:br/>
        <w:br/>
        <w:br/>
        <w:t>Collection process:</w:t>
        <w:br/>
        <w:br/>
        <w:br/>
        <w:br/>
        <w:t>The UNESCO Institute for Statistics produces time series based on enrolment data reported by Ministries of Education or National Statistical Offices and population estimates produced by the UN Population Division. The enrolment data are gathered through the annual Survey of Formal Education. Countries are asked to report data according to the levels of education defined in the International Standard Classification of Education (ISCED) to ensure international comparability of resulting indicators.</w:t>
        <w:br/>
        <w:br/>
        <w:br/>
        <w:br/>
        <w:t>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implausible but correct results). During this process countries are also encouraged to provide estimates for missing or incomplete data items.</w:t>
        <w:br/>
        <w:br/>
        <w:br/>
        <w:br/>
        <w:t>In addition, countries also have an opportunity to see and comment on the main indicators the UIS produces in an annual “country review” of indicators.</w:t>
        <w:br/>
        <w:br/>
        <w:br/>
        <w:br/>
        <w:t>Data Availability</w:t>
        <w:br/>
        <w:br/>
        <w:br/>
        <w:br/>
        <w:t>Description:</w:t>
        <w:br/>
        <w:br/>
        <w:br/>
        <w:br/>
        <w:t>167 countries with at least one data point in the period 2010-2019.</w:t>
        <w:br/>
        <w:br/>
        <w:br/>
        <w:br/>
        <w:t>Time series:</w:t>
        <w:br/>
        <w:br/>
        <w:br/>
        <w:br/>
        <w:t xml:space="preserve">1998-2019 in UIS database; 2000-2019 in SDG global database. </w:t>
        <w:br/>
        <w:br/>
        <w:br/>
        <w:br/>
        <w:t>Calendar</w:t>
        <w:br/>
        <w:br/>
        <w:br/>
        <w:br/>
        <w:t>Data collection:</w:t>
        <w:br/>
        <w:br/>
        <w:br/>
        <w:br/>
        <w:t>Annual UIS survey (latest launched in October 2019) and UOE survey (latest launched in June 2019).</w:t>
        <w:br/>
        <w:br/>
        <w:br/>
        <w:br/>
        <w:t>Data release:</w:t>
        <w:br/>
        <w:br/>
        <w:br/>
        <w:br/>
        <w:t>Biannual UIS data release (February and September).</w:t>
        <w:br/>
        <w:br/>
        <w:br/>
        <w:br/>
        <w:t>Data providers</w:t>
        <w:br/>
        <w:br/>
        <w:br/>
        <w:br/>
        <w:t>Ministries of Education and/or National Statistical Offices.</w:t>
        <w:br/>
        <w:br/>
        <w:br/>
        <w:br/>
        <w:t>Data compilers</w:t>
        <w:br/>
        <w:br/>
        <w:br/>
        <w:br/>
        <w:t>UNESCO Institute for Statistics</w:t>
        <w:br/>
        <w:br/>
        <w:br/>
        <w:br/>
        <w:t>References</w:t>
        <w:br/>
        <w:br/>
        <w:br/>
        <w:br/>
        <w:t>URL:</w:t>
        <w:br/>
        <w:br/>
        <w:br/>
        <w:br/>
        <w:t>http://www.uis.unesco.org/Pages/default.aspx</w:t>
        <w:br/>
        <w:br/>
        <w:br/>
        <w:br/>
        <w:t>References:</w:t>
        <w:br/>
        <w:br/>
        <w:br/>
        <w:br/>
        <w:t xml:space="preserve">The Survey of Formal Education Instruction Manual http://www.uis.unesco.org/UISQuestionnaires/Documents/UIS_ED_M_2016.pdf and </w:t>
        <w:br/>
        <w:br/>
        <w:br/>
        <w:br/>
        <w:t>UIS Questionnaire on Students and Teachers (ISCED 0-4) http://www.uis.unesco.org/UISQuestionnaires/Pages/default.aspx.</w:t>
        <w:br/>
        <w:br/>
        <w:br/>
        <w:br/>
        <w:t>Related indicators as of February 2020</w:t>
        <w:br/>
        <w:br/>
        <w:br/>
        <w:br/>
        <w:t>1.4, 4.5</w:t>
      </w:r>
    </w:p>
    <w:p>
      <w:pPr>
        <w:pStyle w:val="Normal"/>
        <w:rPr/>
      </w:pPr>
      <w:r>
        <w:rPr/>
        <w:t>Last updated: March 2020</w:t>
        <w:br/>
        <w:br/>
        <w:br/>
        <w:br/>
        <w:t>Goal 4: Ensure inclusive and equitable quality education and promote lifelong learning opportunities for all</w:t>
        <w:br/>
        <w:br/>
        <w:t>Target 4.a: Build and upgrade education facilities that are child, disability and gender sensitive and provide safe, non-violent, inclusive and effective learning environments for all</w:t>
        <w:br/>
        <w:br/>
        <w:t>Indicator 4.a.1: Proportion of schools offering basic services, by type of service</w:t>
        <w:br/>
        <w:br/>
        <w:br/>
        <w:br/>
        <w:t>Institutional information</w:t>
        <w:br/>
        <w:br/>
        <w:br/>
        <w:br/>
        <w:t>Organization(s):</w:t>
        <w:br/>
        <w:br/>
        <w:br/>
        <w:br/>
        <w:t>UNESCO Institute for Statistics (UNESCO-UIS)</w:t>
        <w:br/>
        <w:br/>
        <w:br/>
        <w:br/>
        <w:t>Concepts and definitions</w:t>
        <w:br/>
        <w:br/>
        <w:br/>
        <w:br/>
        <w:t>Definition:</w:t>
        <w:br/>
        <w:br/>
        <w:br/>
        <w:br/>
        <w:t>The percentage of schools by level of education (primary education) with access to the given facility or service.</w:t>
        <w:br/>
        <w:br/>
        <w:br/>
        <w:br/>
        <w:t>Rationale:</w:t>
        <w:br/>
        <w:br/>
        <w:br/>
        <w:br/>
        <w:t>The indicator measures access in schools to key basic services and facilities necessary to ensure a safe and effective learning environment for all students.</w:t>
        <w:br/>
        <w:br/>
        <w:br/>
        <w:br/>
        <w:t>A high value indicates that schools have good access to the relevant services and facilities. Ideally each school should have access to all these services and facilities.</w:t>
        <w:br/>
        <w:br/>
        <w:br/>
        <w:br/>
        <w:t>Concepts:</w:t>
        <w:br/>
        <w:br/>
        <w:br/>
        <w:br/>
        <w:t>Electricity: Regularly and readily available sources of power (e.g. grid/mains connection, wind, water, solar and fuel-powered generator, etc.) that enable the adequate and sustainable use of ICT infrastructure for educational purposes.</w:t>
        <w:br/>
        <w:br/>
        <w:br/>
        <w:br/>
        <w:t>Internet for pedagogical purposes: Internet that is available for enhancing teaching and learning and is accessible by pupils. Internet is defined as a worldwide interconnected computer network, which provides pupils access to a number of communication services including the World Wide Web and carries e-mail, news, entertainment and data files, irrespective of the device used (i.e. not assumed to be only via a computer) and thus can also be accessed by mobile telephone, tablet, PDA, games machine, digital TV etc.). Access can be via a fixed narrowband, fixed broadband, or via mobile network.</w:t>
        <w:br/>
        <w:br/>
        <w:br/>
        <w:br/>
        <w:t>Computers for pedagogical use: Use of computers to support course delivery or independent teaching and learning needs. This may include activities using computers or the Internet to meet information needs for research purposes; develop presentations; perform hands-on exercises and experiments; share information; and participate in online discussion forums for educational purposes. A computer is a programmable electronic device that can store, retrieve and process data, as well as share information in a highly-structured manner. It performs high-speed mathematical or logical operations according to a set of instructions or algorithms. Computers include the following types:</w:t>
        <w:br/>
        <w:br/>
        <w:br/>
        <w:br/>
        <w:t>- A desktop computer usually remains fixed in one place; normally the user is placed in front of it, behind the keyboard;</w:t>
        <w:br/>
        <w:br/>
        <w:br/>
        <w:br/>
        <w:t>- A laptop computer is small enough to carry and usually enables the same tasks as a desktop computer; it includes notebooks and netbooks but does not include tablets and similar handheld devices; and</w:t>
        <w:br/>
        <w:br/>
        <w:br/>
        <w:br/>
        <w:t>- A tablet (or similar handheld computer) is a computer that is integrated into a flat touch screen, operated by touching the screen rather than using a physical keyboard.</w:t>
        <w:br/>
        <w:br/>
        <w:br/>
        <w:br/>
        <w:t xml:space="preserve">Adapted infrastructure is defined as any built environment related to education facilities that are accessible to all users, including those with different types of disability, to be able to gain access to use and exit from them. Accessibility includes ease of independent approach, entry, evacuation and/or use of a building and its services and facilities (such as water and sanitation), by all of the building's potential users with an assurance of individual health, safety and welfare during the course of those activities . </w:t>
        <w:br/>
        <w:br/>
        <w:br/>
        <w:br/>
        <w:t xml:space="preserve">Adapted materials include learning materials and assistive products that enable students and teachers with disabilities/functioning limitations to access learning and to participate fully in the school environment. </w:t>
        <w:br/>
        <w:br/>
        <w:br/>
        <w:br/>
        <w:t xml:space="preserve">Accessible learning materials include textbooks, instructional materials, assessments and other materials that are available and provided in appropriate formats such as audio, braille, sign language and simplified formats that can be used by students and teachers with disabilities/functioning limitations. </w:t>
        <w:br/>
        <w:br/>
        <w:br/>
        <w:br/>
        <w:t xml:space="preserve">Basic drinking water is defined as a functional drinking water source (MDG ‘improved’ categories) on or near the premises and water points accessible to all users during school hours. </w:t>
        <w:br/>
        <w:br/>
        <w:br/>
        <w:br/>
        <w:t xml:space="preserve">Basic sanitation facilities are defined as functional sanitation facilities (MDG ‘improved’ categories) separated for males and females on or near the premises. </w:t>
        <w:br/>
        <w:br/>
        <w:br/>
        <w:br/>
        <w:t>Basic handwashing facilities are defined as functional handwashing facilities, with soap and water available to all girls and boys.</w:t>
        <w:br/>
        <w:br/>
        <w:br/>
        <w:br/>
        <w:t>Comments and limitations:</w:t>
        <w:br/>
        <w:br/>
        <w:br/>
        <w:br/>
        <w:t>The indicator measures the existence in schools of the given service or facility but not its quality or operational state.</w:t>
        <w:br/>
        <w:br/>
        <w:br/>
        <w:br/>
        <w:t>Methodology</w:t>
        <w:br/>
        <w:br/>
        <w:br/>
        <w:br/>
        <w:t>Computation Method:</w:t>
        <w:br/>
        <w:br/>
        <w:br/>
        <w:br/>
        <w:t>The number of schools in a given level of education with access to the relevant facilities is expressed as a percentage of all schools at that level of education.</w:t>
        <w:br/>
        <w:br/>
        <w:br/>
        <w:br/>
        <w:t>PSn,f = Sn,f</w:t>
        <w:br/>
        <w:br/>
        <w:br/>
        <w:br/>
        <w:t>Sn</w:t>
        <w:br/>
        <w:br/>
        <w:br/>
        <w:br/>
        <w:t>where:</w:t>
        <w:br/>
        <w:br/>
        <w:br/>
        <w:br/>
        <w:t>PSn,f = percentage of schools at level n of education with access to facility f</w:t>
        <w:br/>
        <w:br/>
        <w:br/>
        <w:br/>
        <w:t>Sn,f = schools at level n of education with access to facility f</w:t>
        <w:br/>
        <w:br/>
        <w:br/>
        <w:br/>
        <w:t>Sn = total number of schools at level n of education</w:t>
        <w:br/>
        <w:br/>
        <w:br/>
        <w:br/>
        <w:t>Disaggregation:</w:t>
        <w:br/>
        <w:br/>
        <w:br/>
        <w:br/>
        <w:t>By level of education.</w:t>
        <w:br/>
        <w:br/>
        <w:br/>
        <w:br/>
        <w:t>Treatment of missing values:</w:t>
        <w:br/>
        <w:br/>
        <w:br/>
        <w:br/>
        <w:t>At country level</w:t>
        <w:br/>
        <w:br/>
        <w:br/>
        <w:br/>
        <w:t xml:space="preserve">The UIS estimates certain key items of data that may be missing or incomplete in order to have publishable estimates at the country level. Where this is not possible the UIS imputes missing values for use only for calculating regional and global aggregates. </w:t>
        <w:br/>
        <w:br/>
        <w:br/>
        <w:br/>
        <w:t>In all cases estimates are based on evidence from the country itself (eg information from the data provider on the size of the missing component, via correspondence, publications or data on the Ministry’s or National Statistical Office’s Webpage, or via surveys conducted by other organizations) or on data from the country for a previous year.</w:t>
        <w:br/>
        <w:br/>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br/>
        <w:br/>
        <w:t>Where the relevant data are not available at all for a country, estimates may be based on another variable which is clearly linked to the item being estimated. For example, schools with access to basic services or facilities may be estimated from the total number of schools.</w:t>
        <w:br/>
        <w:br/>
        <w:br/>
        <w:br/>
        <w:t>Where no data are available for the country in any year that can inform the estimate, the unweighted average for the region in which the country lies is used.</w:t>
        <w:br/>
        <w:br/>
        <w:br/>
        <w:br/>
        <w:t>Currently no estimates are made for this indicator for the purpose of having publishable country-level data.</w:t>
        <w:br/>
        <w:br/>
        <w:br/>
        <w:br/>
        <w:t>At regional and global levels</w:t>
        <w:br/>
        <w:br/>
        <w:br/>
        <w:br/>
        <w:t xml:space="preserve">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 </w:t>
        <w:br/>
        <w:br/>
        <w:br/>
        <w:br/>
        <w:t xml:space="preserve">When data are not available for all countries, the UIS imputes national data for the sole purpose of calculating regional averages. These imputed data are not published nor otherwise disseminated. </w:t>
        <w:br/>
        <w:br/>
        <w:br/>
        <w:br/>
        <w:t>The regional and global aggregates are then calculated as weighted averages using the denominator of the indicator as the weight.</w:t>
        <w:br/>
        <w:br/>
        <w:br/>
        <w:br/>
        <w:t>Regional aggregates:</w:t>
        <w:br/>
        <w:br/>
        <w:br/>
        <w:br/>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br/>
        <w:br/>
        <w:br/>
        <w:br/>
        <w:t>Sources of discrepancies:</w:t>
        <w:br/>
        <w:br/>
        <w:br/>
        <w:br/>
        <w:t>Nationally-published figures may differ from the international ones because of differences between national education systems and the International Standard Classification of Education (ISCED); or differences in coverage (i.e. the extent to which different types of education – e.g. private or special education – are included in one rather than the other).</w:t>
        <w:br/>
        <w:br/>
        <w:br/>
        <w:br/>
        <w:t>Data Sources</w:t>
        <w:br/>
        <w:br/>
        <w:br/>
        <w:br/>
        <w:t>Description:</w:t>
        <w:br/>
        <w:br/>
        <w:br/>
        <w:br/>
        <w:t>Administrative data from schools and other providers of education or training.</w:t>
        <w:br/>
        <w:br/>
        <w:br/>
        <w:br/>
        <w:t>Collection process:</w:t>
        <w:br/>
        <w:br/>
        <w:br/>
        <w:br/>
        <w:t>The UNESCO Institute for Statistics produces time series based on data reported by Ministries of Education or National Statistical Offices. The data are gathered through the annual Survey of Formal Education (on access to electricity, drinking water, sanitation and handwashing facilities) and through the Survey on ICTs in Education (on access to electricity, Internet and computers). Data on adapted infrastructure are not collected currently. Countries are asked to report data according to the levels of education defined in the International Standard Classification of Education (ISCED) to ensure international comparability of resulting indicators.</w:t>
        <w:br/>
        <w:br/>
        <w:br/>
        <w:br/>
        <w:t>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implausible but correct results). During this process countries are also encouraged to provide estimates for missing or incomplete data items.</w:t>
        <w:br/>
        <w:br/>
        <w:br/>
        <w:br/>
        <w:t>In addition, countries also have an opportunity to see and comment on the main indicators the UIS produces in an annual “country review” of indicators.</w:t>
        <w:br/>
        <w:br/>
        <w:br/>
        <w:br/>
        <w:t>Data Availability</w:t>
        <w:br/>
        <w:br/>
        <w:br/>
        <w:br/>
        <w:t>Description:</w:t>
        <w:br/>
        <w:br/>
        <w:br/>
        <w:br/>
        <w:t>140 countries for electricity, 113 countrie1 for computers, 106 countries for Internet, 109 countries for water, 103 countries for sanitation, 105 countries for hand-washing facilities and 50 countries for  adapted infrastructure that have at least one data point in the period 2010-2019.</w:t>
        <w:br/>
        <w:br/>
        <w:br/>
        <w:br/>
        <w:t>Time series:</w:t>
        <w:br/>
        <w:br/>
        <w:br/>
        <w:br/>
        <w:t xml:space="preserve">2000-2019 </w:t>
        <w:br/>
        <w:br/>
        <w:br/>
        <w:br/>
        <w:t>Calendar</w:t>
        <w:br/>
        <w:br/>
        <w:br/>
        <w:br/>
        <w:t>Data collection:</w:t>
        <w:br/>
        <w:br/>
        <w:br/>
        <w:br/>
        <w:t>Annual UIS survey (latest launched in October 2019) and UOE survey (latest launched in June 2019).</w:t>
        <w:br/>
        <w:br/>
        <w:br/>
        <w:br/>
        <w:t>Data release:</w:t>
        <w:br/>
        <w:br/>
        <w:br/>
        <w:br/>
        <w:t>Biannual UIS data release (February and September).</w:t>
        <w:br/>
        <w:br/>
        <w:br/>
        <w:br/>
        <w:t>Data providers</w:t>
        <w:br/>
        <w:br/>
        <w:br/>
        <w:br/>
        <w:t>Ministries of Education and/or National Statistical Offices.</w:t>
        <w:br/>
        <w:br/>
        <w:br/>
        <w:br/>
        <w:t>Data compilers</w:t>
        <w:br/>
        <w:br/>
        <w:br/>
        <w:br/>
        <w:t>Name:</w:t>
        <w:br/>
        <w:br/>
        <w:br/>
        <w:br/>
        <w:t>UNESCO Institute for Statistics</w:t>
        <w:br/>
        <w:br/>
        <w:br/>
        <w:br/>
        <w:t>References</w:t>
        <w:br/>
        <w:br/>
        <w:br/>
        <w:br/>
        <w:t>URL:</w:t>
        <w:br/>
        <w:br/>
        <w:br/>
        <w:br/>
        <w:t>http://www.uis.unesco.org/Pages/default.aspx</w:t>
        <w:br/>
        <w:br/>
        <w:br/>
        <w:br/>
        <w:t>References:</w:t>
        <w:br/>
        <w:br/>
        <w:br/>
        <w:br/>
        <w:t>The proportion of schools with access to electricity, the Internet for pedagogical purposes and computers for pedagogical purposes: see Guide to Measuring Information and Communication Technologies (ICT) in Education, UIS Technical Paper No. 2.</w:t>
        <w:br/>
        <w:br/>
        <w:br/>
        <w:br/>
        <w:t xml:space="preserve">WASH Monitoring Indicators: http://www.unicef.org/wash/files/4_WSSCC_JMP_Fact_Sheets_4_UK_LoRes.pdf </w:t>
        <w:br/>
        <w:br/>
        <w:br/>
        <w:br/>
        <w:t>UIS Questionnaires on Statistics of Information and Communication Technologies (ICT) in Education and the Regional Module for Africa: http://www.uis.unesco.org/UISQuestionnaires/Pages/default.aspx.</w:t>
        <w:br/>
        <w:br/>
        <w:br/>
        <w:br/>
        <w:t>Related indicators as of February 2020</w:t>
        <w:br/>
        <w:br/>
        <w:br/>
        <w:br/>
        <w:t>6.1, 6.2, 7.1, 9.c, 17.8</w:t>
      </w:r>
    </w:p>
    <w:p>
      <w:pPr>
        <w:pStyle w:val="Normal"/>
        <w:rPr/>
      </w:pPr>
      <w:r>
        <w:rPr/>
        <w:t>Last updated: June 2020</w:t>
        <w:br/>
        <w:br/>
        <w:t>Last updated: June 2020</w:t>
        <w:br/>
        <w:br/>
        <w:br/>
        <w:br/>
        <w:br/>
        <w:br/>
        <w:t>Goal 4: Ensure inclusive and equitable quality education and promote lifelong learning opportunities for all</w:t>
        <w:br/>
        <w:br/>
        <w:t>Target 4.4: By 2030, substantially increase the number of youth and adults who have relevant skills,</w:t>
        <w:br/>
        <w:br/>
        <w:t>including technical and vocational skills, for employment, decent jobs and entrepreneurship   Indicator 4.4.1: Proportion of youth and adults with information and communications technology (ICT) skills, by type of skill</w:t>
        <w:br/>
        <w:br/>
        <w:br/>
        <w:br/>
        <w:br/>
        <w:br/>
        <w:br/>
        <w:br/>
        <w:t>Institutional information</w:t>
        <w:br/>
        <w:br/>
        <w:br/>
        <w:br/>
        <w:br/>
        <w:br/>
        <w:t>Organization(s):</w:t>
        <w:br/>
        <w:br/>
        <w:br/>
        <w:br/>
        <w:br/>
        <w:br/>
        <w:t>International Telecommunication Union (ITU)</w:t>
        <w:br/>
        <w:br/>
        <w:br/>
        <w:br/>
        <w:br/>
        <w:br/>
        <w:t>Concepts and definitions</w:t>
        <w:br/>
        <w:br/>
        <w:br/>
        <w:br/>
        <w:br/>
        <w:br/>
        <w:t>Definition:</w:t>
        <w:br/>
        <w:br/>
        <w:br/>
        <w:br/>
        <w:br/>
        <w:br/>
        <w:t>The proportion of youth and adults with information and communications technology (ICT) skills, by type of skill as defined as the percentage of individuals that have undertaken certain -ICT-related activities in the last 3 months. The indicator is expressed as a percentage.</w:t>
        <w:br/>
        <w:br/>
        <w:br/>
        <w:br/>
        <w:t>Rationale:</w:t>
        <w:br/>
        <w:br/>
        <w:br/>
        <w:br/>
        <w:br/>
        <w:br/>
        <w:t>ICT skills determine the effective use of information and communication technology, so this indicator may therefore assist in making the link between ICT usage and impact. The lack of such skills continues to be one of the key barriers keeping people from fully benefitting from the potential of information and communication technologies. These data may be used to inform targeted policies to improve ICT skills, and thus contribute to an inclusive information society.</w:t>
        <w:br/>
        <w:br/>
        <w:br/>
        <w:br/>
        <w:t>This is also a core indicator of the Partnership on Measuring ICT for Development's Core List of Indicators, which has been endorsed by the UN Statistical Commission (in 2014).</w:t>
        <w:br/>
        <w:br/>
        <w:br/>
        <w:br/>
        <w:t>Concepts:</w:t>
        <w:br/>
        <w:br/>
        <w:br/>
        <w:br/>
        <w:br/>
        <w:br/>
        <w:t>The indicator on the proportion of individuals with ICT skills, by type of skills refers to individuals that have undertaken certain computer-related activities in the last three months. (Please note however, that from 2020 this data will be collected with a different scope and response categories, as explained below.)</w:t>
        <w:br/>
        <w:br/>
        <w:br/>
        <w:br/>
        <w:t>Computer-related activities to measure ICT skills are as follows:</w:t>
        <w:br/>
        <w:br/>
        <w:t>Copying or moving a file or folder</w:t>
        <w:br/>
        <w:br/>
        <w:t>Using copy and paste tools to duplicate or move information within a document</w:t>
        <w:br/>
        <w:br/>
        <w:t>Sending e-mails with attached files (e.g. document, picture, video)</w:t>
        <w:br/>
        <w:br/>
        <w:t>Using basic arithmetic formulas in a spreadsheet</w:t>
        <w:br/>
        <w:br/>
        <w:t>Connecting and installing new devices (e.g. a modem, camera, printer)</w:t>
        <w:br/>
        <w:br/>
        <w:t>Finding, downloading, installing and configuring software</w:t>
        <w:br/>
        <w:br/>
        <w:t>Creating electronic presentations with presentation software (including images, sound, video or charts)</w:t>
        <w:br/>
        <w:br/>
        <w:t>Transferring files between a computer and other devices</w:t>
        <w:br/>
        <w:br/>
        <w:t>Writing a computer program using a specialized programming language</w:t>
        <w:br/>
        <w:br/>
        <w:br/>
        <w:br/>
        <w:t>A computer refers to a desktop computer, a laptop (portable) computer or a tablet (or similar handheld computer). It does not include equipment with some embedded computing abilities, such as smart TV sets, and devices with telephony as their primary function, such as smartphones.</w:t>
        <w:br/>
        <w:br/>
        <w:br/>
        <w:br/>
        <w:t xml:space="preserve">Most individuals will have carried out more than one activity and therefore multiple responses are expected. The tasks are broadly ordered from less complex to more complex, although there is no requirement for a respondent to select simpler tasks before selecting a more complex task. </w:t>
        <w:br/>
        <w:br/>
        <w:tab/>
        <w:tab/>
        <w:tab/>
        <w:br/>
        <w:br/>
        <w:tab/>
        <w:tab/>
        <w:tab/>
        <w:t>A decision was made in 2018 to modify the formulation of this indicator (At the 6th Expert Group meeting on ICT Household Indicators (EGH), in Geneva), to make the indicator independent of the device used. This data will be collected from member states from 2020 onwards, and incorporate changes to some of the skills categories that were agreed in the 6th and 7th EGH meetings. The revised and new skills categories will be:</w:t>
        <w:br/>
        <w:br/>
        <w:t>Using copy and paste tools to duplicate or move data, information and content in digital environments (e.g. within a document, between devices, on the cloud)</w:t>
        <w:br/>
        <w:br/>
        <w:t>Sending messages (e.g. e-mail, messaging service, SMS) with attached files (e.g. document, picture, video)</w:t>
        <w:br/>
        <w:br/>
        <w:t>Using basic arithmetic formulae in a spreadsheet</w:t>
        <w:br/>
        <w:br/>
        <w:t>Connecting and installing new devices (e.g. a modem, camera, printer) through wired or wireless technologies</w:t>
        <w:br/>
        <w:br/>
        <w:t>Finding, downloading, installing and configuring software and apps</w:t>
        <w:br/>
        <w:br/>
        <w:t>Creating electronic presentations with presentation software (including text, images, sound, video or charts)</w:t>
        <w:br/>
        <w:br/>
        <w:t>Transferring files or applications between devices (including via cloud-storage)</w:t>
        <w:br/>
        <w:br/>
        <w:t xml:space="preserve">Setting up effective security measures (e.g. strong passwords, log-in attempt notification) to protect devices and online accounts </w:t>
        <w:br/>
        <w:br/>
        <w:t>Changing privacy settings on your device, account or app to limit the sharing of personal data and information (e.g. name, contact information, photos)</w:t>
        <w:br/>
        <w:br/>
        <w:t>Verifying the reliability of information found online</w:t>
        <w:br/>
        <w:br/>
        <w:t>Programming or coding in digital environments (e.g. computer software, app development)</w:t>
        <w:br/>
        <w:br/>
        <w:br/>
        <w:br/>
        <w:br/>
        <w:br/>
        <w:t>Comments and limitations:</w:t>
        <w:br/>
        <w:br/>
        <w:br/>
        <w:br/>
        <w:br/>
        <w:br/>
        <w:t>This indicator is relatively new but based on an internationally-agreed definition and methodology, which have been developed under the coordination of International Telecommunications Union (ITU), through its Expert Groups and following an extensive consultation process with countries. It was also endorsed by the UN Statistical Commission in 2014, and again in 2020.</w:t>
        <w:br/>
        <w:br/>
        <w:br/>
        <w:br/>
        <w:t>The indicator is based on the responses provided by interviewees regarding certain activities that they have carried out in a reference period of time. However, it is not a direct assessment of skills nor do we know if those activities were undertaken effectively.</w:t>
        <w:br/>
        <w:br/>
        <w:br/>
        <w:br/>
        <w:t>Methodology</w:t>
        <w:br/>
        <w:br/>
        <w:br/>
        <w:br/>
        <w:br/>
        <w:br/>
        <w:t>Computation Method:</w:t>
        <w:br/>
        <w:br/>
        <w:br/>
        <w:br/>
        <w:br/>
        <w:br/>
        <w:t>This indicator is calculated as the proportion of in-scope who have carried out each activity in the past 3 months, regardless of where that activity took place. The indicator is expressed as a percentage.</w:t>
        <w:br/>
        <w:br/>
        <w:br/>
        <w:br/>
        <w:t>Figures supplied are expressed as a proportion of the in-scope population.</w:t>
        <w:br/>
        <w:br/>
        <w:br/>
        <w:br/>
        <w:t>Disaggregation:</w:t>
        <w:br/>
        <w:br/>
        <w:br/>
        <w:br/>
        <w:br/>
        <w:br/>
        <w:t>Since data for the indicator on the proportion of individuals with ICT skills, by type of skills are collected through a survey, classificatory variables for individuals can provide further information on the differences in ICT skills among men/women, children/adults (age groups), employed/unemployed, etc., according to national requirements These data may be used to inform targeted policies to improve ICT skills, and thus contribute to the development of an inclusive information society.</w:t>
        <w:br/>
        <w:br/>
        <w:t>Treatment of missing values:</w:t>
        <w:br/>
        <w:br/>
        <w:br/>
        <w:br/>
        <w:br/>
        <w:br/>
        <w:tab/>
        <w:tab/>
        <w:t>At country level</w:t>
        <w:br/>
        <w:br/>
        <w:br/>
        <w:br/>
        <w:t>None by data compiler.</w:t>
        <w:br/>
        <w:br/>
        <w:br/>
        <w:br/>
        <w:br/>
        <w:br/>
        <w:tab/>
        <w:tab/>
        <w:t>At regional and global levels</w:t>
        <w:br/>
        <w:br/>
        <w:br/>
        <w:br/>
        <w:t>None by data compiler.</w:t>
        <w:br/>
        <w:br/>
        <w:br/>
        <w:br/>
        <w:br/>
        <w:br/>
        <w:t>Regional aggregates:</w:t>
        <w:br/>
        <w:br/>
        <w:br/>
        <w:br/>
        <w:br/>
        <w:br/>
        <w:t>Regional and global aggregates are not currently available for this indicator.</w:t>
        <w:br/>
        <w:br/>
        <w:br/>
        <w:br/>
        <w:br/>
        <w:br/>
        <w:t>Sources of discrepancies:</w:t>
        <w:br/>
        <w:br/>
        <w:br/>
        <w:br/>
        <w:br/>
        <w:br/>
        <w:t>None</w:t>
        <w:br/>
        <w:br/>
        <w:br/>
        <w:br/>
        <w:br/>
        <w:br/>
        <w:t>Data Sources</w:t>
        <w:br/>
        <w:br/>
        <w:br/>
        <w:br/>
        <w:br/>
        <w:br/>
        <w:t>Description:</w:t>
        <w:br/>
        <w:br/>
        <w:br/>
        <w:br/>
        <w:br/>
        <w:br/>
        <w:t>Countries can collect data on this indicator through national household surveys. Data for different countries are compiled by ITU.</w:t>
        <w:br/>
        <w:br/>
        <w:br/>
        <w:br/>
        <w:br/>
        <w:br/>
        <w:t>Collection process:</w:t>
        <w:br/>
        <w:br/>
        <w:br/>
        <w:br/>
        <w:br/>
        <w:br/>
        <w:t>Data for different countries are compiled and provided by ITU.</w:t>
        <w:br/>
        <w:br/>
        <w:br/>
        <w:br/>
        <w:br/>
        <w:br/>
        <w:t>Data Availability</w:t>
        <w:br/>
        <w:br/>
        <w:br/>
        <w:br/>
        <w:br/>
        <w:br/>
        <w:t>Description:</w:t>
        <w:br/>
        <w:br/>
        <w:br/>
        <w:br/>
        <w:br/>
        <w:br/>
        <w:t>As of 2020, 91 economies have ever reported ICT skills data since 2005.</w:t>
        <w:br/>
        <w:br/>
        <w:br/>
        <w:br/>
        <w:t>Time series:</w:t>
        <w:br/>
        <w:br/>
        <w:br/>
        <w:br/>
        <w:br/>
        <w:br/>
        <w:t>2005 onwards</w:t>
        <w:br/>
        <w:br/>
        <w:br/>
        <w:br/>
        <w:br/>
        <w:br/>
        <w:t>Calendar</w:t>
        <w:br/>
        <w:br/>
        <w:br/>
        <w:br/>
        <w:br/>
        <w:br/>
        <w:t>Data collection:</w:t>
        <w:br/>
        <w:br/>
        <w:br/>
        <w:br/>
        <w:br/>
        <w:br/>
        <w:t>Various. Each survey has its own data collection cycle.</w:t>
        <w:br/>
        <w:br/>
        <w:br/>
        <w:br/>
        <w:br/>
        <w:br/>
        <w:t>Data release:</w:t>
        <w:br/>
        <w:br/>
        <w:br/>
        <w:br/>
        <w:br/>
        <w:br/>
        <w:t>ITU releases data twice per year on ICT skills.</w:t>
        <w:br/>
        <w:br/>
        <w:br/>
        <w:br/>
        <w:br/>
        <w:br/>
        <w:t>Data providers</w:t>
        <w:br/>
        <w:br/>
        <w:br/>
        <w:br/>
        <w:br/>
        <w:br/>
        <w:t>Name:</w:t>
        <w:br/>
        <w:br/>
        <w:br/>
        <w:br/>
        <w:br/>
        <w:br/>
        <w:t>Bodies responsible for conducting household surveys (including National Statistical Offices and Government Ministries) in which information on the use of ICT skills is collected. Data is compiled by ITU.</w:t>
        <w:br/>
        <w:br/>
        <w:t>Data compilers</w:t>
        <w:br/>
        <w:br/>
        <w:br/>
        <w:br/>
        <w:br/>
        <w:br/>
        <w:t>ITU</w:t>
        <w:br/>
        <w:br/>
        <w:br/>
        <w:br/>
        <w:br/>
        <w:br/>
        <w:t>References</w:t>
        <w:br/>
        <w:br/>
        <w:br/>
        <w:br/>
        <w:br/>
        <w:br/>
        <w:t>URL:</w:t>
        <w:br/>
        <w:br/>
        <w:br/>
        <w:br/>
        <w:br/>
        <w:br/>
        <w:t>International Telecommunication Union:</w:t>
        <w:br/>
        <w:br/>
        <w:t xml:space="preserve">https://www.itu.int/en/ITU-D/Statistics/Pages/default.aspx </w:t>
        <w:br/>
        <w:br/>
        <w:br/>
        <w:br/>
        <w:t>References:</w:t>
        <w:br/>
        <w:br/>
        <w:br/>
        <w:br/>
        <w:br/>
        <w:br/>
        <w:t>ITU Manual for Measuring ICT Access and Use by Households and Individuals 2020:</w:t>
        <w:br/>
        <w:br/>
        <w:t>https://www.itu.int/en/ITU-D/Statistics/Pages/publications/default.aspx</w:t>
        <w:br/>
        <w:br/>
        <w:br/>
        <w:br/>
        <w:br/>
        <w:br/>
        <w:br/>
        <w:br/>
        <w:br/>
        <w:br/>
        <w:br/>
        <w:br/>
        <w:t>Related indicators as of February 2020</w:t>
        <w:br/>
        <w:br/>
        <w:br/>
        <w:br/>
        <w:br/>
        <w:br/>
        <w:t>4.5, 5.b, 8.5, 8.6, 8.b, 9.2, 9.c</w:t>
      </w:r>
    </w:p>
    <w:p>
      <w:pPr>
        <w:pStyle w:val="Normal"/>
        <w:rPr/>
      </w:pPr>
      <w:r>
        <w:rPr/>
        <w:t>Last updated: May 2020</w:t>
        <w:br/>
        <w:br/>
        <w:br/>
        <w:br/>
        <w:t>Goal 4: Ensure inclusive and equitable quality education and promote lifelong learning opportunities for all</w:t>
        <w:br/>
        <w:br/>
        <w:t>Target 4.2: By 2030, ensure that all girls and boys have access to quality early childhood development, care and pre-primary education so that they are ready for primary education</w:t>
        <w:br/>
        <w:br/>
        <w:t>Indicator 4.2.1: Proportion of children aged 24-59 months of age who are developmentally on track in health, learning and psychosocial well-being, by sex</w:t>
        <w:br/>
        <w:br/>
        <w:br/>
        <w:br/>
        <w:t>Institutional information</w:t>
        <w:br/>
        <w:br/>
        <w:br/>
        <w:br/>
        <w:t>Organization(s):</w:t>
        <w:br/>
        <w:br/>
        <w:br/>
        <w:br/>
        <w:t>United Nations Children's Fund (UNICEF)</w:t>
        <w:br/>
        <w:br/>
        <w:br/>
        <w:br/>
        <w:br/>
        <w:br/>
        <w:t>Concepts and definitions</w:t>
        <w:br/>
        <w:br/>
        <w:br/>
        <w:br/>
        <w:t>Definition:</w:t>
        <w:br/>
        <w:br/>
        <w:br/>
        <w:br/>
        <w:t>The proportion of children aged 24 to 59 months who are developmentally on track in health, learning and psychosocial well-being.</w:t>
        <w:br/>
        <w:br/>
        <w:br/>
        <w:br/>
        <w:t>Rationale:</w:t>
        <w:br/>
        <w:br/>
        <w:br/>
        <w:br/>
        <w:t>Early childhood development (ECD) sets the stage for life-long thriving. Investing in ECD is one of the most critical and cost-effective investments a country can make to improve adult health, education and productivity in order to build human capital and promote sustainable development. ECD is equity from the start and provides a good indication of national development. Efforts to improve ECD can bring about human, social and economic improvements for both individuals and societies.</w:t>
        <w:br/>
        <w:br/>
        <w:br/>
        <w:br/>
        <w:t>Concepts:</w:t>
        <w:br/>
        <w:br/>
        <w:br/>
        <w:br/>
        <w:t>The domains included in the indicator for SDG indicator 4.2.1 include the following concepts:</w:t>
        <w:br/>
        <w:br/>
        <w:t>Health: gross motor development, fine motor development and self-care</w:t>
        <w:br/>
        <w:br/>
        <w:t>Learning: expressive language, literacy, numeracy, pre-writing, and executive functioning</w:t>
        <w:br/>
        <w:br/>
        <w:t>Psychosocial well-being: emotional skills, social skills, internalizing behavior, and externalizing behavior</w:t>
        <w:br/>
        <w:br/>
        <w:br/>
        <w:br/>
        <w:t>The recommended measure for SDG 4.2.1 is the Early Childhood Development Index 2030 (ECDI2030) which is a 20-item instrument to measure developmental outcomes among children aged 24 to 59 months in population-based surveys. The indicator derived from the ECDI2030 is the proportion of children aged 24 to 59 months who have achieved the minimum number of milestones expected for their age group, defined as follows:</w:t>
        <w:br/>
        <w:br/>
        <w:t>Children age 24 to 29 months are classified as developmentally on-track if they have achieved at least 7 milestones;</w:t>
        <w:br/>
        <w:br/>
        <w:t>Children age 30 to 35 months are classified as developmentally on-track if they have achieved at least 9 milestones;</w:t>
        <w:br/>
        <w:br/>
        <w:t>Children age 36 to 41 months are classified as developmentally on-track if they have achieved at least 11 milestones;</w:t>
        <w:br/>
        <w:br/>
        <w:t>Children age 42 to 47 months are classified as developmentally on-track if they have achieved at least 13 milestones;</w:t>
        <w:br/>
        <w:br/>
        <w:t xml:space="preserve">Children age 48 to 59 months are classified as developmentally on-track if they have achieved at least 15 milestones. </w:t>
        <w:br/>
        <w:br/>
        <w:br/>
        <w:br/>
        <w:t>Comments and limitations:</w:t>
        <w:br/>
        <w:br/>
        <w:t xml:space="preserve">SDG 4.2.1 was initially classified as Tier 3 and was upgraded to Tier 2 in 2019; additionally, changes to the indicator were made during the 2020 comprehensive review. In light of this and given that the ECDI2030 was officially released in March 2020, it will take some time for country uptake and implementation of the new measure and for data to become available from a sufficiently large enough number of countries. Therefore, in the meantime, a proxy indicator (children aged 36-59 months who are developmentally on-track in at least three of the following four domains: literacy-numeracy, physical, social-emotional and learning) will be used to report on 4.2.1, when relevant. This proxy indicator has been used for global SDG reporting since 2015 but is not fully aligned with the definition and age group covered by the SDG indicator formulation. When the proxy indicator is used for SDG reporting on 4.2.1 for a country, it will be footnoted as such in the global SDG database. </w:t>
        <w:br/>
        <w:br/>
        <w:br/>
        <w:br/>
        <w:br/>
        <w:br/>
        <w:t>Methodology</w:t>
        <w:br/>
        <w:br/>
        <w:br/>
        <w:br/>
        <w:t>Computation Method:</w:t>
        <w:br/>
        <w:br/>
        <w:br/>
        <w:br/>
        <w:t>The number of children aged 24 to 59 months who are developmentally on track in health, learning and psychosocial well-being divided by the total number of children aged 24 to 59 months in the population multiplied by 100.</w:t>
        <w:br/>
        <w:br/>
        <w:br/>
        <w:br/>
        <w:br/>
        <w:br/>
        <w:t>Disaggregation:</w:t>
        <w:br/>
        <w:br/>
        <w:t>Disaggregation by child’s age is required for this indicator.</w:t>
        <w:br/>
        <w:br/>
        <w:br/>
        <w:br/>
        <w:t xml:space="preserve">Additional valuable disaggregation to consider include child’s sex, place of residence, household wealth, geographic location and caregivers’ education. </w:t>
        <w:br/>
        <w:br/>
        <w:br/>
        <w:br/>
        <w:t>Treatment of missing values:</w:t>
        <w:br/>
        <w:br/>
        <w:br/>
        <w:br/>
        <w:t>At country level</w:t>
        <w:br/>
        <w:br/>
        <w:br/>
        <w:br/>
        <w:t>When data for a country are entirely missing, UNICEF does not publish any country-level estimate</w:t>
        <w:br/>
        <w:br/>
        <w:br/>
        <w:br/>
        <w:t>At regional and global levels</w:t>
        <w:br/>
        <w:br/>
        <w:br/>
        <w:b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br/>
        <w:br/>
        <w:br/>
        <w:br/>
        <w:t xml:space="preserve">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 </w:t>
        <w:br/>
        <w:br/>
        <w:br/>
        <w:br/>
        <w:t>Regional aggregates:</w:t>
        <w:br/>
        <w:br/>
        <w:br/>
        <w:br/>
        <w:t>Regional aggregates are weighted averages of all the countries within the region.</w:t>
        <w:br/>
        <w:br/>
        <w:br/>
        <w:br/>
        <w:t>Sources of discrepancies:</w:t>
        <w:br/>
        <w:br/>
        <w:br/>
        <w:br/>
        <w:t>The estimates compiled and presented at global level come directly from nationally produced data and are not adjusted or recalculated.</w:t>
        <w:br/>
        <w:br/>
        <w:br/>
        <w:br/>
        <w:t>Methods and guidance available to countries for the compilation of the data at the national level:</w:t>
        <w:br/>
        <w:br/>
        <w:br/>
        <w:br/>
        <w:t xml:space="preserve">Countries gather prevalence data on children’s developmental status through household surveys such as UNICEF-supported MICS or Demographic and Health Surveys. </w:t>
        <w:br/>
        <w:br/>
        <w:br/>
        <w:br/>
        <w:br/>
        <w:br/>
        <w:t>Quality assurance</w:t>
        <w:br/>
        <w:br/>
        <w:br/>
        <w:br/>
        <w:t xml:space="preserve">UNICEF maintains the global database on ECD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br/>
        <w:br/>
        <w:br/>
        <w:b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4.2.1. More details on the process for the country consultation are outlined below. </w:t>
        <w:br/>
        <w:br/>
        <w:br/>
        <w:br/>
        <w:br/>
        <w:br/>
        <w:t>Data Sources</w:t>
        <w:br/>
        <w:br/>
        <w:br/>
        <w:br/>
        <w:t>Description:</w:t>
        <w:br/>
        <w:br/>
        <w:br/>
        <w:br/>
        <w:t>In 2015, UNICEF initiated a process of methodological development that involved extensive consultations with experts, partner agencies and national statistical authorities. Over the following five years, a sequence of carefully planned technical steps were executed, incorporating both qualitative and quantitative methods to identify the best items to measure indicator 4.2.1. This process led to the development of the ECDI2030.</w:t>
        <w:br/>
        <w:br/>
        <w:br/>
        <w:br/>
        <w:t>The ECDI2030 addresses the need for nationally representative and internationally comparable data on early childhood development, collected in a standardized way. It captures the achievement of key developmental milestones by children between the ages of 24 and 59 months. Mothers or primary caregivers are asked 20 questions about the way their children behave in certain everyday situations, and the skills and knowledge they have acquired.</w:t>
        <w:br/>
        <w:br/>
        <w:br/>
        <w:br/>
        <w:t xml:space="preserve">The ECDI2030 can be integrated into existing national data collection efforts, including international household survey programmes such as UNICEF-supported MICS and the Demographic and Health Surveys. </w:t>
        <w:br/>
        <w:br/>
        <w:br/>
        <w:br/>
        <w:t xml:space="preserve">The ECDI2030 is meant to replace the Early Childhood Development Index (or ECDI) which collects data on the proxy indicator for SDG 4.2.1 that has been in use since 2015. The former ECDI and the new ECDI2030 target different age groups and measure slightly different development domains. Therefore, the indicators generated by both instruments may not be fully comparable and caution is needed when interpreting estimates produced by the two measures.  </w:t>
        <w:br/>
        <w:br/>
        <w:br/>
        <w:br/>
        <w:br/>
        <w:br/>
        <w:t>Collection process:</w:t>
        <w:br/>
        <w:br/>
        <w:br/>
        <w:b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br/>
        <w:br/>
        <w:br/>
        <w:b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guidance note. </w:t>
        <w:br/>
        <w:br/>
        <w:br/>
        <w:br/>
        <w:br/>
        <w:br/>
        <w:t>Data Availability</w:t>
        <w:br/>
        <w:br/>
        <w:br/>
        <w:br/>
        <w:t>Description:</w:t>
        <w:br/>
        <w:br/>
        <w:br/>
        <w:br/>
        <w:t xml:space="preserve">Data on the indicator collected through implementation of the ECDI2030 are expected to become available beginning in 2021. Comparable data collected by the ECDI are currently available for close to 80 countries. Countries with data on the proxy indicator collected with the ECDI will continue to be used for global SDG reporting until new data using the ECDI2030 are available.  </w:t>
        <w:br/>
        <w:br/>
        <w:br/>
        <w:br/>
        <w:t>Time series:</w:t>
        <w:br/>
        <w:br/>
        <w:br/>
        <w:br/>
        <w:t xml:space="preserve">Not available </w:t>
        <w:br/>
        <w:br/>
        <w:br/>
        <w:br/>
        <w:t>Calendar</w:t>
        <w:br/>
        <w:br/>
        <w:br/>
        <w:br/>
        <w:t>Data collection:</w:t>
        <w:br/>
        <w:br/>
        <w:t>UNICEF will undertake an annual country consultation likely between December and January every year to allow for review and processing of the feedback received in order to meet global SDG reporting deadlines.</w:t>
        <w:br/>
        <w:br/>
        <w:br/>
        <w:br/>
        <w:t>Data release:</w:t>
        <w:br/>
        <w:br/>
        <w:t>Updated data on 4.2.1 as measured by the ECDI2030 will be available in the SDG reporting period every February/March.</w:t>
        <w:br/>
        <w:br/>
        <w:t xml:space="preserve"> </w:t>
        <w:br/>
        <w:br/>
        <w:br/>
        <w:br/>
        <w:t>Data providers</w:t>
        <w:br/>
        <w:br/>
        <w:br/>
        <w:br/>
        <w:br/>
        <w:br/>
        <w:t>National Statistical Offices (in most cases)</w:t>
        <w:br/>
        <w:br/>
        <w:br/>
        <w:br/>
        <w:t>Data compilers</w:t>
        <w:br/>
        <w:br/>
        <w:br/>
        <w:br/>
        <w:t>UNICEF</w:t>
        <w:br/>
        <w:br/>
        <w:br/>
        <w:br/>
        <w:t>References</w:t>
        <w:br/>
        <w:br/>
        <w:br/>
        <w:br/>
        <w:t>URL:</w:t>
        <w:br/>
        <w:br/>
        <w:br/>
        <w:br/>
        <w:t>data.unicef.org</w:t>
        <w:br/>
        <w:br/>
        <w:br/>
        <w:br/>
        <w:t>References:</w:t>
        <w:br/>
        <w:br/>
        <w:br/>
        <w:br/>
        <w:t>http://data.unicef.org/ecd/development-status.html</w:t>
        <w:br/>
        <w:br/>
        <w:br/>
        <w:br/>
        <w:t>Development of the early childhood development index in MICS surveys (MICS Methodological Papers, Paper no. 6: https://tinyurl.com/y8t82jyk)</w:t>
        <w:br/>
        <w:br/>
        <w:br/>
        <w:br/>
        <w:br/>
        <w:br/>
        <w:t>Related indicators</w:t>
        <w:br/>
        <w:br/>
        <w:br/>
        <w:br/>
        <w:t>Indicator 4.2.2: Participation rate in organized learning (one year before the official primary entry age), by sex</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July 2016</w:t>
        <w:br/>
        <w:br/>
        <w:br/>
        <w:br/>
        <w:t>Goal 4: Ensure inclusive and equitable quality education and promote lifelong learning opportunities for all</w:t>
        <w:br/>
        <w:br/>
        <w:t>Target 4.1: By 2030, ensure that all girls and boys complete free, equitable and quality primary and secondary education leading to relevant and effective learning outcomes</w:t>
        <w:br/>
        <w:br/>
        <w:t>Indicator 4.1.1: Proportion of children and young people: (a) in grades 2/3; (b) at the end of primary; and (c) at the end of lower secondary achieving at least a minimum proficiency level in (i) reading and (ii) mathematics, by sex)</w:t>
        <w:br/>
        <w:br/>
        <w:br/>
        <w:br/>
        <w:t>This metadata covers part (b) and (c) of indicator 4.1.1: proportion of children and young people (b) at the end of primary; and (c) at the end of lower secondary achieving at least a minimum proficiency level in (i) reading and (ii) mathematics, by sex</w:t>
        <w:br/>
        <w:br/>
        <w:br/>
        <w:br/>
        <w:t>Institutional information</w:t>
        <w:br/>
        <w:br/>
        <w:br/>
        <w:br/>
        <w:t>Organization(s):</w:t>
        <w:br/>
        <w:br/>
        <w:t>UNESCO Institute for Statistics (UNESCO-UIS)</w:t>
        <w:br/>
        <w:br/>
        <w:br/>
        <w:br/>
        <w:t>Concepts and definitions</w:t>
        <w:br/>
        <w:br/>
        <w:br/>
        <w:br/>
        <w:t>Definition:</w:t>
        <w:br/>
        <w:br/>
        <w:br/>
        <w:br/>
        <w:t>Percentage of children and young people in Grade 2 or 3 of primary education, at the end of primary education and the end of lower secondary education achieving at least a minimum proficiency level in (a) reading and (b) mathematics. The minimum proficiency level will be measured relative to new common reading and mathematics scales currently in development.</w:t>
        <w:br/>
        <w:br/>
        <w:br/>
        <w:br/>
        <w:t>Rationale:</w:t>
        <w:br/>
        <w:br/>
        <w:br/>
        <w:br/>
        <w:t xml:space="preserve">The indicator is a direct measure of the learning outcomes achieved in the two subject areas at the end of the relevant stages of education. The three measurement points will have their own established minimum standard. There is only one threshold that divides students into above and below minimum:  </w:t>
        <w:br/>
        <w:br/>
        <w:br/>
        <w:br/>
        <w:t>(a) Below minimum is the proportion or percentage of students who do not achieve a minimum standard as set up by countries according to the globally-defined minimum competencies.</w:t>
        <w:br/>
        <w:br/>
        <w:br/>
        <w:br/>
        <w:t>(b) Above minimum is the proportion or percentage of students who have achieved the minimum standards. Due to heterogeneity of performance levels set by national and cross-national assessments, these performance levels will have to be mapped to the globally-defined minimum performance levels. Once the performance levels are mapped, the global education community will be able to identify for each country the proportion or percentage of children who achieved minimum standards.</w:t>
        <w:br/>
        <w:br/>
        <w:br/>
        <w:br/>
        <w:t>Concepts:</w:t>
        <w:br/>
        <w:br/>
        <w:br/>
        <w:br/>
        <w:t>Minimum proficiency level is the benchmark of basic knowledge in a domain (mathematics or reading) measured through learning assessments. For example, the Programme for International Student Assessment (PISA) reading test has six proficiency levels, of which Level 2 is described as the minimum proficiency level. In Trends in International Mathematics and Science Study (TIMSS) and Progress in International Reading Literacy Study (PIRLS), there are four proficiency levels: Low, Intermediate, High and Advanced. Students reaching the Intermediate benchmark are able to apply basic knowledge in a variety of situations, similar to the idea of minimum proficiency. Currently, there are no common standards validated by the international community or countries. The indicator shows data published by each of the agencies and organizations specialised in cross-national learning assessments.</w:t>
        <w:br/>
        <w:br/>
        <w:br/>
        <w:br/>
        <w:t>Comments and limitations:</w:t>
        <w:br/>
        <w:br/>
        <w:br/>
        <w:br/>
        <w:t>While data from many national assessments are available now, every country sets its own standards so the performance levels might not be comparable. One option is to link existing regional assessments based on a common framework. Furthermore, assessments are typically administered within school systems, the current indicators cover only those in school and the proportion of in-school target populations might vary from country to country due to varied out-of-school children populations. Assessing competencies of children and young people who are out of school would require household-based surveys. Assessing children in households is under consideration but may be very costly and difficult to administer and unlikely to be available on the scale needed within the next 3-5 years. Finally, the calculation of this indicator requires specific information on the ages of children participating in assessments to create globally-comparable data. The ages of children reported by the head of the household might not be consistent and reliable so the calculation of the indicator may be even more challenging. Due to the complication in assessing out-of-school children and the main focus on improving education system, the UIS is taking a stepping stone approach. It will concentrate on assessing children in school in the medium term, where much data are available, then develop more coherent implementation plan to assess out-of-school children in the longer term.</w:t>
        <w:br/>
        <w:br/>
        <w:br/>
        <w:br/>
        <w:t>Methodology</w:t>
        <w:br/>
        <w:br/>
        <w:br/>
        <w:br/>
        <w:t>Computation Method:</w:t>
        <w:br/>
        <w:br/>
        <w:br/>
        <w:br/>
        <w:t xml:space="preserve">The indicator is calculated as the percentage of children and/or young people at the relevant stage of education achieving or exceeding a pre-defined proficiency level in a given subject. </w:t>
        <w:br/>
        <w:br/>
        <w:br/>
        <w:br/>
        <w:t>Performance above the minimum level, PLtn,s,above minimum = p</w:t>
        <w:br/>
        <w:br/>
        <w:br/>
        <w:br/>
        <w:t>where p is the percentage of students in a learning assessment at stage of education n, in subject s in any year (t-i) where 0 ? i ? 5, who has achieved the level of proficiency that is greater than a pre-defined minimum standard, Smin. The minimum standard is defined by the global education community taking into consideration regional differences.</w:t>
        <w:br/>
        <w:br/>
        <w:br/>
        <w:br/>
        <w:t>Disaggregation:</w:t>
        <w:br/>
        <w:br/>
        <w:br/>
        <w:br/>
        <w:t>By age or age-group of students, sex, location, socio-economic status, migrant status and ethnicity. Disability status is not currently available in most national and cross-national learning assessments but could be considered for future assessments.</w:t>
        <w:br/>
        <w:br/>
        <w:br/>
        <w:br/>
        <w:t>Treatment of missing values:</w:t>
        <w:br/>
        <w:br/>
        <w:br/>
        <w:br/>
        <w:t>At country level</w:t>
        <w:br/>
        <w:br/>
        <w:br/>
        <w:br/>
        <w:t>None by data compiler.</w:t>
        <w:br/>
        <w:br/>
        <w:br/>
        <w:br/>
        <w:t>At regional and global levels</w:t>
        <w:br/>
        <w:br/>
        <w:br/>
        <w:br/>
        <w:t xml:space="preserve">None by data compiler. </w:t>
        <w:br/>
        <w:br/>
        <w:br/>
        <w:br/>
        <w:t>Regional aggregates:</w:t>
        <w:br/>
        <w:br/>
        <w:br/>
        <w:br/>
        <w:t>Regional and global aggregates are not currently available for this indicator.</w:t>
        <w:br/>
        <w:br/>
        <w:br/>
        <w:br/>
        <w:t>Data Sources</w:t>
        <w:br/>
        <w:br/>
        <w:br/>
        <w:br/>
        <w:t>Description:</w:t>
        <w:br/>
        <w:br/>
        <w:br/>
        <w:br/>
        <w:t>Various cross-national learning assessments including: Programme d'analyse des systèmes éducatifs de la CONFEMEN (PASEC), Progress in International Reading Literacy Study (PIRLS), Programme for International Student Assessment (PISA), Southern and Eastern Africa Consortium for Monitoring Educational Quality (SACMEQ), Tercer Estudio Regional Comparativo y Explicativo (TERCE) and Trends in International Mathematics and Science Study (TIMSS). (a) Short-term strategy: Use national large-scale representative assessment data from cross-national assessments even though the performance levels may not be directly comparable. (b) Medium-term strategy: Use a global reporting scale based on either a new test or the statistical linking of national, regional and cross-national assessments.</w:t>
        <w:br/>
        <w:br/>
        <w:br/>
        <w:br/>
        <w:t>Collection process:</w:t>
        <w:br/>
        <w:br/>
        <w:br/>
        <w:br/>
        <w:t>For cross-national learning assessments, data were provided by the respective organizations responsible for each assessment.</w:t>
        <w:br/>
        <w:br/>
        <w:br/>
        <w:br/>
        <w:t>Data Availability</w:t>
        <w:br/>
        <w:br/>
        <w:br/>
        <w:br/>
        <w:t>Description:</w:t>
        <w:br/>
        <w:br/>
        <w:br/>
        <w:br/>
        <w:t>79 countries</w:t>
        <w:br/>
        <w:br/>
        <w:br/>
        <w:br/>
        <w:t>Time series:</w:t>
        <w:br/>
        <w:br/>
        <w:br/>
        <w:br/>
        <w:t>Latest year available in the period 2010-2015.</w:t>
        <w:br/>
        <w:br/>
        <w:br/>
        <w:br/>
        <w:t>Calendar</w:t>
        <w:br/>
        <w:br/>
        <w:br/>
        <w:br/>
        <w:t>Data collection:</w:t>
        <w:br/>
        <w:br/>
        <w:br/>
        <w:br/>
        <w:t>Various. Each learning assessment has its own data collection cycle.</w:t>
        <w:br/>
        <w:br/>
        <w:br/>
        <w:br/>
        <w:t>Data release:</w:t>
        <w:br/>
        <w:br/>
        <w:br/>
        <w:br/>
        <w:t xml:space="preserve">July 2016 </w:t>
        <w:br/>
        <w:br/>
        <w:br/>
        <w:br/>
        <w:t>Data providers</w:t>
        <w:br/>
        <w:br/>
        <w:br/>
        <w:br/>
        <w:t>Name:</w:t>
        <w:br/>
        <w:br/>
        <w:br/>
        <w:br/>
        <w:t>Bodies responsible for conducting learning assessments (including Ministries of Education, National Statistical Offices and other data providers). For cross-national assessments, the data providers are the International Association for the Evaluation of Educational Achievement (IEA), Laboratorio Latinoamericano de Evaluación de la Calidad de la Educación (LLECE), the Organisation for Economic Co-operation and Development (OECD), Programme d'Analyse des Systèmes Educatifs de la CONFEMEN (PASEC) and Southern and Eastern Africa Consortium for Monitoring Educational Quality (SACMEQ).</w:t>
        <w:br/>
        <w:br/>
        <w:br/>
        <w:br/>
        <w:t>Data compilers</w:t>
        <w:br/>
        <w:br/>
        <w:br/>
        <w:br/>
        <w:t>UNESCO Institute for Statistics</w:t>
        <w:br/>
        <w:br/>
        <w:br/>
        <w:br/>
        <w:t>References</w:t>
        <w:br/>
        <w:br/>
        <w:br/>
        <w:br/>
        <w:t>URL:</w:t>
        <w:br/>
        <w:br/>
        <w:br/>
        <w:br/>
        <w:t>http://www.uis.unesco.org/Pages/default.aspx</w:t>
        <w:br/>
        <w:br/>
        <w:br/>
        <w:br/>
        <w:t>References:</w:t>
        <w:br/>
        <w:br/>
        <w:br/>
        <w:br/>
        <w:t xml:space="preserve">Programme d’analyse des systems éducatifs de la CONFEMEN (PASEC): </w:t>
        <w:br/>
        <w:br/>
        <w:br/>
        <w:br/>
        <w:t>http://www.pasec.confemen.org/</w:t>
        <w:br/>
        <w:br/>
        <w:br/>
        <w:br/>
        <w:t xml:space="preserve">Progress in International Reading Literacy Study (PIRLS): http://www.iea.nl/pirls_2016.html </w:t>
        <w:br/>
        <w:br/>
        <w:br/>
        <w:br/>
        <w:t xml:space="preserve">Programme for International Student Assessment (PISA): https://www.oecd.org/pisa/aboutpisa/ </w:t>
        <w:br/>
        <w:br/>
        <w:br/>
        <w:br/>
        <w:t xml:space="preserve">The Southern and Eastern Africa Consortium for Monitoring Educational Quality (SACMEQ): </w:t>
        <w:br/>
        <w:br/>
        <w:br/>
        <w:br/>
        <w:t xml:space="preserve">http://www.sacmeq.org/?q=sacmeq-projects/sacmeq-iv </w:t>
        <w:br/>
        <w:br/>
        <w:br/>
        <w:br/>
        <w:t>Tercer Estudio Regional Comparativo y Explicativo (TERCE): http://www.unesco.org/new/es/santiago/education/education-assessment-llece/third-regional-comparative-and-explanatory-study-terce/</w:t>
        <w:br/>
        <w:br/>
        <w:br/>
        <w:br/>
        <w:t>Trends in International Mathematics and Science Study (TIMSS): http://www.iea.nl/timss_2015.html</w:t>
        <w:br/>
        <w:br/>
        <w:br/>
        <w:br/>
        <w:t>Related indicators as of February 2020</w:t>
        <w:br/>
        <w:br/>
        <w:br/>
        <w:br/>
        <w:t>1.2, 1.4, 1.5, 2.1, 2.2, 2.3, 3.1, 3.3, 3.4, 3.7, 3.c, 4.5, 5.3, 5.4, 5.5, 5.b, 7.a, 8.6, 8.7, 8.b, 10.2, 10.6, 12.8, 13.3, 13.b, 16.a</w:t>
      </w:r>
    </w:p>
    <w:p>
      <w:pPr>
        <w:pStyle w:val="Normal"/>
        <w:spacing w:before="0" w:after="0"/>
        <w:rPr/>
      </w:pPr>
      <w:r>
        <w:rPr>
          <w:rFonts w:eastAsia="Arial" w:cs="Arial" w:ascii="Arial" w:hAnsi="Arial"/>
          <w:b/>
          <w:bCs/>
          <w:color w:val="auto"/>
          <w:sz w:val="44"/>
          <w:szCs w:val="44"/>
        </w:rPr>
        <w:t>Education</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370">
            <wp:simplePos x="0" y="0"/>
            <wp:positionH relativeFrom="column">
              <wp:posOffset>-5715</wp:posOffset>
            </wp:positionH>
            <wp:positionV relativeFrom="paragraph">
              <wp:posOffset>113030</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999" w:header="0" w:top="1386" w:footer="0" w:bottom="663" w:gutter="0"/>
          <w:pgNumType w:fmt="decimal"/>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exact" w:line="303" w:before="0" w:after="0"/>
        <w:rPr>
          <w:color w:val="auto"/>
          <w:sz w:val="24"/>
          <w:szCs w:val="24"/>
        </w:rPr>
      </w:pPr>
      <w:r>
        <w:rPr>
          <w:color w:val="auto"/>
          <w:sz w:val="24"/>
          <w:szCs w:val="24"/>
        </w:rPr>
      </w:r>
    </w:p>
    <w:p>
      <w:pPr>
        <w:pStyle w:val="Normal"/>
        <w:spacing w:lineRule="auto" w:line="324" w:before="0" w:after="0"/>
        <w:jc w:val="both"/>
        <w:rPr/>
      </w:pPr>
      <w:r>
        <w:rPr>
          <w:rFonts w:eastAsia="Arial" w:cs="Arial" w:ascii="Arial" w:hAnsi="Arial"/>
          <w:b/>
          <w:bCs/>
          <w:color w:val="auto"/>
          <w:sz w:val="19"/>
          <w:szCs w:val="19"/>
        </w:rPr>
        <w:t xml:space="preserve">Education </w:t>
      </w:r>
      <w:r>
        <w:rPr>
          <w:rFonts w:eastAsia="Arial" w:cs="Arial" w:ascii="Arial" w:hAnsi="Arial"/>
          <w:color w:val="auto"/>
          <w:sz w:val="19"/>
          <w:szCs w:val="19"/>
        </w:rPr>
        <w:t xml:space="preserve">is the process of facilitating </w:t>
      </w:r>
      <w:hyperlink r:id="rId3">
        <w:r>
          <w:rPr>
            <w:rFonts w:eastAsia="Arial" w:cs="Arial" w:ascii="Arial" w:hAnsi="Arial"/>
            <w:color w:val="auto"/>
            <w:sz w:val="19"/>
            <w:szCs w:val="19"/>
          </w:rPr>
          <w:t xml:space="preserve">learning, </w:t>
        </w:r>
      </w:hyperlink>
      <w:r>
        <w:rPr>
          <w:rFonts w:eastAsia="Arial" w:cs="Arial" w:ascii="Arial" w:hAnsi="Arial"/>
          <w:color w:val="auto"/>
          <w:sz w:val="19"/>
          <w:szCs w:val="19"/>
        </w:rPr>
        <w:t xml:space="preserve">or the acquisition of </w:t>
      </w:r>
      <w:hyperlink r:id="rId4">
        <w:r>
          <w:rPr>
            <w:rFonts w:eastAsia="Arial" w:cs="Arial" w:ascii="Arial" w:hAnsi="Arial"/>
            <w:color w:val="auto"/>
            <w:sz w:val="19"/>
            <w:szCs w:val="19"/>
          </w:rPr>
          <w:t xml:space="preserve">knowledge, </w:t>
        </w:r>
      </w:hyperlink>
      <w:hyperlink r:id="rId5">
        <w:r>
          <w:rPr>
            <w:rFonts w:eastAsia="Arial" w:cs="Arial" w:ascii="Arial" w:hAnsi="Arial"/>
            <w:color w:val="auto"/>
            <w:sz w:val="19"/>
            <w:szCs w:val="19"/>
          </w:rPr>
          <w:t xml:space="preserve">skills, </w:t>
        </w:r>
      </w:hyperlink>
      <w:hyperlink r:id="rId6">
        <w:r>
          <w:rPr>
            <w:rFonts w:eastAsia="Arial" w:cs="Arial" w:ascii="Arial" w:hAnsi="Arial"/>
            <w:color w:val="auto"/>
            <w:sz w:val="19"/>
            <w:szCs w:val="19"/>
          </w:rPr>
          <w:t xml:space="preserve">values, </w:t>
        </w:r>
      </w:hyperlink>
      <w:hyperlink r:id="rId7">
        <w:r>
          <w:rPr>
            <w:rFonts w:eastAsia="Arial" w:cs="Arial" w:ascii="Arial" w:hAnsi="Arial"/>
            <w:color w:val="auto"/>
            <w:sz w:val="19"/>
            <w:szCs w:val="19"/>
          </w:rPr>
          <w:t xml:space="preserve">beliefs, </w:t>
        </w:r>
      </w:hyperlink>
      <w:r>
        <w:rPr>
          <w:rFonts w:eastAsia="Arial" w:cs="Arial" w:ascii="Arial" w:hAnsi="Arial"/>
          <w:color w:val="auto"/>
          <w:sz w:val="19"/>
          <w:szCs w:val="19"/>
        </w:rPr>
        <w:t xml:space="preserve">and </w:t>
      </w:r>
      <w:hyperlink r:id="rId8">
        <w:r>
          <w:rPr>
            <w:rFonts w:eastAsia="Arial" w:cs="Arial" w:ascii="Arial" w:hAnsi="Arial"/>
            <w:color w:val="auto"/>
            <w:sz w:val="19"/>
            <w:szCs w:val="19"/>
          </w:rPr>
          <w:t xml:space="preserve">habits. </w:t>
        </w:r>
      </w:hyperlink>
      <w:r>
        <w:rPr>
          <w:rFonts w:eastAsia="Arial" w:cs="Arial" w:ascii="Arial" w:hAnsi="Arial"/>
          <w:color w:val="auto"/>
          <w:sz w:val="19"/>
          <w:szCs w:val="19"/>
        </w:rPr>
        <w:t xml:space="preserve">Educational methods include </w:t>
      </w:r>
      <w:hyperlink r:id="rId9">
        <w:r>
          <w:rPr>
            <w:rFonts w:eastAsia="Arial" w:cs="Arial" w:ascii="Arial" w:hAnsi="Arial"/>
            <w:color w:val="auto"/>
            <w:sz w:val="19"/>
            <w:szCs w:val="19"/>
          </w:rPr>
          <w:t xml:space="preserve">storytelling, </w:t>
        </w:r>
      </w:hyperlink>
      <w:hyperlink r:id="rId10">
        <w:r>
          <w:rPr>
            <w:rFonts w:eastAsia="Arial" w:cs="Arial" w:ascii="Arial" w:hAnsi="Arial"/>
            <w:color w:val="auto"/>
            <w:sz w:val="19"/>
            <w:szCs w:val="19"/>
          </w:rPr>
          <w:t xml:space="preserve">discussion, </w:t>
        </w:r>
      </w:hyperlink>
      <w:hyperlink r:id="rId11">
        <w:r>
          <w:rPr>
            <w:rFonts w:eastAsia="Arial" w:cs="Arial" w:ascii="Arial" w:hAnsi="Arial"/>
            <w:color w:val="auto"/>
            <w:sz w:val="19"/>
            <w:szCs w:val="19"/>
          </w:rPr>
          <w:t xml:space="preserve">teaching, </w:t>
        </w:r>
      </w:hyperlink>
      <w:hyperlink r:id="rId12">
        <w:r>
          <w:rPr>
            <w:rFonts w:eastAsia="Arial" w:cs="Arial" w:ascii="Arial" w:hAnsi="Arial"/>
            <w:color w:val="auto"/>
            <w:sz w:val="19"/>
            <w:szCs w:val="19"/>
          </w:rPr>
          <w:t xml:space="preserve">training, </w:t>
        </w:r>
      </w:hyperlink>
      <w:r>
        <w:rPr>
          <w:rFonts w:eastAsia="Arial" w:cs="Arial" w:ascii="Arial" w:hAnsi="Arial"/>
          <w:color w:val="auto"/>
          <w:sz w:val="19"/>
          <w:szCs w:val="19"/>
        </w:rPr>
        <w:t xml:space="preserve">and directed </w:t>
      </w:r>
      <w:hyperlink r:id="rId13">
        <w:r>
          <w:rPr>
            <w:rFonts w:eastAsia="Arial" w:cs="Arial" w:ascii="Arial" w:hAnsi="Arial"/>
            <w:color w:val="auto"/>
            <w:sz w:val="19"/>
            <w:szCs w:val="19"/>
          </w:rPr>
          <w:t xml:space="preserve">research. </w:t>
        </w:r>
      </w:hyperlink>
      <w:r>
        <w:rPr>
          <w:rFonts w:eastAsia="Arial" w:cs="Arial" w:ascii="Arial" w:hAnsi="Arial"/>
          <w:color w:val="auto"/>
          <w:sz w:val="19"/>
          <w:szCs w:val="19"/>
        </w:rPr>
        <w:t xml:space="preserve">Education frequently takes place under the guidance of educators, however learners may also </w:t>
      </w:r>
      <w:hyperlink r:id="rId14">
        <w:r>
          <w:rPr>
            <w:rFonts w:eastAsia="Arial" w:cs="Arial" w:ascii="Arial" w:hAnsi="Arial"/>
            <w:color w:val="auto"/>
            <w:sz w:val="19"/>
            <w:szCs w:val="19"/>
          </w:rPr>
          <w:t>educate themselves.</w:t>
        </w:r>
      </w:hyperlink>
      <w:hyperlink w:anchor="page15">
        <w:r>
          <w:rPr>
            <w:rFonts w:eastAsia="Arial" w:cs="Arial" w:ascii="Arial" w:hAnsi="Arial"/>
            <w:color w:val="auto"/>
            <w:sz w:val="30"/>
            <w:szCs w:val="30"/>
            <w:vertAlign w:val="superscript"/>
          </w:rPr>
          <w:t>[1]</w:t>
        </w:r>
      </w:hyperlink>
      <w:r>
        <w:rPr>
          <w:rFonts w:eastAsia="Arial" w:cs="Arial" w:ascii="Arial" w:hAnsi="Arial"/>
          <w:color w:val="auto"/>
          <w:sz w:val="19"/>
          <w:szCs w:val="19"/>
        </w:rPr>
        <w:t xml:space="preserve"> Education can take place in </w:t>
      </w:r>
      <w:hyperlink r:id="rId15">
        <w:r>
          <w:rPr>
            <w:rFonts w:eastAsia="Arial" w:cs="Arial" w:ascii="Arial" w:hAnsi="Arial"/>
            <w:color w:val="auto"/>
            <w:sz w:val="19"/>
            <w:szCs w:val="19"/>
          </w:rPr>
          <w:t xml:space="preserve">formal </w:t>
        </w:r>
      </w:hyperlink>
      <w:r>
        <w:rPr>
          <w:rFonts w:eastAsia="Arial" w:cs="Arial" w:ascii="Arial" w:hAnsi="Arial"/>
          <w:color w:val="auto"/>
          <w:sz w:val="19"/>
          <w:szCs w:val="19"/>
        </w:rPr>
        <w:t xml:space="preserve">or </w:t>
      </w:r>
      <w:hyperlink r:id="rId16">
        <w:r>
          <w:rPr>
            <w:rFonts w:eastAsia="Arial" w:cs="Arial" w:ascii="Arial" w:hAnsi="Arial"/>
            <w:color w:val="auto"/>
            <w:sz w:val="19"/>
            <w:szCs w:val="19"/>
          </w:rPr>
          <w:t>informal</w:t>
        </w:r>
      </w:hyperlink>
      <w:r>
        <w:rPr>
          <w:rFonts w:eastAsia="Arial" w:cs="Arial" w:ascii="Arial" w:hAnsi="Arial"/>
          <w:color w:val="auto"/>
          <w:sz w:val="19"/>
          <w:szCs w:val="19"/>
        </w:rPr>
        <w:t xml:space="preserve"> settings and any </w:t>
      </w:r>
      <w:hyperlink r:id="rId17">
        <w:r>
          <w:rPr>
            <w:rFonts w:eastAsia="Arial" w:cs="Arial" w:ascii="Arial" w:hAnsi="Arial"/>
            <w:color w:val="auto"/>
            <w:sz w:val="19"/>
            <w:szCs w:val="19"/>
          </w:rPr>
          <w:t xml:space="preserve">experience </w:t>
        </w:r>
      </w:hyperlink>
      <w:r>
        <w:rPr>
          <w:rFonts w:eastAsia="Arial" w:cs="Arial" w:ascii="Arial" w:hAnsi="Arial"/>
          <w:color w:val="auto"/>
          <w:sz w:val="19"/>
          <w:szCs w:val="19"/>
        </w:rPr>
        <w:t xml:space="preserve">that has a formative effect on the way one thinks, feels, or acts may be considered educational. The methodology of teaching is called </w:t>
      </w:r>
      <w:hyperlink r:id="rId18">
        <w:r>
          <w:rPr>
            <w:rFonts w:eastAsia="Arial" w:cs="Arial" w:ascii="Arial" w:hAnsi="Arial"/>
            <w:color w:val="auto"/>
            <w:sz w:val="19"/>
            <w:szCs w:val="19"/>
          </w:rPr>
          <w:t>pedagogy.</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63">
            <wp:simplePos x="0" y="0"/>
            <wp:positionH relativeFrom="column">
              <wp:posOffset>317500</wp:posOffset>
            </wp:positionH>
            <wp:positionV relativeFrom="paragraph">
              <wp:posOffset>-54610</wp:posOffset>
            </wp:positionV>
            <wp:extent cx="485775" cy="14605"/>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19"/>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364">
            <wp:simplePos x="0" y="0"/>
            <wp:positionH relativeFrom="column">
              <wp:posOffset>861060</wp:posOffset>
            </wp:positionH>
            <wp:positionV relativeFrom="paragraph">
              <wp:posOffset>-454660</wp:posOffset>
            </wp:positionV>
            <wp:extent cx="533400" cy="14605"/>
            <wp:effectExtent l="0" t="0" r="0" b="0"/>
            <wp:wrapNone/>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20"/>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365">
            <wp:simplePos x="0" y="0"/>
            <wp:positionH relativeFrom="column">
              <wp:posOffset>3014345</wp:posOffset>
            </wp:positionH>
            <wp:positionV relativeFrom="paragraph">
              <wp:posOffset>-654685</wp:posOffset>
            </wp:positionV>
            <wp:extent cx="1000760" cy="14605"/>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21"/>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366">
            <wp:simplePos x="0" y="0"/>
            <wp:positionH relativeFrom="column">
              <wp:posOffset>250825</wp:posOffset>
            </wp:positionH>
            <wp:positionV relativeFrom="paragraph">
              <wp:posOffset>-654685</wp:posOffset>
            </wp:positionV>
            <wp:extent cx="991235" cy="14605"/>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22"/>
                    <a:stretch>
                      <a:fillRect/>
                    </a:stretch>
                  </pic:blipFill>
                  <pic:spPr bwMode="auto">
                    <a:xfrm>
                      <a:off x="0" y="0"/>
                      <a:ext cx="991235" cy="14605"/>
                    </a:xfrm>
                    <a:prstGeom prst="rect">
                      <a:avLst/>
                    </a:prstGeom>
                  </pic:spPr>
                </pic:pic>
              </a:graphicData>
            </a:graphic>
          </wp:anchor>
        </w:drawing>
        <w:drawing>
          <wp:anchor behindDoc="1" distT="0" distB="0" distL="0" distR="0" simplePos="0" locked="0" layoutInCell="1" allowOverlap="1" relativeHeight="367">
            <wp:simplePos x="0" y="0"/>
            <wp:positionH relativeFrom="column">
              <wp:posOffset>-5715</wp:posOffset>
            </wp:positionH>
            <wp:positionV relativeFrom="paragraph">
              <wp:posOffset>-1055370</wp:posOffset>
            </wp:positionV>
            <wp:extent cx="3411855" cy="14605"/>
            <wp:effectExtent l="0" t="0" r="0" b="0"/>
            <wp:wrapNone/>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23"/>
                    <a:stretch>
                      <a:fillRect/>
                    </a:stretch>
                  </pic:blipFill>
                  <pic:spPr bwMode="auto">
                    <a:xfrm>
                      <a:off x="0" y="0"/>
                      <a:ext cx="3411855" cy="14605"/>
                    </a:xfrm>
                    <a:prstGeom prst="rect">
                      <a:avLst/>
                    </a:prstGeom>
                  </pic:spPr>
                </pic:pic>
              </a:graphicData>
            </a:graphic>
          </wp:anchor>
        </w:drawing>
        <w:drawing>
          <wp:anchor behindDoc="1" distT="0" distB="0" distL="0" distR="0" simplePos="0" locked="0" layoutInCell="1" allowOverlap="1" relativeHeight="368">
            <wp:simplePos x="0" y="0"/>
            <wp:positionH relativeFrom="column">
              <wp:posOffset>-5715</wp:posOffset>
            </wp:positionH>
            <wp:positionV relativeFrom="paragraph">
              <wp:posOffset>-1255395</wp:posOffset>
            </wp:positionV>
            <wp:extent cx="2430145" cy="14605"/>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24"/>
                    <a:stretch>
                      <a:fillRect/>
                    </a:stretch>
                  </pic:blipFill>
                  <pic:spPr bwMode="auto">
                    <a:xfrm>
                      <a:off x="0" y="0"/>
                      <a:ext cx="2430145" cy="14605"/>
                    </a:xfrm>
                    <a:prstGeom prst="rect">
                      <a:avLst/>
                    </a:prstGeom>
                  </pic:spPr>
                </pic:pic>
              </a:graphicData>
            </a:graphic>
          </wp:anchor>
        </w:drawing>
        <w:drawing>
          <wp:anchor behindDoc="1" distT="0" distB="0" distL="0" distR="0" simplePos="0" locked="0" layoutInCell="1" allowOverlap="1" relativeHeight="369">
            <wp:simplePos x="0" y="0"/>
            <wp:positionH relativeFrom="column">
              <wp:posOffset>2319020</wp:posOffset>
            </wp:positionH>
            <wp:positionV relativeFrom="paragraph">
              <wp:posOffset>-1455420</wp:posOffset>
            </wp:positionV>
            <wp:extent cx="409575" cy="14605"/>
            <wp:effectExtent l="0" t="0" r="0" b="0"/>
            <wp:wrapNone/>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25"/>
                    <a:stretch>
                      <a:fillRect/>
                    </a:stretch>
                  </pic:blipFill>
                  <pic:spPr bwMode="auto">
                    <a:xfrm>
                      <a:off x="0" y="0"/>
                      <a:ext cx="409575" cy="14605"/>
                    </a:xfrm>
                    <a:prstGeom prst="rect">
                      <a:avLst/>
                    </a:prstGeom>
                  </pic:spPr>
                </pic:pic>
              </a:graphicData>
            </a:graphic>
          </wp:anchor>
        </w:drawing>
      </w:r>
    </w:p>
    <w:p>
      <w:pPr>
        <w:pStyle w:val="Normal"/>
        <w:spacing w:lineRule="exact" w:line="17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36" w:before="0" w:after="0"/>
        <w:ind w:right="20" w:hanging="0"/>
        <w:jc w:val="both"/>
        <w:rPr/>
      </w:pPr>
      <w:r>
        <w:rPr>
          <w:rFonts w:eastAsia="Arial" w:cs="Arial" w:ascii="Arial" w:hAnsi="Arial"/>
          <w:color w:val="auto"/>
          <w:sz w:val="20"/>
          <w:szCs w:val="20"/>
        </w:rPr>
        <w:t xml:space="preserve">Formal education is commonly divided formally into such stages as </w:t>
      </w:r>
      <w:hyperlink r:id="rId26">
        <w:r>
          <w:rPr>
            <w:rFonts w:eastAsia="Arial" w:cs="Arial" w:ascii="Arial" w:hAnsi="Arial"/>
            <w:color w:val="auto"/>
            <w:sz w:val="20"/>
            <w:szCs w:val="20"/>
          </w:rPr>
          <w:t xml:space="preserve">preschool </w:t>
        </w:r>
      </w:hyperlink>
      <w:r>
        <w:rPr>
          <w:rFonts w:eastAsia="Arial" w:cs="Arial" w:ascii="Arial" w:hAnsi="Arial"/>
          <w:color w:val="auto"/>
          <w:sz w:val="20"/>
          <w:szCs w:val="20"/>
        </w:rPr>
        <w:t xml:space="preserve">or </w:t>
      </w:r>
      <w:hyperlink r:id="rId27">
        <w:r>
          <w:rPr>
            <w:rFonts w:eastAsia="Arial" w:cs="Arial" w:ascii="Arial" w:hAnsi="Arial"/>
            <w:color w:val="auto"/>
            <w:sz w:val="20"/>
            <w:szCs w:val="20"/>
          </w:rPr>
          <w:t xml:space="preserve">kindergarten, </w:t>
        </w:r>
      </w:hyperlink>
      <w:hyperlink r:id="rId28">
        <w:r>
          <w:rPr>
            <w:rFonts w:eastAsia="Arial" w:cs="Arial" w:ascii="Arial" w:hAnsi="Arial"/>
            <w:color w:val="auto"/>
            <w:sz w:val="20"/>
            <w:szCs w:val="20"/>
          </w:rPr>
          <w:t xml:space="preserve">primary school, </w:t>
        </w:r>
      </w:hyperlink>
      <w:hyperlink r:id="rId29">
        <w:r>
          <w:rPr>
            <w:rFonts w:eastAsia="Arial" w:cs="Arial" w:ascii="Arial" w:hAnsi="Arial"/>
            <w:color w:val="auto"/>
            <w:sz w:val="20"/>
            <w:szCs w:val="20"/>
          </w:rPr>
          <w:t xml:space="preserve">secondary school </w:t>
        </w:r>
      </w:hyperlink>
      <w:r>
        <w:rPr>
          <w:rFonts w:eastAsia="Arial" w:cs="Arial" w:ascii="Arial" w:hAnsi="Arial"/>
          <w:color w:val="auto"/>
          <w:sz w:val="20"/>
          <w:szCs w:val="20"/>
        </w:rPr>
        <w:t xml:space="preserve">and then </w:t>
      </w:r>
      <w:hyperlink r:id="rId30">
        <w:r>
          <w:rPr>
            <w:rFonts w:eastAsia="Arial" w:cs="Arial" w:ascii="Arial" w:hAnsi="Arial"/>
            <w:color w:val="auto"/>
            <w:sz w:val="20"/>
            <w:szCs w:val="20"/>
          </w:rPr>
          <w:t xml:space="preserve">college, </w:t>
        </w:r>
      </w:hyperlink>
      <w:hyperlink r:id="rId31">
        <w:r>
          <w:rPr>
            <w:rFonts w:eastAsia="Arial" w:cs="Arial" w:ascii="Arial" w:hAnsi="Arial"/>
            <w:color w:val="auto"/>
            <w:sz w:val="20"/>
            <w:szCs w:val="20"/>
          </w:rPr>
          <w:t xml:space="preserve">university, </w:t>
        </w:r>
      </w:hyperlink>
      <w:r>
        <w:rPr>
          <w:rFonts w:eastAsia="Arial" w:cs="Arial" w:ascii="Arial" w:hAnsi="Arial"/>
          <w:color w:val="auto"/>
          <w:sz w:val="20"/>
          <w:szCs w:val="20"/>
        </w:rPr>
        <w:t xml:space="preserve">or </w:t>
      </w:r>
      <w:hyperlink r:id="rId32">
        <w:r>
          <w:rPr>
            <w:rFonts w:eastAsia="Arial" w:cs="Arial" w:ascii="Arial" w:hAnsi="Arial"/>
            <w:color w:val="auto"/>
            <w:sz w:val="20"/>
            <w:szCs w:val="20"/>
          </w:rPr>
          <w:t>apprenticeship.</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60">
            <wp:simplePos x="0" y="0"/>
            <wp:positionH relativeFrom="column">
              <wp:posOffset>-5715</wp:posOffset>
            </wp:positionH>
            <wp:positionV relativeFrom="paragraph">
              <wp:posOffset>-70485</wp:posOffset>
            </wp:positionV>
            <wp:extent cx="724535" cy="14605"/>
            <wp:effectExtent l="0" t="0" r="0" b="0"/>
            <wp:wrapNone/>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33"/>
                    <a:stretch>
                      <a:fillRect/>
                    </a:stretch>
                  </pic:blipFill>
                  <pic:spPr bwMode="auto">
                    <a:xfrm>
                      <a:off x="0" y="0"/>
                      <a:ext cx="724535" cy="14605"/>
                    </a:xfrm>
                    <a:prstGeom prst="rect">
                      <a:avLst/>
                    </a:prstGeom>
                  </pic:spPr>
                </pic:pic>
              </a:graphicData>
            </a:graphic>
          </wp:anchor>
        </w:drawing>
        <w:drawing>
          <wp:anchor behindDoc="1" distT="0" distB="0" distL="0" distR="0" simplePos="0" locked="0" layoutInCell="1" allowOverlap="1" relativeHeight="361">
            <wp:simplePos x="0" y="0"/>
            <wp:positionH relativeFrom="column">
              <wp:posOffset>-5715</wp:posOffset>
            </wp:positionH>
            <wp:positionV relativeFrom="paragraph">
              <wp:posOffset>-270510</wp:posOffset>
            </wp:positionV>
            <wp:extent cx="3840480" cy="14605"/>
            <wp:effectExtent l="0" t="0" r="0" b="0"/>
            <wp:wrapNone/>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34"/>
                    <a:stretch>
                      <a:fillRect/>
                    </a:stretch>
                  </pic:blipFill>
                  <pic:spPr bwMode="auto">
                    <a:xfrm>
                      <a:off x="0" y="0"/>
                      <a:ext cx="3840480" cy="14605"/>
                    </a:xfrm>
                    <a:prstGeom prst="rect">
                      <a:avLst/>
                    </a:prstGeom>
                  </pic:spPr>
                </pic:pic>
              </a:graphicData>
            </a:graphic>
          </wp:anchor>
        </w:drawing>
        <w:drawing>
          <wp:anchor behindDoc="1" distT="0" distB="0" distL="0" distR="0" simplePos="0" locked="0" layoutInCell="1" allowOverlap="1" relativeHeight="362">
            <wp:simplePos x="0" y="0"/>
            <wp:positionH relativeFrom="column">
              <wp:posOffset>3395980</wp:posOffset>
            </wp:positionH>
            <wp:positionV relativeFrom="paragraph">
              <wp:posOffset>-470535</wp:posOffset>
            </wp:positionV>
            <wp:extent cx="485775" cy="14605"/>
            <wp:effectExtent l="0" t="0" r="0" b="0"/>
            <wp:wrapNone/>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35"/>
                    <a:stretch>
                      <a:fillRect/>
                    </a:stretch>
                  </pic:blipFill>
                  <pic:spPr bwMode="auto">
                    <a:xfrm>
                      <a:off x="0" y="0"/>
                      <a:ext cx="485775" cy="14605"/>
                    </a:xfrm>
                    <a:prstGeom prst="rect">
                      <a:avLst/>
                    </a:prstGeom>
                  </pic:spPr>
                </pic:pic>
              </a:graphicData>
            </a:graphic>
          </wp:anchor>
        </w:drawing>
      </w:r>
    </w:p>
    <w:p>
      <w:pPr>
        <w:pStyle w:val="Normal"/>
        <w:spacing w:lineRule="exact" w:line="13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hyperlink r:id="rId36">
        <w:r>
          <w:rPr>
            <w:rFonts w:eastAsia="Arial" w:cs="Arial" w:ascii="Arial" w:hAnsi="Arial"/>
            <w:color w:val="auto"/>
            <w:sz w:val="18"/>
            <w:szCs w:val="18"/>
          </w:rPr>
          <w:t>A right to education has been recognized by some governments and the United</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58">
            <wp:simplePos x="0" y="0"/>
            <wp:positionH relativeFrom="column">
              <wp:posOffset>3681730</wp:posOffset>
            </wp:positionH>
            <wp:positionV relativeFrom="paragraph">
              <wp:posOffset>21590</wp:posOffset>
            </wp:positionV>
            <wp:extent cx="333375" cy="14605"/>
            <wp:effectExtent l="0" t="0" r="0" b="0"/>
            <wp:wrapNone/>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37"/>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359">
            <wp:simplePos x="0" y="0"/>
            <wp:positionH relativeFrom="column">
              <wp:posOffset>127000</wp:posOffset>
            </wp:positionH>
            <wp:positionV relativeFrom="paragraph">
              <wp:posOffset>21590</wp:posOffset>
            </wp:positionV>
            <wp:extent cx="886460" cy="14605"/>
            <wp:effectExtent l="0" t="0" r="0" b="0"/>
            <wp:wrapNone/>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38"/>
                    <a:stretch>
                      <a:fillRect/>
                    </a:stretch>
                  </pic:blipFill>
                  <pic:spPr bwMode="auto">
                    <a:xfrm>
                      <a:off x="0" y="0"/>
                      <a:ext cx="886460" cy="14605"/>
                    </a:xfrm>
                    <a:prstGeom prst="rect">
                      <a:avLst/>
                    </a:prstGeom>
                  </pic:spPr>
                </pic:pic>
              </a:graphicData>
            </a:graphic>
          </wp:anchor>
        </w:drawing>
      </w:r>
    </w:p>
    <w:p>
      <w:pPr>
        <w:pStyle w:val="Normal"/>
        <w:spacing w:lineRule="exact" w:line="5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6" w:before="0" w:after="0"/>
        <w:jc w:val="both"/>
        <w:rPr/>
      </w:pPr>
      <w:hyperlink r:id="rId39">
        <w:r>
          <w:rPr>
            <w:rFonts w:eastAsia="Arial" w:cs="Arial" w:ascii="Arial" w:hAnsi="Arial"/>
            <w:color w:val="auto"/>
            <w:sz w:val="20"/>
            <w:szCs w:val="20"/>
          </w:rPr>
          <w:t>Nations.</w:t>
        </w:r>
      </w:hyperlink>
      <w:hyperlink w:anchor="page15">
        <w:r>
          <w:rPr>
            <w:rFonts w:eastAsia="Arial" w:cs="Arial" w:ascii="Arial" w:hAnsi="Arial"/>
            <w:color w:val="auto"/>
            <w:sz w:val="31"/>
            <w:szCs w:val="31"/>
            <w:vertAlign w:val="superscript"/>
          </w:rPr>
          <w:t>[2]</w:t>
        </w:r>
      </w:hyperlink>
      <w:r>
        <w:rPr>
          <w:rFonts w:eastAsia="Arial" w:cs="Arial" w:ascii="Arial" w:hAnsi="Arial"/>
          <w:color w:val="auto"/>
          <w:sz w:val="20"/>
          <w:szCs w:val="20"/>
        </w:rPr>
        <w:t xml:space="preserve"> </w:t>
      </w:r>
      <w:hyperlink r:id="rId40">
        <w:r>
          <w:rPr>
            <w:rFonts w:eastAsia="Arial" w:cs="Arial" w:ascii="Arial" w:hAnsi="Arial"/>
            <w:color w:val="auto"/>
            <w:sz w:val="20"/>
            <w:szCs w:val="20"/>
          </w:rPr>
          <w:t xml:space="preserve">In most regions, education is </w:t>
        </w:r>
      </w:hyperlink>
      <w:hyperlink r:id="rId41">
        <w:r>
          <w:rPr>
            <w:rFonts w:eastAsia="Arial" w:cs="Arial" w:ascii="Arial" w:hAnsi="Arial"/>
            <w:color w:val="auto"/>
            <w:sz w:val="20"/>
            <w:szCs w:val="20"/>
          </w:rPr>
          <w:t xml:space="preserve">compulsory </w:t>
        </w:r>
      </w:hyperlink>
      <w:hyperlink r:id="rId42">
        <w:r>
          <w:rPr>
            <w:rFonts w:eastAsia="Arial" w:cs="Arial" w:ascii="Arial" w:hAnsi="Arial"/>
            <w:color w:val="auto"/>
            <w:sz w:val="20"/>
            <w:szCs w:val="20"/>
          </w:rPr>
          <w:t>up to a certain age. There is</w:t>
        </w:r>
      </w:hyperlink>
      <w:r>
        <w:rPr>
          <w:rFonts w:eastAsia="Arial" w:cs="Arial" w:ascii="Arial" w:hAnsi="Arial"/>
          <w:color w:val="auto"/>
          <w:sz w:val="20"/>
          <w:szCs w:val="20"/>
        </w:rPr>
        <w:t xml:space="preserve"> </w:t>
      </w:r>
      <w:hyperlink r:id="rId43">
        <w:r>
          <w:rPr>
            <w:rFonts w:eastAsia="Arial" w:cs="Arial" w:ascii="Arial" w:hAnsi="Arial"/>
            <w:color w:val="auto"/>
            <w:sz w:val="20"/>
            <w:szCs w:val="20"/>
          </w:rPr>
          <w:t>a movement for education reform, and in particular for the of evidence-based</w:t>
        </w:r>
      </w:hyperlink>
      <w:r>
        <w:rPr>
          <w:rFonts w:eastAsia="Arial" w:cs="Arial" w:ascii="Arial" w:hAnsi="Arial"/>
          <w:color w:val="auto"/>
          <w:sz w:val="20"/>
          <w:szCs w:val="20"/>
        </w:rPr>
        <w:t xml:space="preserve"> </w:t>
      </w:r>
      <w:hyperlink r:id="rId44">
        <w:r>
          <w:rPr>
            <w:rFonts w:eastAsia="Arial" w:cs="Arial" w:ascii="Arial" w:hAnsi="Arial"/>
            <w:color w:val="auto"/>
            <w:sz w:val="20"/>
            <w:szCs w:val="20"/>
          </w:rPr>
          <w:t>education.</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53">
            <wp:simplePos x="0" y="0"/>
            <wp:positionH relativeFrom="column">
              <wp:posOffset>-5715</wp:posOffset>
            </wp:positionH>
            <wp:positionV relativeFrom="paragraph">
              <wp:posOffset>-34925</wp:posOffset>
            </wp:positionV>
            <wp:extent cx="485775" cy="14605"/>
            <wp:effectExtent l="0" t="0" r="0" b="0"/>
            <wp:wrapNone/>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45"/>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354">
            <wp:simplePos x="0" y="0"/>
            <wp:positionH relativeFrom="column">
              <wp:posOffset>3253105</wp:posOffset>
            </wp:positionH>
            <wp:positionV relativeFrom="paragraph">
              <wp:posOffset>-234950</wp:posOffset>
            </wp:positionV>
            <wp:extent cx="762635" cy="14605"/>
            <wp:effectExtent l="0" t="0" r="0" b="0"/>
            <wp:wrapNone/>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46"/>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355">
            <wp:simplePos x="0" y="0"/>
            <wp:positionH relativeFrom="column">
              <wp:posOffset>861060</wp:posOffset>
            </wp:positionH>
            <wp:positionV relativeFrom="paragraph">
              <wp:posOffset>-234950</wp:posOffset>
            </wp:positionV>
            <wp:extent cx="867410" cy="14605"/>
            <wp:effectExtent l="0" t="0" r="0" b="0"/>
            <wp:wrapNone/>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47"/>
                    <a:stretch>
                      <a:fillRect/>
                    </a:stretch>
                  </pic:blipFill>
                  <pic:spPr bwMode="auto">
                    <a:xfrm>
                      <a:off x="0" y="0"/>
                      <a:ext cx="867410" cy="14605"/>
                    </a:xfrm>
                    <a:prstGeom prst="rect">
                      <a:avLst/>
                    </a:prstGeom>
                  </pic:spPr>
                </pic:pic>
              </a:graphicData>
            </a:graphic>
          </wp:anchor>
        </w:drawing>
        <w:drawing>
          <wp:anchor behindDoc="1" distT="0" distB="0" distL="0" distR="0" simplePos="0" locked="0" layoutInCell="1" allowOverlap="1" relativeHeight="356">
            <wp:simplePos x="0" y="0"/>
            <wp:positionH relativeFrom="column">
              <wp:posOffset>2023745</wp:posOffset>
            </wp:positionH>
            <wp:positionV relativeFrom="paragraph">
              <wp:posOffset>-434975</wp:posOffset>
            </wp:positionV>
            <wp:extent cx="581025" cy="14605"/>
            <wp:effectExtent l="0" t="0" r="0" b="0"/>
            <wp:wrapNone/>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48"/>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357">
            <wp:simplePos x="0" y="0"/>
            <wp:positionH relativeFrom="column">
              <wp:posOffset>-5715</wp:posOffset>
            </wp:positionH>
            <wp:positionV relativeFrom="paragraph">
              <wp:posOffset>-434975</wp:posOffset>
            </wp:positionV>
            <wp:extent cx="381000" cy="14605"/>
            <wp:effectExtent l="0" t="0" r="0" b="0"/>
            <wp:wrapNone/>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49"/>
                    <a:stretch>
                      <a:fillRect/>
                    </a:stretch>
                  </pic:blipFill>
                  <pic:spPr bwMode="auto">
                    <a:xfrm>
                      <a:off x="0" y="0"/>
                      <a:ext cx="381000"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1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r>
        <w:rPr>
          <w:rFonts w:eastAsia="Arial" w:cs="Arial" w:ascii="Arial" w:hAnsi="Arial"/>
          <w:b/>
          <w:bCs/>
          <w:color w:val="auto"/>
          <w:sz w:val="36"/>
          <w:szCs w:val="36"/>
        </w:rPr>
        <w:t>Contents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52">
            <wp:simplePos x="0" y="0"/>
            <wp:positionH relativeFrom="column">
              <wp:posOffset>88900</wp:posOffset>
            </wp:positionH>
            <wp:positionV relativeFrom="paragraph">
              <wp:posOffset>43815</wp:posOffset>
            </wp:positionV>
            <wp:extent cx="3020695" cy="19050"/>
            <wp:effectExtent l="0" t="0" r="0" b="0"/>
            <wp:wrapNone/>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50"/>
                    <a:stretch>
                      <a:fillRect/>
                    </a:stretch>
                  </pic:blipFill>
                  <pic:spPr bwMode="auto">
                    <a:xfrm>
                      <a:off x="0" y="0"/>
                      <a:ext cx="3020695" cy="19050"/>
                    </a:xfrm>
                    <a:prstGeom prst="rect">
                      <a:avLst/>
                    </a:prstGeom>
                  </pic:spPr>
                </pic:pic>
              </a:graphicData>
            </a:graphic>
          </wp:anchor>
        </w:drawing>
      </w:r>
    </w:p>
    <w:p>
      <w:pPr>
        <w:pStyle w:val="Normal"/>
        <w:spacing w:lineRule="exact" w:line="17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2">
        <w:r>
          <w:rPr>
            <w:rFonts w:eastAsia="Arial" w:cs="Arial" w:ascii="Arial" w:hAnsi="Arial"/>
            <w:b/>
            <w:bCs/>
            <w:color w:val="auto"/>
            <w:sz w:val="20"/>
            <w:szCs w:val="20"/>
          </w:rPr>
          <w:t>Etymology</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2">
        <w:r>
          <w:rPr>
            <w:rFonts w:eastAsia="Arial" w:cs="Arial" w:ascii="Arial" w:hAnsi="Arial"/>
            <w:b/>
            <w:bCs/>
            <w:color w:val="auto"/>
            <w:sz w:val="20"/>
            <w:szCs w:val="20"/>
          </w:rPr>
          <w:t>History</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3">
        <w:r>
          <w:rPr>
            <w:rFonts w:eastAsia="Arial" w:cs="Arial" w:ascii="Arial" w:hAnsi="Arial"/>
            <w:b/>
            <w:bCs/>
            <w:color w:val="auto"/>
            <w:sz w:val="20"/>
            <w:szCs w:val="20"/>
          </w:rPr>
          <w:t>Formal education</w:t>
        </w:r>
      </w:hyperlink>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4">
        <w:r>
          <w:rPr>
            <w:rFonts w:eastAsia="Arial" w:cs="Arial" w:ascii="Arial" w:hAnsi="Arial"/>
            <w:color w:val="auto"/>
            <w:sz w:val="20"/>
            <w:szCs w:val="20"/>
          </w:rPr>
          <w:t>Preschool</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4">
        <w:r>
          <w:rPr>
            <w:rFonts w:eastAsia="Arial" w:cs="Arial" w:ascii="Arial" w:hAnsi="Arial"/>
            <w:color w:val="auto"/>
            <w:sz w:val="20"/>
            <w:szCs w:val="20"/>
          </w:rPr>
          <w:t>Primary</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4">
        <w:r>
          <w:rPr>
            <w:rFonts w:eastAsia="Arial" w:cs="Arial" w:ascii="Arial" w:hAnsi="Arial"/>
            <w:color w:val="auto"/>
            <w:sz w:val="20"/>
            <w:szCs w:val="20"/>
          </w:rPr>
          <w:t>Secondary</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5">
        <w:r>
          <w:rPr>
            <w:rFonts w:eastAsia="Arial" w:cs="Arial" w:ascii="Arial" w:hAnsi="Arial"/>
            <w:color w:val="auto"/>
            <w:sz w:val="20"/>
            <w:szCs w:val="20"/>
          </w:rPr>
          <w:t>Tertiary (higher)</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6">
        <w:r>
          <w:rPr>
            <w:rFonts w:eastAsia="Arial" w:cs="Arial" w:ascii="Arial" w:hAnsi="Arial"/>
            <w:color w:val="auto"/>
            <w:sz w:val="20"/>
            <w:szCs w:val="20"/>
          </w:rPr>
          <w:t>Vocational</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6">
        <w:r>
          <w:rPr>
            <w:rFonts w:eastAsia="Arial" w:cs="Arial" w:ascii="Arial" w:hAnsi="Arial"/>
            <w:color w:val="auto"/>
            <w:sz w:val="20"/>
            <w:szCs w:val="20"/>
          </w:rPr>
          <w:t>Special</w:t>
        </w:r>
      </w:hyperlink>
    </w:p>
    <w:p>
      <w:pPr>
        <w:pStyle w:val="Normal"/>
        <w:spacing w:lineRule="exact" w:line="12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6">
        <w:r>
          <w:rPr>
            <w:rFonts w:eastAsia="Arial" w:cs="Arial" w:ascii="Arial" w:hAnsi="Arial"/>
            <w:b/>
            <w:bCs/>
            <w:color w:val="auto"/>
            <w:sz w:val="20"/>
            <w:szCs w:val="20"/>
          </w:rPr>
          <w:t>Other educational forms</w:t>
        </w:r>
      </w:hyperlink>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6">
        <w:r>
          <w:rPr>
            <w:rFonts w:eastAsia="Arial" w:cs="Arial" w:ascii="Arial" w:hAnsi="Arial"/>
            <w:color w:val="auto"/>
            <w:sz w:val="20"/>
            <w:szCs w:val="20"/>
          </w:rPr>
          <w:t>Alternative</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6">
        <w:r>
          <w:rPr>
            <w:rFonts w:eastAsia="Arial" w:cs="Arial" w:ascii="Arial" w:hAnsi="Arial"/>
            <w:color w:val="auto"/>
            <w:sz w:val="20"/>
            <w:szCs w:val="20"/>
          </w:rPr>
          <w:t>Indigenous</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6">
        <w:r>
          <w:rPr>
            <w:rFonts w:eastAsia="Arial" w:cs="Arial" w:ascii="Arial" w:hAnsi="Arial"/>
            <w:color w:val="auto"/>
            <w:sz w:val="20"/>
            <w:szCs w:val="20"/>
          </w:rPr>
          <w:t>Informal learning</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7">
        <w:r>
          <w:rPr>
            <w:rFonts w:eastAsia="Arial" w:cs="Arial" w:ascii="Arial" w:hAnsi="Arial"/>
            <w:color w:val="auto"/>
            <w:sz w:val="20"/>
            <w:szCs w:val="20"/>
          </w:rPr>
          <w:t>Self-directed learning</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7">
        <w:r>
          <w:rPr>
            <w:rFonts w:eastAsia="Arial" w:cs="Arial" w:ascii="Arial" w:hAnsi="Arial"/>
            <w:color w:val="auto"/>
            <w:sz w:val="20"/>
            <w:szCs w:val="20"/>
          </w:rPr>
          <w:t>Evidence-based education</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7">
        <w:r>
          <w:rPr>
            <w:rFonts w:eastAsia="Arial" w:cs="Arial" w:ascii="Arial" w:hAnsi="Arial"/>
            <w:color w:val="auto"/>
            <w:sz w:val="20"/>
            <w:szCs w:val="20"/>
          </w:rPr>
          <w:t>Open education and electronic technology</w:t>
        </w:r>
      </w:hyperlink>
    </w:p>
    <w:p>
      <w:pPr>
        <w:pStyle w:val="Normal"/>
        <w:spacing w:lineRule="exact" w:line="12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8">
        <w:r>
          <w:rPr>
            <w:rFonts w:eastAsia="Arial" w:cs="Arial" w:ascii="Arial" w:hAnsi="Arial"/>
            <w:b/>
            <w:bCs/>
            <w:color w:val="auto"/>
            <w:sz w:val="20"/>
            <w:szCs w:val="20"/>
          </w:rPr>
          <w:t>Education sector</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8">
        <w:r>
          <w:rPr>
            <w:rFonts w:eastAsia="Arial" w:cs="Arial" w:ascii="Arial" w:hAnsi="Arial"/>
            <w:b/>
            <w:bCs/>
            <w:color w:val="auto"/>
            <w:sz w:val="20"/>
            <w:szCs w:val="20"/>
          </w:rPr>
          <w:t>Development goals</w:t>
        </w:r>
      </w:hyperlink>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9">
        <w:r>
          <w:rPr>
            <w:rFonts w:eastAsia="Arial" w:cs="Arial" w:ascii="Arial" w:hAnsi="Arial"/>
            <w:color w:val="auto"/>
            <w:sz w:val="20"/>
            <w:szCs w:val="20"/>
          </w:rPr>
          <w:t>Internationalization</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9">
        <w:r>
          <w:rPr>
            <w:rFonts w:eastAsia="Arial" w:cs="Arial" w:ascii="Arial" w:hAnsi="Arial"/>
            <w:color w:val="auto"/>
            <w:sz w:val="20"/>
            <w:szCs w:val="20"/>
          </w:rPr>
          <w:t>Education and technology in developing countries</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10">
        <w:r>
          <w:rPr>
            <w:rFonts w:eastAsia="Arial" w:cs="Arial" w:ascii="Arial" w:hAnsi="Arial"/>
            <w:color w:val="auto"/>
            <w:sz w:val="20"/>
            <w:szCs w:val="20"/>
          </w:rPr>
          <w:t>Private vs public funding in developing countries</w:t>
        </w:r>
      </w:hyperlink>
    </w:p>
    <w:p>
      <w:pPr>
        <w:pStyle w:val="Normal"/>
        <w:spacing w:lineRule="exact" w:line="12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10">
        <w:r>
          <w:rPr>
            <w:rFonts w:eastAsia="Arial" w:cs="Arial" w:ascii="Arial" w:hAnsi="Arial"/>
            <w:b/>
            <w:bCs/>
            <w:color w:val="auto"/>
            <w:sz w:val="20"/>
            <w:szCs w:val="20"/>
          </w:rPr>
          <w:t>Educational theory</w:t>
        </w:r>
      </w:hyperlink>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11">
        <w:r>
          <w:rPr>
            <w:rFonts w:eastAsia="Arial" w:cs="Arial" w:ascii="Arial" w:hAnsi="Arial"/>
            <w:color w:val="auto"/>
            <w:sz w:val="20"/>
            <w:szCs w:val="20"/>
          </w:rPr>
          <w:t>Educational psychology</w:t>
        </w:r>
      </w:hyperlink>
    </w:p>
    <w:p>
      <w:pPr>
        <w:pStyle w:val="Normal"/>
        <w:spacing w:lineRule="exact" w:line="20" w:before="0" w:after="0"/>
        <w:rPr>
          <w:rFonts w:ascii="Arial" w:hAnsi="Arial" w:eastAsia="Arial" w:cs="Arial"/>
          <w:color w:val="auto"/>
          <w:sz w:val="20"/>
          <w:szCs w:val="20"/>
        </w:rPr>
      </w:pPr>
      <w:r>
        <w:br w:type="column"/>
      </w: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7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6" w:before="0" w:after="0"/>
        <w:ind w:right="120" w:hanging="0"/>
        <w:rPr/>
      </w:pPr>
      <w:r>
        <w:rPr>
          <w:rFonts w:eastAsia="Arial" w:cs="Arial" w:ascii="Arial" w:hAnsi="Arial"/>
          <w:color w:val="666666"/>
          <w:sz w:val="20"/>
          <w:szCs w:val="20"/>
        </w:rPr>
        <w:t xml:space="preserve">Lecture at the Faculty of Biomedical </w:t>
      </w:r>
      <w:hyperlink r:id="rId51">
        <w:r>
          <w:rPr>
            <w:rFonts w:eastAsia="Arial" w:cs="Arial" w:ascii="Arial" w:hAnsi="Arial"/>
            <w:color w:val="666666"/>
            <w:sz w:val="20"/>
            <w:szCs w:val="20"/>
          </w:rPr>
          <w:t>Engineering, Czech Technical</w:t>
        </w:r>
      </w:hyperlink>
      <w:r>
        <w:rPr>
          <w:rFonts w:eastAsia="Arial" w:cs="Arial" w:ascii="Arial" w:hAnsi="Arial"/>
          <w:color w:val="666666"/>
          <w:sz w:val="20"/>
          <w:szCs w:val="20"/>
        </w:rPr>
        <w:t xml:space="preserve"> </w:t>
      </w:r>
      <w:hyperlink r:id="rId52">
        <w:r>
          <w:rPr>
            <w:rFonts w:eastAsia="Arial" w:cs="Arial" w:ascii="Arial" w:hAnsi="Arial"/>
            <w:color w:val="666666"/>
            <w:sz w:val="20"/>
            <w:szCs w:val="20"/>
          </w:rPr>
          <w:t>University, in Prague, Czech</w:t>
        </w:r>
      </w:hyperlink>
      <w:r>
        <w:rPr>
          <w:rFonts w:eastAsia="Arial" w:cs="Arial" w:ascii="Arial" w:hAnsi="Arial"/>
          <w:color w:val="666666"/>
          <w:sz w:val="20"/>
          <w:szCs w:val="20"/>
        </w:rPr>
        <w:t xml:space="preserve"> </w:t>
      </w:r>
      <w:hyperlink r:id="rId53">
        <w:r>
          <w:rPr>
            <w:rFonts w:eastAsia="Arial" w:cs="Arial" w:ascii="Arial" w:hAnsi="Arial"/>
            <w:color w:val="666666"/>
            <w:sz w:val="20"/>
            <w:szCs w:val="20"/>
          </w:rPr>
          <w:t>Republic</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350">
            <wp:simplePos x="0" y="0"/>
            <wp:positionH relativeFrom="column">
              <wp:posOffset>-13335</wp:posOffset>
            </wp:positionH>
            <wp:positionV relativeFrom="paragraph">
              <wp:posOffset>383540</wp:posOffset>
            </wp:positionV>
            <wp:extent cx="2096770" cy="1391285"/>
            <wp:effectExtent l="0" t="0" r="0" b="0"/>
            <wp:wrapNone/>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54"/>
                    <a:stretch>
                      <a:fillRect/>
                    </a:stretch>
                  </pic:blipFill>
                  <pic:spPr bwMode="auto">
                    <a:xfrm>
                      <a:off x="0" y="0"/>
                      <a:ext cx="2096770" cy="1391285"/>
                    </a:xfrm>
                    <a:prstGeom prst="rect">
                      <a:avLst/>
                    </a:prstGeom>
                  </pic:spPr>
                </pic:pic>
              </a:graphicData>
            </a:graphic>
          </wp:anchor>
        </w:drawing>
        <w:drawing>
          <wp:anchor behindDoc="1" distT="0" distB="0" distL="0" distR="0" simplePos="0" locked="0" layoutInCell="1" allowOverlap="1" relativeHeight="351">
            <wp:simplePos x="0" y="0"/>
            <wp:positionH relativeFrom="column">
              <wp:posOffset>-13335</wp:posOffset>
            </wp:positionH>
            <wp:positionV relativeFrom="paragraph">
              <wp:posOffset>-2103120</wp:posOffset>
            </wp:positionV>
            <wp:extent cx="2096770" cy="1372235"/>
            <wp:effectExtent l="0" t="0" r="0" b="0"/>
            <wp:wrapNone/>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55"/>
                    <a:stretch>
                      <a:fillRect/>
                    </a:stretch>
                  </pic:blipFill>
                  <pic:spPr bwMode="auto">
                    <a:xfrm>
                      <a:off x="0" y="0"/>
                      <a:ext cx="2096770" cy="1372235"/>
                    </a:xfrm>
                    <a:prstGeom prst="rect">
                      <a:avLst/>
                    </a:prstGeom>
                  </pic:spPr>
                </pic:pic>
              </a:graphicData>
            </a:graphic>
          </wp:anchor>
        </w:drawing>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34"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07" w:before="0" w:after="0"/>
        <w:jc w:val="both"/>
        <w:rPr/>
      </w:pPr>
      <w:r>
        <w:rPr>
          <w:rFonts w:eastAsia="Arial" w:cs="Arial" w:ascii="Arial" w:hAnsi="Arial"/>
          <w:color w:val="666666"/>
          <w:sz w:val="19"/>
          <w:szCs w:val="19"/>
        </w:rPr>
        <w:t xml:space="preserve">School children sitting in the shade of an orchard in Bamozai, near Gardez, Paktya Province, </w:t>
      </w:r>
      <w:hyperlink r:id="rId56">
        <w:r>
          <w:rPr>
            <w:rFonts w:eastAsia="Arial" w:cs="Arial" w:ascii="Arial" w:hAnsi="Arial"/>
            <w:color w:val="666666"/>
            <w:sz w:val="19"/>
            <w:szCs w:val="19"/>
          </w:rPr>
          <w:t>Afghanistan</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349">
            <wp:simplePos x="0" y="0"/>
            <wp:positionH relativeFrom="column">
              <wp:posOffset>-13335</wp:posOffset>
            </wp:positionH>
            <wp:positionV relativeFrom="paragraph">
              <wp:posOffset>370205</wp:posOffset>
            </wp:positionV>
            <wp:extent cx="2096770" cy="1391285"/>
            <wp:effectExtent l="0" t="0" r="0" b="0"/>
            <wp:wrapNone/>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57"/>
                    <a:stretch>
                      <a:fillRect/>
                    </a:stretch>
                  </pic:blipFill>
                  <pic:spPr bwMode="auto">
                    <a:xfrm>
                      <a:off x="0" y="0"/>
                      <a:ext cx="2096770" cy="1391285"/>
                    </a:xfrm>
                    <a:prstGeom prst="rect">
                      <a:avLst/>
                    </a:prstGeom>
                  </pic:spPr>
                </pic:pic>
              </a:graphicData>
            </a:graphic>
          </wp:anchor>
        </w:drawing>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13"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278" w:before="0" w:after="0"/>
        <w:ind w:right="200" w:hanging="0"/>
        <w:rPr/>
      </w:pPr>
      <w:hyperlink r:id="rId58">
        <w:r>
          <w:rPr>
            <w:rFonts w:eastAsia="Arial" w:cs="Arial" w:ascii="Arial" w:hAnsi="Arial"/>
            <w:color w:val="666666"/>
            <w:sz w:val="20"/>
            <w:szCs w:val="20"/>
          </w:rPr>
          <w:t>Student participants in the FIRST</w:t>
        </w:r>
      </w:hyperlink>
      <w:r>
        <w:rPr>
          <w:rFonts w:eastAsia="Arial" w:cs="Arial" w:ascii="Arial" w:hAnsi="Arial"/>
          <w:color w:val="666666"/>
          <w:sz w:val="20"/>
          <w:szCs w:val="20"/>
        </w:rPr>
        <w:t xml:space="preserve"> </w:t>
      </w:r>
      <w:hyperlink r:id="rId59">
        <w:r>
          <w:rPr>
            <w:rFonts w:eastAsia="Arial" w:cs="Arial" w:ascii="Arial" w:hAnsi="Arial"/>
            <w:color w:val="666666"/>
            <w:sz w:val="20"/>
            <w:szCs w:val="20"/>
          </w:rPr>
          <w:t>Robotics Competition, Washington,</w:t>
        </w:r>
      </w:hyperlink>
      <w:r>
        <w:rPr>
          <w:rFonts w:eastAsia="Arial" w:cs="Arial" w:ascii="Arial" w:hAnsi="Arial"/>
          <w:color w:val="666666"/>
          <w:sz w:val="20"/>
          <w:szCs w:val="20"/>
        </w:rPr>
        <w:t xml:space="preserve"> D.C.</w:t>
      </w:r>
    </w:p>
    <w:p>
      <w:pPr>
        <w:sectPr>
          <w:type w:val="continuous"/>
          <w:pgSz w:w="11906" w:h="16838"/>
          <w:pgMar w:left="880" w:right="999" w:header="0" w:top="1386" w:footer="0" w:bottom="663" w:gutter="0"/>
          <w:cols w:num="2" w:equalWidth="false" w:sep="false">
            <w:col w:w="6344" w:space="440"/>
            <w:col w:w="3242"/>
          </w:cols>
          <w:formProt w:val="false"/>
          <w:textDirection w:val="lrTb"/>
          <w:docGrid w:type="default" w:linePitch="100" w:charSpace="4096"/>
        </w:sectPr>
      </w:pPr>
    </w:p>
    <w:p>
      <w:pPr>
        <w:pStyle w:val="Normal"/>
        <w:spacing w:before="0" w:after="0"/>
        <w:ind w:left="600" w:hanging="0"/>
        <w:rPr/>
      </w:pPr>
      <w:r>
        <w:rPr>
          <w:rFonts w:eastAsia="Arial" w:cs="Arial" w:ascii="Arial" w:hAnsi="Arial"/>
          <w:color w:val="auto"/>
          <w:sz w:val="20"/>
          <w:szCs w:val="20"/>
        </w:rPr>
        <w:t>The intelligence–education relationship</w:t>
      </w:r>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11">
        <w:r>
          <w:rPr>
            <w:rFonts w:eastAsia="Arial" w:cs="Arial" w:ascii="Arial" w:hAnsi="Arial"/>
            <w:color w:val="auto"/>
            <w:sz w:val="20"/>
            <w:szCs w:val="20"/>
          </w:rPr>
          <w:t>Learning modalities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12">
        <w:r>
          <w:rPr>
            <w:rFonts w:eastAsia="Arial" w:cs="Arial" w:ascii="Arial" w:hAnsi="Arial"/>
            <w:color w:val="auto"/>
            <w:sz w:val="20"/>
            <w:szCs w:val="20"/>
          </w:rPr>
          <w:t>Mind, Brain and Education</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12">
        <w:r>
          <w:rPr>
            <w:rFonts w:eastAsia="Arial" w:cs="Arial" w:ascii="Arial" w:hAnsi="Arial"/>
            <w:color w:val="auto"/>
            <w:sz w:val="20"/>
            <w:szCs w:val="20"/>
          </w:rPr>
          <w:t>Philosophy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12">
        <w:r>
          <w:rPr>
            <w:rFonts w:eastAsia="Arial" w:cs="Arial" w:ascii="Arial" w:hAnsi="Arial"/>
            <w:color w:val="auto"/>
            <w:sz w:val="20"/>
            <w:szCs w:val="20"/>
          </w:rPr>
          <w:t>Purpose of education</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13">
        <w:r>
          <w:rPr>
            <w:rFonts w:eastAsia="Arial" w:cs="Arial" w:ascii="Arial" w:hAnsi="Arial"/>
            <w:color w:val="auto"/>
            <w:sz w:val="20"/>
            <w:szCs w:val="20"/>
          </w:rPr>
          <w:t>Curriculum</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13">
        <w:r>
          <w:rPr>
            <w:rFonts w:eastAsia="Arial" w:cs="Arial" w:ascii="Arial" w:hAnsi="Arial"/>
            <w:color w:val="auto"/>
            <w:sz w:val="20"/>
            <w:szCs w:val="20"/>
          </w:rPr>
          <w:t>Instruction</w:t>
        </w:r>
      </w:hyperlink>
    </w:p>
    <w:p>
      <w:pPr>
        <w:pStyle w:val="Normal"/>
        <w:spacing w:lineRule="exact" w:line="121" w:before="0" w:after="0"/>
        <w:rPr>
          <w:color w:val="auto"/>
          <w:sz w:val="20"/>
          <w:szCs w:val="20"/>
        </w:rPr>
      </w:pPr>
      <w:r>
        <w:rPr>
          <w:color w:val="auto"/>
          <w:sz w:val="20"/>
          <w:szCs w:val="20"/>
        </w:rPr>
      </w:r>
    </w:p>
    <w:p>
      <w:pPr>
        <w:pStyle w:val="Normal"/>
        <w:spacing w:before="0" w:after="0"/>
        <w:ind w:left="140" w:hanging="0"/>
        <w:rPr/>
      </w:pPr>
      <w:hyperlink w:anchor="page13">
        <w:r>
          <w:rPr>
            <w:rFonts w:eastAsia="Arial" w:cs="Arial" w:ascii="Arial" w:hAnsi="Arial"/>
            <w:b/>
            <w:bCs/>
            <w:color w:val="auto"/>
            <w:sz w:val="20"/>
            <w:szCs w:val="20"/>
          </w:rPr>
          <w:t>Economics of education</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4">
        <w:r>
          <w:rPr>
            <w:rFonts w:eastAsia="Arial" w:cs="Arial" w:ascii="Arial" w:hAnsi="Arial"/>
            <w:b/>
            <w:bCs/>
            <w:color w:val="auto"/>
            <w:sz w:val="20"/>
            <w:szCs w:val="20"/>
          </w:rPr>
          <w:t>The future of education</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4">
        <w:r>
          <w:rPr>
            <w:rFonts w:eastAsia="Arial" w:cs="Arial" w:ascii="Arial" w:hAnsi="Arial"/>
            <w:b/>
            <w:bCs/>
            <w:color w:val="auto"/>
            <w:sz w:val="20"/>
            <w:szCs w:val="20"/>
          </w:rPr>
          <w:t>See also</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5">
        <w:r>
          <w:rPr>
            <w:rFonts w:eastAsia="Arial" w:cs="Arial" w:ascii="Arial" w:hAnsi="Arial"/>
            <w:b/>
            <w:bCs/>
            <w:color w:val="auto"/>
            <w:sz w:val="20"/>
            <w:szCs w:val="20"/>
          </w:rPr>
          <w:t>Sources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5">
        <w:r>
          <w:rPr>
            <w:rFonts w:eastAsia="Arial" w:cs="Arial" w:ascii="Arial" w:hAnsi="Arial"/>
            <w:b/>
            <w:bCs/>
            <w:color w:val="auto"/>
            <w:sz w:val="20"/>
            <w:szCs w:val="20"/>
          </w:rPr>
          <w:t>References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20">
        <w:r>
          <w:rPr>
            <w:rFonts w:eastAsia="Arial" w:cs="Arial" w:ascii="Arial" w:hAnsi="Arial"/>
            <w:b/>
            <w:bCs/>
            <w:color w:val="auto"/>
            <w:sz w:val="20"/>
            <w:szCs w:val="20"/>
          </w:rPr>
          <w:t>External links</w:t>
        </w:r>
      </w:hyperlink>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Etymology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8">
            <wp:simplePos x="0" y="0"/>
            <wp:positionH relativeFrom="column">
              <wp:posOffset>-5715</wp:posOffset>
            </wp:positionH>
            <wp:positionV relativeFrom="paragraph">
              <wp:posOffset>43815</wp:posOffset>
            </wp:positionV>
            <wp:extent cx="6451600" cy="19050"/>
            <wp:effectExtent l="0" t="0" r="0" b="0"/>
            <wp:wrapNone/>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60"/>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43" w:before="0" w:after="0"/>
        <w:jc w:val="both"/>
        <w:rPr/>
      </w:pPr>
      <w:hyperlink r:id="rId61">
        <w:r>
          <w:rPr>
            <w:rFonts w:eastAsia="Arial" w:cs="Arial" w:ascii="Arial" w:hAnsi="Arial"/>
            <w:color w:val="auto"/>
            <w:sz w:val="18"/>
            <w:szCs w:val="18"/>
          </w:rPr>
          <w:t xml:space="preserve">Etymologically, </w:t>
        </w:r>
      </w:hyperlink>
      <w:r>
        <w:rPr>
          <w:rFonts w:eastAsia="Arial" w:cs="Arial" w:ascii="Arial" w:hAnsi="Arial"/>
          <w:color w:val="auto"/>
          <w:sz w:val="18"/>
          <w:szCs w:val="18"/>
        </w:rPr>
        <w:t xml:space="preserve">the word "education" is derived from the Latin word </w:t>
      </w:r>
      <w:r>
        <w:fldChar w:fldCharType="begin"/>
      </w:r>
      <w:r>
        <w:rPr>
          <w:sz w:val="18"/>
          <w:i/>
          <w:szCs w:val="18"/>
          <w:iCs/>
          <w:rFonts w:eastAsia="Arial" w:cs="Arial" w:ascii="Arial" w:hAnsi="Arial"/>
          <w:color w:val="auto"/>
        </w:rPr>
        <w:instrText> HYPERLINK "https://en.wiktionary.org/wiki/en:educatio" \l "Latin"</w:instrText>
      </w:r>
      <w:r>
        <w:rPr>
          <w:sz w:val="18"/>
          <w:i/>
          <w:szCs w:val="18"/>
          <w:iCs/>
          <w:rFonts w:eastAsia="Arial" w:cs="Arial" w:ascii="Arial" w:hAnsi="Arial"/>
          <w:color w:val="auto"/>
        </w:rPr>
        <w:fldChar w:fldCharType="separate"/>
      </w:r>
      <w:r>
        <w:rPr>
          <w:rFonts w:eastAsia="Arial" w:cs="Arial" w:ascii="Arial" w:hAnsi="Arial"/>
          <w:i/>
          <w:iCs/>
          <w:color w:val="auto"/>
          <w:sz w:val="18"/>
          <w:szCs w:val="18"/>
        </w:rPr>
        <w:t>ēducātiō</w:t>
      </w:r>
      <w:r>
        <w:rPr>
          <w:sz w:val="18"/>
          <w:i/>
          <w:szCs w:val="18"/>
          <w:iCs/>
          <w:rFonts w:eastAsia="Arial" w:cs="Arial" w:ascii="Arial" w:hAnsi="Arial"/>
          <w:color w:val="auto"/>
        </w:rPr>
        <w:fldChar w:fldCharType="end"/>
      </w:r>
      <w:r>
        <w:rPr>
          <w:rFonts w:eastAsia="Arial" w:cs="Arial" w:ascii="Arial" w:hAnsi="Arial"/>
          <w:color w:val="auto"/>
          <w:sz w:val="18"/>
          <w:szCs w:val="18"/>
        </w:rPr>
        <w:t xml:space="preserve"> ("A breeding, a bringing up, a rearing") from </w:t>
      </w:r>
      <w:r>
        <w:fldChar w:fldCharType="begin"/>
      </w:r>
      <w:r>
        <w:rPr>
          <w:sz w:val="18"/>
          <w:i/>
          <w:szCs w:val="18"/>
          <w:iCs/>
          <w:rFonts w:eastAsia="Arial" w:cs="Arial" w:ascii="Arial" w:hAnsi="Arial"/>
          <w:color w:val="auto"/>
        </w:rPr>
        <w:instrText> HYPERLINK "https://en.wiktionary.org/wiki/en:educo" \l "Latin"</w:instrText>
      </w:r>
      <w:r>
        <w:rPr>
          <w:sz w:val="18"/>
          <w:i/>
          <w:szCs w:val="18"/>
          <w:iCs/>
          <w:rFonts w:eastAsia="Arial" w:cs="Arial" w:ascii="Arial" w:hAnsi="Arial"/>
          <w:color w:val="auto"/>
        </w:rPr>
        <w:fldChar w:fldCharType="separate"/>
      </w:r>
      <w:r>
        <w:rPr>
          <w:rFonts w:eastAsia="Arial" w:cs="Arial" w:ascii="Arial" w:hAnsi="Arial"/>
          <w:i/>
          <w:iCs/>
          <w:color w:val="auto"/>
          <w:sz w:val="18"/>
          <w:szCs w:val="18"/>
        </w:rPr>
        <w:t xml:space="preserve">ēducō </w:t>
      </w:r>
      <w:r>
        <w:rPr>
          <w:sz w:val="18"/>
          <w:i/>
          <w:szCs w:val="18"/>
          <w:iCs/>
          <w:rFonts w:eastAsia="Arial" w:cs="Arial" w:ascii="Arial" w:hAnsi="Arial"/>
          <w:color w:val="auto"/>
        </w:rPr>
        <w:fldChar w:fldCharType="end"/>
      </w:r>
      <w:r>
        <w:rPr>
          <w:rFonts w:eastAsia="Arial" w:cs="Arial" w:ascii="Arial" w:hAnsi="Arial"/>
          <w:color w:val="auto"/>
          <w:sz w:val="18"/>
          <w:szCs w:val="18"/>
        </w:rPr>
        <w:t>("I</w:t>
      </w:r>
      <w:r>
        <w:rPr>
          <w:rFonts w:eastAsia="Arial" w:cs="Arial" w:ascii="Arial" w:hAnsi="Arial"/>
          <w:i/>
          <w:iCs/>
          <w:color w:val="auto"/>
          <w:sz w:val="18"/>
          <w:szCs w:val="18"/>
        </w:rPr>
        <w:t xml:space="preserve"> </w:t>
      </w:r>
      <w:r>
        <w:rPr>
          <w:rFonts w:eastAsia="Arial" w:cs="Arial" w:ascii="Arial" w:hAnsi="Arial"/>
          <w:color w:val="auto"/>
          <w:sz w:val="18"/>
          <w:szCs w:val="18"/>
        </w:rPr>
        <w:t xml:space="preserve">educate, I train") which is related to the </w:t>
      </w:r>
      <w:hyperlink r:id="rId62">
        <w:r>
          <w:rPr>
            <w:rFonts w:eastAsia="Arial" w:cs="Arial" w:ascii="Arial" w:hAnsi="Arial"/>
            <w:color w:val="auto"/>
            <w:sz w:val="18"/>
            <w:szCs w:val="18"/>
          </w:rPr>
          <w:t xml:space="preserve">homonym </w:t>
        </w:r>
      </w:hyperlink>
      <w:r>
        <w:fldChar w:fldCharType="begin"/>
      </w:r>
      <w:r>
        <w:rPr>
          <w:sz w:val="18"/>
          <w:szCs w:val="18"/>
          <w:rFonts w:eastAsia="Arial" w:cs="Arial" w:ascii="Arial" w:hAnsi="Arial"/>
          <w:color w:val="auto"/>
        </w:rPr>
        <w:instrText> HYPERLINK "https://en.wiktionary.org/wiki/en:educo" \l "Latin"</w:instrText>
      </w:r>
      <w:r>
        <w:rPr>
          <w:sz w:val="18"/>
          <w:szCs w:val="18"/>
          <w:rFonts w:eastAsia="Arial" w:cs="Arial" w:ascii="Arial" w:hAnsi="Arial"/>
          <w:color w:val="auto"/>
        </w:rPr>
        <w:fldChar w:fldCharType="separate"/>
      </w:r>
      <w:r>
        <w:rPr>
          <w:rFonts w:eastAsia="Arial" w:cs="Arial" w:ascii="Arial" w:hAnsi="Arial"/>
          <w:color w:val="auto"/>
          <w:sz w:val="18"/>
          <w:szCs w:val="18"/>
        </w:rPr>
        <w:t xml:space="preserve">ēdūcō </w:t>
      </w:r>
      <w:r>
        <w:rPr>
          <w:sz w:val="18"/>
          <w:szCs w:val="18"/>
          <w:rFonts w:eastAsia="Arial" w:cs="Arial" w:ascii="Arial" w:hAnsi="Arial"/>
          <w:color w:val="auto"/>
        </w:rPr>
        <w:fldChar w:fldCharType="end"/>
      </w:r>
      <w:r>
        <w:rPr>
          <w:rFonts w:eastAsia="Arial" w:cs="Arial" w:ascii="Arial" w:hAnsi="Arial"/>
          <w:color w:val="auto"/>
          <w:sz w:val="18"/>
          <w:szCs w:val="18"/>
        </w:rPr>
        <w:t xml:space="preserve">("I lead forth, I take out; I raise up, I erect") from </w:t>
      </w:r>
      <w:r>
        <w:fldChar w:fldCharType="begin"/>
      </w:r>
      <w:r>
        <w:rPr>
          <w:sz w:val="18"/>
          <w:szCs w:val="18"/>
          <w:rFonts w:eastAsia="Arial" w:cs="Arial" w:ascii="Arial" w:hAnsi="Arial"/>
          <w:color w:val="auto"/>
        </w:rPr>
        <w:instrText> HYPERLINK "https://en.wiktionary.org/wiki/en:e-" \l "Latin"</w:instrText>
      </w:r>
      <w:r>
        <w:rPr>
          <w:sz w:val="18"/>
          <w:szCs w:val="18"/>
          <w:rFonts w:eastAsia="Arial" w:cs="Arial" w:ascii="Arial" w:hAnsi="Arial"/>
          <w:color w:val="auto"/>
        </w:rPr>
        <w:fldChar w:fldCharType="separate"/>
      </w:r>
      <w:r>
        <w:rPr>
          <w:rFonts w:eastAsia="Arial" w:cs="Arial" w:ascii="Arial" w:hAnsi="Arial"/>
          <w:color w:val="auto"/>
          <w:sz w:val="18"/>
          <w:szCs w:val="18"/>
        </w:rPr>
        <w:t xml:space="preserve">ē- </w:t>
      </w:r>
      <w:r>
        <w:rPr>
          <w:sz w:val="18"/>
          <w:szCs w:val="18"/>
          <w:rFonts w:eastAsia="Arial" w:cs="Arial" w:ascii="Arial" w:hAnsi="Arial"/>
          <w:color w:val="auto"/>
        </w:rPr>
        <w:fldChar w:fldCharType="end"/>
      </w:r>
      <w:r>
        <w:rPr>
          <w:rFonts w:eastAsia="Arial" w:cs="Arial" w:ascii="Arial" w:hAnsi="Arial"/>
          <w:color w:val="auto"/>
          <w:sz w:val="18"/>
          <w:szCs w:val="18"/>
        </w:rPr>
        <w:t>("from,</w:t>
      </w:r>
    </w:p>
    <w:p>
      <w:pPr>
        <w:pStyle w:val="Normal"/>
        <w:spacing w:lineRule="exact" w:line="20" w:before="0" w:after="0"/>
        <w:rPr>
          <w:rFonts w:ascii="Arial" w:hAnsi="Arial" w:eastAsia="Arial" w:cs="Arial"/>
          <w:i/>
          <w:i/>
          <w:iCs/>
          <w:color w:val="auto"/>
          <w:sz w:val="18"/>
          <w:szCs w:val="18"/>
        </w:rPr>
      </w:pPr>
      <w:r>
        <w:rPr>
          <w:rFonts w:eastAsia="Arial" w:cs="Arial" w:ascii="Arial" w:hAnsi="Arial"/>
          <w:i/>
          <w:iCs/>
          <w:color w:val="auto"/>
          <w:sz w:val="18"/>
          <w:szCs w:val="18"/>
        </w:rPr>
        <w:drawing>
          <wp:anchor behindDoc="1" distT="0" distB="0" distL="0" distR="0" simplePos="0" locked="0" layoutInCell="1" allowOverlap="1" relativeHeight="343">
            <wp:simplePos x="0" y="0"/>
            <wp:positionH relativeFrom="column">
              <wp:posOffset>5940425</wp:posOffset>
            </wp:positionH>
            <wp:positionV relativeFrom="paragraph">
              <wp:posOffset>-22860</wp:posOffset>
            </wp:positionV>
            <wp:extent cx="95250" cy="14605"/>
            <wp:effectExtent l="0" t="0" r="0" b="0"/>
            <wp:wrapNone/>
            <wp:docPr id="24"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descr=""/>
                    <pic:cNvPicPr>
                      <a:picLocks noChangeAspect="1" noChangeArrowheads="1"/>
                    </pic:cNvPicPr>
                  </pic:nvPicPr>
                  <pic:blipFill>
                    <a:blip r:embed="rId63"/>
                    <a:stretch>
                      <a:fillRect/>
                    </a:stretch>
                  </pic:blipFill>
                  <pic:spPr bwMode="auto">
                    <a:xfrm>
                      <a:off x="0" y="0"/>
                      <a:ext cx="95250" cy="14605"/>
                    </a:xfrm>
                    <a:prstGeom prst="rect">
                      <a:avLst/>
                    </a:prstGeom>
                  </pic:spPr>
                </pic:pic>
              </a:graphicData>
            </a:graphic>
          </wp:anchor>
        </w:drawing>
        <w:drawing>
          <wp:anchor behindDoc="1" distT="0" distB="0" distL="0" distR="0" simplePos="0" locked="0" layoutInCell="1" allowOverlap="1" relativeHeight="344">
            <wp:simplePos x="0" y="0"/>
            <wp:positionH relativeFrom="column">
              <wp:posOffset>2528570</wp:posOffset>
            </wp:positionH>
            <wp:positionV relativeFrom="paragraph">
              <wp:posOffset>-22860</wp:posOffset>
            </wp:positionV>
            <wp:extent cx="829310" cy="14605"/>
            <wp:effectExtent l="0" t="0" r="0" b="0"/>
            <wp:wrapNone/>
            <wp:docPr id="2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8" descr=""/>
                    <pic:cNvPicPr>
                      <a:picLocks noChangeAspect="1" noChangeArrowheads="1"/>
                    </pic:cNvPicPr>
                  </pic:nvPicPr>
                  <pic:blipFill>
                    <a:blip r:embed="rId64"/>
                    <a:stretch>
                      <a:fillRect/>
                    </a:stretch>
                  </pic:blipFill>
                  <pic:spPr bwMode="auto">
                    <a:xfrm>
                      <a:off x="0" y="0"/>
                      <a:ext cx="829310" cy="14605"/>
                    </a:xfrm>
                    <a:prstGeom prst="rect">
                      <a:avLst/>
                    </a:prstGeom>
                  </pic:spPr>
                </pic:pic>
              </a:graphicData>
            </a:graphic>
          </wp:anchor>
        </w:drawing>
        <w:drawing>
          <wp:anchor behindDoc="1" distT="0" distB="0" distL="0" distR="0" simplePos="0" locked="0" layoutInCell="1" allowOverlap="1" relativeHeight="345">
            <wp:simplePos x="0" y="0"/>
            <wp:positionH relativeFrom="column">
              <wp:posOffset>-5715</wp:posOffset>
            </wp:positionH>
            <wp:positionV relativeFrom="paragraph">
              <wp:posOffset>-22860</wp:posOffset>
            </wp:positionV>
            <wp:extent cx="295275" cy="14605"/>
            <wp:effectExtent l="0" t="0" r="0" b="0"/>
            <wp:wrapNone/>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65"/>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346">
            <wp:simplePos x="0" y="0"/>
            <wp:positionH relativeFrom="column">
              <wp:posOffset>3615055</wp:posOffset>
            </wp:positionH>
            <wp:positionV relativeFrom="paragraph">
              <wp:posOffset>-222885</wp:posOffset>
            </wp:positionV>
            <wp:extent cx="419100" cy="14605"/>
            <wp:effectExtent l="0" t="0" r="0" b="0"/>
            <wp:wrapNone/>
            <wp:docPr id="2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
                    <pic:cNvPicPr>
                      <a:picLocks noChangeAspect="1" noChangeArrowheads="1"/>
                    </pic:cNvPicPr>
                  </pic:nvPicPr>
                  <pic:blipFill>
                    <a:blip r:embed="rId66"/>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347">
            <wp:simplePos x="0" y="0"/>
            <wp:positionH relativeFrom="column">
              <wp:posOffset>-5715</wp:posOffset>
            </wp:positionH>
            <wp:positionV relativeFrom="paragraph">
              <wp:posOffset>-222885</wp:posOffset>
            </wp:positionV>
            <wp:extent cx="762635" cy="14605"/>
            <wp:effectExtent l="0" t="0" r="0" b="0"/>
            <wp:wrapNone/>
            <wp:docPr id="2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
                    <pic:cNvPicPr>
                      <a:picLocks noChangeAspect="1" noChangeArrowheads="1"/>
                    </pic:cNvPicPr>
                  </pic:nvPicPr>
                  <pic:blipFill>
                    <a:blip r:embed="rId67"/>
                    <a:stretch>
                      <a:fillRect/>
                    </a:stretch>
                  </pic:blipFill>
                  <pic:spPr bwMode="auto">
                    <a:xfrm>
                      <a:off x="0" y="0"/>
                      <a:ext cx="76263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 xml:space="preserve">out of") and </w:t>
      </w:r>
      <w:r>
        <w:fldChar w:fldCharType="begin"/>
      </w:r>
      <w:r>
        <w:rPr>
          <w:sz w:val="20"/>
          <w:i/>
          <w:szCs w:val="20"/>
          <w:iCs/>
          <w:rFonts w:eastAsia="Arial" w:cs="Arial" w:ascii="Arial" w:hAnsi="Arial"/>
          <w:color w:val="auto"/>
        </w:rPr>
        <w:instrText> HYPERLINK "https://en.wiktionary.org/wiki/en:duco" \l "Latin"</w:instrText>
      </w:r>
      <w:r>
        <w:rPr>
          <w:sz w:val="20"/>
          <w:i/>
          <w:szCs w:val="20"/>
          <w:iCs/>
          <w:rFonts w:eastAsia="Arial" w:cs="Arial" w:ascii="Arial" w:hAnsi="Arial"/>
          <w:color w:val="auto"/>
        </w:rPr>
        <w:fldChar w:fldCharType="separate"/>
      </w:r>
      <w:r>
        <w:rPr>
          <w:rFonts w:eastAsia="Arial" w:cs="Arial" w:ascii="Arial" w:hAnsi="Arial"/>
          <w:i/>
          <w:iCs/>
          <w:color w:val="auto"/>
          <w:sz w:val="20"/>
          <w:szCs w:val="20"/>
        </w:rPr>
        <w:t>dūcō</w:t>
      </w:r>
      <w:r>
        <w:rPr>
          <w:sz w:val="20"/>
          <w:i/>
          <w:szCs w:val="20"/>
          <w:iCs/>
          <w:rFonts w:eastAsia="Arial" w:cs="Arial" w:ascii="Arial" w:hAnsi="Arial"/>
          <w:color w:val="auto"/>
        </w:rPr>
        <w:fldChar w:fldCharType="end"/>
      </w:r>
      <w:r>
        <w:rPr>
          <w:rFonts w:eastAsia="Arial" w:cs="Arial" w:ascii="Arial" w:hAnsi="Arial"/>
          <w:color w:val="auto"/>
          <w:sz w:val="20"/>
          <w:szCs w:val="20"/>
        </w:rPr>
        <w:t xml:space="preserve"> ("I lead, I conduct").</w:t>
      </w:r>
      <w:hyperlink w:anchor="page15">
        <w:r>
          <w:rPr>
            <w:rFonts w:eastAsia="Arial" w:cs="Arial" w:ascii="Arial" w:hAnsi="Arial"/>
            <w:color w:val="auto"/>
            <w:sz w:val="31"/>
            <w:szCs w:val="31"/>
            <w:vertAlign w:val="superscript"/>
          </w:rPr>
          <w:t>[3]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2">
            <wp:simplePos x="0" y="0"/>
            <wp:positionH relativeFrom="column">
              <wp:posOffset>622935</wp:posOffset>
            </wp:positionH>
            <wp:positionV relativeFrom="paragraph">
              <wp:posOffset>-50165</wp:posOffset>
            </wp:positionV>
            <wp:extent cx="238125" cy="14605"/>
            <wp:effectExtent l="0" t="0" r="0" b="0"/>
            <wp:wrapNone/>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68"/>
                    <a:stretch>
                      <a:fillRect/>
                    </a:stretch>
                  </pic:blipFill>
                  <pic:spPr bwMode="auto">
                    <a:xfrm>
                      <a:off x="0" y="0"/>
                      <a:ext cx="238125" cy="14605"/>
                    </a:xfrm>
                    <a:prstGeom prst="rect">
                      <a:avLst/>
                    </a:prstGeom>
                  </pic:spPr>
                </pic:pic>
              </a:graphicData>
            </a:graphic>
          </wp:anchor>
        </w:drawing>
      </w:r>
    </w:p>
    <w:p>
      <w:pPr>
        <w:pStyle w:val="Normal"/>
        <w:spacing w:lineRule="exact" w:line="24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History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1">
            <wp:simplePos x="0" y="0"/>
            <wp:positionH relativeFrom="column">
              <wp:posOffset>-5715</wp:posOffset>
            </wp:positionH>
            <wp:positionV relativeFrom="paragraph">
              <wp:posOffset>43815</wp:posOffset>
            </wp:positionV>
            <wp:extent cx="6451600" cy="19050"/>
            <wp:effectExtent l="0" t="0" r="0" b="0"/>
            <wp:wrapNone/>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noChangeArrowheads="1"/>
                    </pic:cNvPicPr>
                  </pic:nvPicPr>
                  <pic:blipFill>
                    <a:blip r:embed="rId69"/>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879" w:header="0" w:top="749" w:footer="0" w:bottom="561" w:gutter="0"/>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lineRule="auto" w:line="324" w:before="0" w:after="0"/>
        <w:jc w:val="both"/>
        <w:rPr/>
      </w:pPr>
      <w:r>
        <w:rPr>
          <w:rFonts w:eastAsia="Arial" w:cs="Arial" w:ascii="Arial" w:hAnsi="Arial"/>
          <w:color w:val="auto"/>
          <w:sz w:val="20"/>
          <w:szCs w:val="20"/>
        </w:rPr>
        <w:t>Education began in prehistory, as adults trained the young in the knowledge and skills deemed necessary in their society. In pre-</w:t>
      </w:r>
      <w:hyperlink r:id="rId70">
        <w:r>
          <w:rPr>
            <w:rFonts w:eastAsia="Arial" w:cs="Arial" w:ascii="Arial" w:hAnsi="Arial"/>
            <w:color w:val="auto"/>
            <w:sz w:val="20"/>
            <w:szCs w:val="20"/>
          </w:rPr>
          <w:t xml:space="preserve">literate </w:t>
        </w:r>
      </w:hyperlink>
      <w:r>
        <w:rPr>
          <w:rFonts w:eastAsia="Arial" w:cs="Arial" w:ascii="Arial" w:hAnsi="Arial"/>
          <w:color w:val="auto"/>
          <w:sz w:val="20"/>
          <w:szCs w:val="20"/>
        </w:rPr>
        <w:t xml:space="preserve">societies, this was achieved orally and through imitation. Story-telling passed knowledge, values, and skills from one generation to the next. As cultures began to extend their </w:t>
      </w:r>
      <w:hyperlink r:id="rId71">
        <w:r>
          <w:rPr>
            <w:rFonts w:eastAsia="Arial" w:cs="Arial" w:ascii="Arial" w:hAnsi="Arial"/>
            <w:color w:val="auto"/>
            <w:sz w:val="20"/>
            <w:szCs w:val="20"/>
          </w:rPr>
          <w:t xml:space="preserve">knowledge </w:t>
        </w:r>
      </w:hyperlink>
      <w:r>
        <w:rPr>
          <w:rFonts w:eastAsia="Arial" w:cs="Arial" w:ascii="Arial" w:hAnsi="Arial"/>
          <w:color w:val="auto"/>
          <w:sz w:val="20"/>
          <w:szCs w:val="20"/>
        </w:rPr>
        <w:t xml:space="preserve">beyond skills that could be readily learned through imitation, formal </w:t>
      </w:r>
      <w:hyperlink r:id="rId72">
        <w:r>
          <w:rPr>
            <w:rFonts w:eastAsia="Arial" w:cs="Arial" w:ascii="Arial" w:hAnsi="Arial"/>
            <w:color w:val="auto"/>
            <w:sz w:val="20"/>
            <w:szCs w:val="20"/>
          </w:rPr>
          <w:t>education developed. Schools existed in Egypt at the time of the Middle</w:t>
        </w:r>
      </w:hyperlink>
      <w:r>
        <w:rPr>
          <w:rFonts w:eastAsia="Arial" w:cs="Arial" w:ascii="Arial" w:hAnsi="Arial"/>
          <w:color w:val="auto"/>
          <w:sz w:val="20"/>
          <w:szCs w:val="20"/>
        </w:rPr>
        <w:t xml:space="preserve"> </w:t>
      </w:r>
      <w:hyperlink r:id="rId73">
        <w:r>
          <w:rPr>
            <w:rFonts w:eastAsia="Arial" w:cs="Arial" w:ascii="Arial" w:hAnsi="Arial"/>
            <w:color w:val="auto"/>
            <w:sz w:val="20"/>
            <w:szCs w:val="20"/>
          </w:rPr>
          <w:t>Kingdom.</w:t>
        </w:r>
      </w:hyperlink>
      <w:hyperlink w:anchor="page15">
        <w:r>
          <w:rPr>
            <w:rFonts w:eastAsia="Arial" w:cs="Arial" w:ascii="Arial" w:hAnsi="Arial"/>
            <w:color w:val="auto"/>
            <w:sz w:val="31"/>
            <w:szCs w:val="31"/>
            <w:vertAlign w:val="superscript"/>
          </w:rPr>
          <w:t>[4]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37">
            <wp:simplePos x="0" y="0"/>
            <wp:positionH relativeFrom="column">
              <wp:posOffset>-5715</wp:posOffset>
            </wp:positionH>
            <wp:positionV relativeFrom="paragraph">
              <wp:posOffset>-138430</wp:posOffset>
            </wp:positionV>
            <wp:extent cx="466725" cy="14605"/>
            <wp:effectExtent l="0" t="0" r="0" b="0"/>
            <wp:wrapNone/>
            <wp:docPr id="3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5" descr=""/>
                    <pic:cNvPicPr>
                      <a:picLocks noChangeAspect="1" noChangeArrowheads="1"/>
                    </pic:cNvPicPr>
                  </pic:nvPicPr>
                  <pic:blipFill>
                    <a:blip r:embed="rId74"/>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338">
            <wp:simplePos x="0" y="0"/>
            <wp:positionH relativeFrom="column">
              <wp:posOffset>3653155</wp:posOffset>
            </wp:positionH>
            <wp:positionV relativeFrom="paragraph">
              <wp:posOffset>-338455</wp:posOffset>
            </wp:positionV>
            <wp:extent cx="361950" cy="14605"/>
            <wp:effectExtent l="0" t="0" r="0" b="0"/>
            <wp:wrapNone/>
            <wp:docPr id="3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
                    <pic:cNvPicPr>
                      <a:picLocks noChangeAspect="1" noChangeArrowheads="1"/>
                    </pic:cNvPicPr>
                  </pic:nvPicPr>
                  <pic:blipFill>
                    <a:blip r:embed="rId75"/>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339">
            <wp:simplePos x="0" y="0"/>
            <wp:positionH relativeFrom="column">
              <wp:posOffset>-5715</wp:posOffset>
            </wp:positionH>
            <wp:positionV relativeFrom="paragraph">
              <wp:posOffset>-538480</wp:posOffset>
            </wp:positionV>
            <wp:extent cx="542925" cy="14605"/>
            <wp:effectExtent l="0" t="0" r="0" b="0"/>
            <wp:wrapNone/>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76"/>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340">
            <wp:simplePos x="0" y="0"/>
            <wp:positionH relativeFrom="column">
              <wp:posOffset>2623820</wp:posOffset>
            </wp:positionH>
            <wp:positionV relativeFrom="paragraph">
              <wp:posOffset>-1139190</wp:posOffset>
            </wp:positionV>
            <wp:extent cx="342900" cy="14605"/>
            <wp:effectExtent l="0" t="0" r="0" b="0"/>
            <wp:wrapNone/>
            <wp:docPr id="3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
                    <pic:cNvPicPr>
                      <a:picLocks noChangeAspect="1" noChangeArrowheads="1"/>
                    </pic:cNvPicPr>
                  </pic:nvPicPr>
                  <pic:blipFill>
                    <a:blip r:embed="rId77"/>
                    <a:stretch>
                      <a:fillRect/>
                    </a:stretch>
                  </pic:blipFill>
                  <pic:spPr bwMode="auto">
                    <a:xfrm>
                      <a:off x="0" y="0"/>
                      <a:ext cx="342900" cy="14605"/>
                    </a:xfrm>
                    <a:prstGeom prst="rect">
                      <a:avLst/>
                    </a:prstGeom>
                  </pic:spPr>
                </pic:pic>
              </a:graphicData>
            </a:graphic>
          </wp:anchor>
        </w:drawing>
      </w:r>
    </w:p>
    <w:p>
      <w:pPr>
        <w:pStyle w:val="Normal"/>
        <w:spacing w:lineRule="exact" w:line="3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hyperlink r:id="rId78">
        <w:r>
          <w:rPr>
            <w:rFonts w:eastAsia="Arial" w:cs="Arial" w:ascii="Arial" w:hAnsi="Arial"/>
            <w:color w:val="auto"/>
            <w:sz w:val="18"/>
            <w:szCs w:val="18"/>
          </w:rPr>
          <w:t xml:space="preserve">Plato </w:t>
        </w:r>
      </w:hyperlink>
      <w:r>
        <w:rPr>
          <w:rFonts w:eastAsia="Arial" w:cs="Arial" w:ascii="Arial" w:hAnsi="Arial"/>
          <w:color w:val="auto"/>
          <w:sz w:val="18"/>
          <w:szCs w:val="18"/>
        </w:rPr>
        <w:t xml:space="preserve">founded the </w:t>
      </w:r>
      <w:hyperlink r:id="rId79">
        <w:r>
          <w:rPr>
            <w:rFonts w:eastAsia="Arial" w:cs="Arial" w:ascii="Arial" w:hAnsi="Arial"/>
            <w:color w:val="auto"/>
            <w:sz w:val="18"/>
            <w:szCs w:val="18"/>
          </w:rPr>
          <w:t xml:space="preserve">Academy </w:t>
        </w:r>
      </w:hyperlink>
      <w:r>
        <w:rPr>
          <w:rFonts w:eastAsia="Arial" w:cs="Arial" w:ascii="Arial" w:hAnsi="Arial"/>
          <w:color w:val="auto"/>
          <w:sz w:val="18"/>
          <w:szCs w:val="18"/>
        </w:rPr>
        <w:t xml:space="preserve">in </w:t>
      </w:r>
      <w:hyperlink r:id="rId80">
        <w:r>
          <w:rPr>
            <w:rFonts w:eastAsia="Arial" w:cs="Arial" w:ascii="Arial" w:hAnsi="Arial"/>
            <w:color w:val="auto"/>
            <w:sz w:val="18"/>
            <w:szCs w:val="18"/>
          </w:rPr>
          <w:t xml:space="preserve">Athens, </w:t>
        </w:r>
      </w:hyperlink>
      <w:r>
        <w:rPr>
          <w:rFonts w:eastAsia="Arial" w:cs="Arial" w:ascii="Arial" w:hAnsi="Arial"/>
          <w:color w:val="auto"/>
          <w:sz w:val="18"/>
          <w:szCs w:val="18"/>
        </w:rPr>
        <w:t>the first institution of higher learning in</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335">
            <wp:simplePos x="0" y="0"/>
            <wp:positionH relativeFrom="column">
              <wp:posOffset>927735</wp:posOffset>
            </wp:positionH>
            <wp:positionV relativeFrom="paragraph">
              <wp:posOffset>21590</wp:posOffset>
            </wp:positionV>
            <wp:extent cx="1000760" cy="14605"/>
            <wp:effectExtent l="0" t="0" r="0" b="0"/>
            <wp:wrapNone/>
            <wp:docPr id="35"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7" descr=""/>
                    <pic:cNvPicPr>
                      <a:picLocks noChangeAspect="1" noChangeArrowheads="1"/>
                    </pic:cNvPicPr>
                  </pic:nvPicPr>
                  <pic:blipFill>
                    <a:blip r:embed="rId81"/>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336">
            <wp:simplePos x="0" y="0"/>
            <wp:positionH relativeFrom="column">
              <wp:posOffset>-5715</wp:posOffset>
            </wp:positionH>
            <wp:positionV relativeFrom="paragraph">
              <wp:posOffset>21590</wp:posOffset>
            </wp:positionV>
            <wp:extent cx="257175" cy="14605"/>
            <wp:effectExtent l="0" t="0" r="0" b="0"/>
            <wp:wrapNone/>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
                    <pic:cNvPicPr>
                      <a:picLocks noChangeAspect="1" noChangeArrowheads="1"/>
                    </pic:cNvPicPr>
                  </pic:nvPicPr>
                  <pic:blipFill>
                    <a:blip r:embed="rId82"/>
                    <a:stretch>
                      <a:fillRect/>
                    </a:stretch>
                  </pic:blipFill>
                  <pic:spPr bwMode="auto">
                    <a:xfrm>
                      <a:off x="0" y="0"/>
                      <a:ext cx="257175" cy="14605"/>
                    </a:xfrm>
                    <a:prstGeom prst="rect">
                      <a:avLst/>
                    </a:prstGeom>
                  </pic:spPr>
                </pic:pic>
              </a:graphicData>
            </a:graphic>
          </wp:anchor>
        </w:drawing>
      </w:r>
    </w:p>
    <w:p>
      <w:pPr>
        <w:pStyle w:val="Normal"/>
        <w:spacing w:lineRule="exact" w:line="53"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90" w:before="0" w:after="0"/>
        <w:jc w:val="both"/>
        <w:rPr/>
      </w:pPr>
      <w:hyperlink r:id="rId83">
        <w:r>
          <w:rPr>
            <w:rFonts w:eastAsia="Arial" w:cs="Arial" w:ascii="Arial" w:hAnsi="Arial"/>
            <w:color w:val="auto"/>
            <w:sz w:val="20"/>
            <w:szCs w:val="20"/>
          </w:rPr>
          <w:t>Europe.</w:t>
        </w:r>
      </w:hyperlink>
      <w:hyperlink w:anchor="page15">
        <w:r>
          <w:rPr>
            <w:rFonts w:eastAsia="Arial" w:cs="Arial" w:ascii="Arial" w:hAnsi="Arial"/>
            <w:color w:val="auto"/>
            <w:sz w:val="31"/>
            <w:szCs w:val="31"/>
            <w:vertAlign w:val="superscript"/>
          </w:rPr>
          <w:t>[5]</w:t>
        </w:r>
      </w:hyperlink>
      <w:r>
        <w:rPr>
          <w:rFonts w:eastAsia="Arial" w:cs="Arial" w:ascii="Arial" w:hAnsi="Arial"/>
          <w:color w:val="auto"/>
          <w:sz w:val="20"/>
          <w:szCs w:val="20"/>
        </w:rPr>
        <w:t xml:space="preserve"> The city of </w:t>
      </w:r>
      <w:hyperlink r:id="rId84">
        <w:r>
          <w:rPr>
            <w:rFonts w:eastAsia="Arial" w:cs="Arial" w:ascii="Arial" w:hAnsi="Arial"/>
            <w:color w:val="auto"/>
            <w:sz w:val="20"/>
            <w:szCs w:val="20"/>
          </w:rPr>
          <w:t xml:space="preserve">Alexandria </w:t>
        </w:r>
      </w:hyperlink>
      <w:r>
        <w:rPr>
          <w:rFonts w:eastAsia="Arial" w:cs="Arial" w:ascii="Arial" w:hAnsi="Arial"/>
          <w:color w:val="auto"/>
          <w:sz w:val="20"/>
          <w:szCs w:val="20"/>
        </w:rPr>
        <w:t xml:space="preserve">in Egypt, established in 330 BCE, became the successor to Athens as the intellectual cradle of </w:t>
      </w:r>
      <w:hyperlink r:id="rId85">
        <w:r>
          <w:rPr>
            <w:rFonts w:eastAsia="Arial" w:cs="Arial" w:ascii="Arial" w:hAnsi="Arial"/>
            <w:color w:val="auto"/>
            <w:sz w:val="20"/>
            <w:szCs w:val="20"/>
          </w:rPr>
          <w:t xml:space="preserve">Ancient Greece. </w:t>
        </w:r>
      </w:hyperlink>
      <w:r>
        <w:rPr>
          <w:rFonts w:eastAsia="Arial" w:cs="Arial" w:ascii="Arial" w:hAnsi="Arial"/>
          <w:color w:val="auto"/>
          <w:sz w:val="20"/>
          <w:szCs w:val="20"/>
        </w:rPr>
        <w:t xml:space="preserve">There, the great </w:t>
      </w:r>
      <w:hyperlink r:id="rId86">
        <w:r>
          <w:rPr>
            <w:rFonts w:eastAsia="Arial" w:cs="Arial" w:ascii="Arial" w:hAnsi="Arial"/>
            <w:color w:val="auto"/>
            <w:sz w:val="20"/>
            <w:szCs w:val="20"/>
          </w:rPr>
          <w:t xml:space="preserve">Library of Alexandria </w:t>
        </w:r>
      </w:hyperlink>
      <w:r>
        <w:rPr>
          <w:rFonts w:eastAsia="Arial" w:cs="Arial" w:ascii="Arial" w:hAnsi="Arial"/>
          <w:color w:val="auto"/>
          <w:sz w:val="20"/>
          <w:szCs w:val="20"/>
        </w:rPr>
        <w:t>was built in the 3rd century BCE. European civilizations suffered a collapse of literacy and organization following the fall of Rome in CE 476.</w:t>
      </w:r>
      <w:hyperlink w:anchor="page15">
        <w:r>
          <w:rPr>
            <w:rFonts w:eastAsia="Arial" w:cs="Arial" w:ascii="Arial" w:hAnsi="Arial"/>
            <w:color w:val="auto"/>
            <w:sz w:val="31"/>
            <w:szCs w:val="31"/>
            <w:vertAlign w:val="superscript"/>
          </w:rPr>
          <w:t>[6]</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31">
            <wp:simplePos x="0" y="0"/>
            <wp:positionH relativeFrom="column">
              <wp:posOffset>-5715</wp:posOffset>
            </wp:positionH>
            <wp:positionV relativeFrom="paragraph">
              <wp:posOffset>-521970</wp:posOffset>
            </wp:positionV>
            <wp:extent cx="1105535" cy="14605"/>
            <wp:effectExtent l="0" t="0" r="0" b="0"/>
            <wp:wrapNone/>
            <wp:docPr id="37"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1" descr=""/>
                    <pic:cNvPicPr>
                      <a:picLocks noChangeAspect="1" noChangeArrowheads="1"/>
                    </pic:cNvPicPr>
                  </pic:nvPicPr>
                  <pic:blipFill>
                    <a:blip r:embed="rId87"/>
                    <a:stretch>
                      <a:fillRect/>
                    </a:stretch>
                  </pic:blipFill>
                  <pic:spPr bwMode="auto">
                    <a:xfrm>
                      <a:off x="0" y="0"/>
                      <a:ext cx="1105535" cy="14605"/>
                    </a:xfrm>
                    <a:prstGeom prst="rect">
                      <a:avLst/>
                    </a:prstGeom>
                  </pic:spPr>
                </pic:pic>
              </a:graphicData>
            </a:graphic>
          </wp:anchor>
        </w:drawing>
        <w:drawing>
          <wp:anchor behindDoc="1" distT="0" distB="0" distL="0" distR="0" simplePos="0" locked="0" layoutInCell="1" allowOverlap="1" relativeHeight="332">
            <wp:simplePos x="0" y="0"/>
            <wp:positionH relativeFrom="column">
              <wp:posOffset>2395220</wp:posOffset>
            </wp:positionH>
            <wp:positionV relativeFrom="paragraph">
              <wp:posOffset>-721995</wp:posOffset>
            </wp:positionV>
            <wp:extent cx="772160" cy="14605"/>
            <wp:effectExtent l="0" t="0" r="0" b="0"/>
            <wp:wrapNone/>
            <wp:docPr id="38"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0" descr=""/>
                    <pic:cNvPicPr>
                      <a:picLocks noChangeAspect="1" noChangeArrowheads="1"/>
                    </pic:cNvPicPr>
                  </pic:nvPicPr>
                  <pic:blipFill>
                    <a:blip r:embed="rId88"/>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333">
            <wp:simplePos x="0" y="0"/>
            <wp:positionH relativeFrom="column">
              <wp:posOffset>1118235</wp:posOffset>
            </wp:positionH>
            <wp:positionV relativeFrom="paragraph">
              <wp:posOffset>-922655</wp:posOffset>
            </wp:positionV>
            <wp:extent cx="552450" cy="14605"/>
            <wp:effectExtent l="0" t="0" r="0" b="0"/>
            <wp:wrapNone/>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
                    <pic:cNvPicPr>
                      <a:picLocks noChangeAspect="1" noChangeArrowheads="1"/>
                    </pic:cNvPicPr>
                  </pic:nvPicPr>
                  <pic:blipFill>
                    <a:blip r:embed="rId89"/>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334">
            <wp:simplePos x="0" y="0"/>
            <wp:positionH relativeFrom="column">
              <wp:posOffset>-5715</wp:posOffset>
            </wp:positionH>
            <wp:positionV relativeFrom="paragraph">
              <wp:posOffset>-922655</wp:posOffset>
            </wp:positionV>
            <wp:extent cx="361950" cy="14605"/>
            <wp:effectExtent l="0" t="0" r="0" b="0"/>
            <wp:wrapNone/>
            <wp:docPr id="4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8" descr=""/>
                    <pic:cNvPicPr>
                      <a:picLocks noChangeAspect="1" noChangeArrowheads="1"/>
                    </pic:cNvPicPr>
                  </pic:nvPicPr>
                  <pic:blipFill>
                    <a:blip r:embed="rId90"/>
                    <a:stretch>
                      <a:fillRect/>
                    </a:stretch>
                  </pic:blipFill>
                  <pic:spPr bwMode="auto">
                    <a:xfrm>
                      <a:off x="0" y="0"/>
                      <a:ext cx="361950" cy="14605"/>
                    </a:xfrm>
                    <a:prstGeom prst="rect">
                      <a:avLst/>
                    </a:prstGeom>
                  </pic:spPr>
                </pic:pic>
              </a:graphicData>
            </a:graphic>
          </wp:anchor>
        </w:drawing>
      </w:r>
    </w:p>
    <w:p>
      <w:pPr>
        <w:pStyle w:val="Normal"/>
        <w:spacing w:lineRule="exact" w:line="7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74" w:before="0" w:after="0"/>
        <w:jc w:val="both"/>
        <w:rPr/>
      </w:pPr>
      <w:r>
        <w:rPr>
          <w:rFonts w:eastAsia="Arial" w:cs="Arial" w:ascii="Arial" w:hAnsi="Arial"/>
          <w:color w:val="auto"/>
          <w:sz w:val="17"/>
          <w:szCs w:val="17"/>
        </w:rPr>
        <w:t xml:space="preserve">In </w:t>
      </w:r>
      <w:hyperlink r:id="rId91">
        <w:r>
          <w:rPr>
            <w:rFonts w:eastAsia="Arial" w:cs="Arial" w:ascii="Arial" w:hAnsi="Arial"/>
            <w:color w:val="auto"/>
            <w:sz w:val="17"/>
            <w:szCs w:val="17"/>
          </w:rPr>
          <w:t xml:space="preserve">China, </w:t>
        </w:r>
      </w:hyperlink>
      <w:hyperlink r:id="rId92">
        <w:r>
          <w:rPr>
            <w:rFonts w:eastAsia="Arial" w:cs="Arial" w:ascii="Arial" w:hAnsi="Arial"/>
            <w:color w:val="auto"/>
            <w:sz w:val="17"/>
            <w:szCs w:val="17"/>
          </w:rPr>
          <w:t xml:space="preserve">Confucius </w:t>
        </w:r>
      </w:hyperlink>
      <w:r>
        <w:rPr>
          <w:rFonts w:eastAsia="Arial" w:cs="Arial" w:ascii="Arial" w:hAnsi="Arial"/>
          <w:color w:val="auto"/>
          <w:sz w:val="17"/>
          <w:szCs w:val="17"/>
        </w:rPr>
        <w:t xml:space="preserve">(551–479 BCE), of the </w:t>
      </w:r>
      <w:hyperlink r:id="rId93">
        <w:r>
          <w:rPr>
            <w:rFonts w:eastAsia="Arial" w:cs="Arial" w:ascii="Arial" w:hAnsi="Arial"/>
            <w:color w:val="auto"/>
            <w:sz w:val="17"/>
            <w:szCs w:val="17"/>
          </w:rPr>
          <w:t xml:space="preserve">State of Lu, </w:t>
        </w:r>
      </w:hyperlink>
      <w:r>
        <w:rPr>
          <w:rFonts w:eastAsia="Arial" w:cs="Arial" w:ascii="Arial" w:hAnsi="Arial"/>
          <w:color w:val="auto"/>
          <w:sz w:val="17"/>
          <w:szCs w:val="17"/>
        </w:rPr>
        <w:t xml:space="preserve">was the country's most influential ancient philosopher, whose educational outlook continues to influence the societies of China and neighbours like Korea, Japan, and Vietnam. Confucius gathered disciples and searched in vain for a ruler who would adopt his ideals for good governance, but his </w:t>
      </w:r>
      <w:hyperlink r:id="rId94">
        <w:r>
          <w:rPr>
            <w:rFonts w:eastAsia="Arial" w:cs="Arial" w:ascii="Arial" w:hAnsi="Arial"/>
            <w:color w:val="auto"/>
            <w:sz w:val="17"/>
            <w:szCs w:val="17"/>
          </w:rPr>
          <w:t xml:space="preserve">Analects </w:t>
        </w:r>
      </w:hyperlink>
      <w:r>
        <w:rPr>
          <w:rFonts w:eastAsia="Arial" w:cs="Arial" w:ascii="Arial" w:hAnsi="Arial"/>
          <w:color w:val="auto"/>
          <w:sz w:val="17"/>
          <w:szCs w:val="17"/>
        </w:rPr>
        <w:t>were written down by followers and have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28">
            <wp:simplePos x="0" y="0"/>
            <wp:positionH relativeFrom="column">
              <wp:posOffset>1346835</wp:posOffset>
            </wp:positionH>
            <wp:positionV relativeFrom="paragraph">
              <wp:posOffset>-22860</wp:posOffset>
            </wp:positionV>
            <wp:extent cx="428625" cy="14605"/>
            <wp:effectExtent l="0" t="0" r="0" b="0"/>
            <wp:wrapNone/>
            <wp:docPr id="4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4" descr=""/>
                    <pic:cNvPicPr>
                      <a:picLocks noChangeAspect="1" noChangeArrowheads="1"/>
                    </pic:cNvPicPr>
                  </pic:nvPicPr>
                  <pic:blipFill>
                    <a:blip r:embed="rId95"/>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329">
            <wp:simplePos x="0" y="0"/>
            <wp:positionH relativeFrom="column">
              <wp:posOffset>2233295</wp:posOffset>
            </wp:positionH>
            <wp:positionV relativeFrom="paragraph">
              <wp:posOffset>-823595</wp:posOffset>
            </wp:positionV>
            <wp:extent cx="552450" cy="14605"/>
            <wp:effectExtent l="0" t="0" r="0" b="0"/>
            <wp:wrapNone/>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noChangeArrowheads="1"/>
                    </pic:cNvPicPr>
                  </pic:nvPicPr>
                  <pic:blipFill>
                    <a:blip r:embed="rId96"/>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330">
            <wp:simplePos x="0" y="0"/>
            <wp:positionH relativeFrom="column">
              <wp:posOffset>127000</wp:posOffset>
            </wp:positionH>
            <wp:positionV relativeFrom="paragraph">
              <wp:posOffset>-823595</wp:posOffset>
            </wp:positionV>
            <wp:extent cx="867410" cy="14605"/>
            <wp:effectExtent l="0" t="0" r="0" b="0"/>
            <wp:wrapNone/>
            <wp:docPr id="43"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descr=""/>
                    <pic:cNvPicPr>
                      <a:picLocks noChangeAspect="1" noChangeArrowheads="1"/>
                    </pic:cNvPicPr>
                  </pic:nvPicPr>
                  <pic:blipFill>
                    <a:blip r:embed="rId97"/>
                    <a:stretch>
                      <a:fillRect/>
                    </a:stretch>
                  </pic:blipFill>
                  <pic:spPr bwMode="auto">
                    <a:xfrm>
                      <a:off x="0" y="0"/>
                      <a:ext cx="86741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continued to influence education in East Asia into the modern era.</w:t>
      </w:r>
      <w:hyperlink w:anchor="page15">
        <w:r>
          <w:rPr>
            <w:rFonts w:eastAsia="Arial" w:cs="Arial" w:ascii="Arial" w:hAnsi="Arial"/>
            <w:color w:val="auto"/>
            <w:sz w:val="31"/>
            <w:szCs w:val="31"/>
            <w:vertAlign w:val="superscript"/>
          </w:rPr>
          <w:t>[7]</w:t>
        </w:r>
      </w:hyperlink>
    </w:p>
    <w:p>
      <w:pPr>
        <w:pStyle w:val="Normal"/>
        <w:spacing w:lineRule="exact" w:line="18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43" w:before="0" w:after="0"/>
        <w:ind w:right="20" w:hanging="0"/>
        <w:jc w:val="both"/>
        <w:rPr/>
      </w:pPr>
      <w:r>
        <w:rPr>
          <w:rFonts w:eastAsia="Arial" w:cs="Arial" w:ascii="Arial" w:hAnsi="Arial"/>
          <w:color w:val="auto"/>
          <w:sz w:val="18"/>
          <w:szCs w:val="18"/>
        </w:rPr>
        <w:t xml:space="preserve">The </w:t>
      </w:r>
      <w:hyperlink r:id="rId98">
        <w:r>
          <w:rPr>
            <w:rFonts w:eastAsia="Arial" w:cs="Arial" w:ascii="Arial" w:hAnsi="Arial"/>
            <w:color w:val="auto"/>
            <w:sz w:val="18"/>
            <w:szCs w:val="18"/>
          </w:rPr>
          <w:t xml:space="preserve">Aztecs </w:t>
        </w:r>
      </w:hyperlink>
      <w:r>
        <w:rPr>
          <w:rFonts w:eastAsia="Arial" w:cs="Arial" w:ascii="Arial" w:hAnsi="Arial"/>
          <w:color w:val="auto"/>
          <w:sz w:val="18"/>
          <w:szCs w:val="18"/>
        </w:rPr>
        <w:t xml:space="preserve">also had a well-developed theory about education, which has an equivalent word in </w:t>
      </w:r>
      <w:hyperlink r:id="rId99">
        <w:r>
          <w:rPr>
            <w:rFonts w:eastAsia="Arial" w:cs="Arial" w:ascii="Arial" w:hAnsi="Arial"/>
            <w:color w:val="auto"/>
            <w:sz w:val="18"/>
            <w:szCs w:val="18"/>
          </w:rPr>
          <w:t xml:space="preserve">Nahuatl </w:t>
        </w:r>
      </w:hyperlink>
      <w:r>
        <w:rPr>
          <w:rFonts w:eastAsia="Arial" w:cs="Arial" w:ascii="Arial" w:hAnsi="Arial"/>
          <w:color w:val="auto"/>
          <w:sz w:val="18"/>
          <w:szCs w:val="18"/>
        </w:rPr>
        <w:t xml:space="preserve">called </w:t>
      </w:r>
      <w:r>
        <w:rPr>
          <w:rFonts w:eastAsia="Arial" w:cs="Arial" w:ascii="Arial" w:hAnsi="Arial"/>
          <w:i/>
          <w:iCs/>
          <w:color w:val="auto"/>
          <w:sz w:val="18"/>
          <w:szCs w:val="18"/>
        </w:rPr>
        <w:t>tlacahuapahualiztli.</w:t>
      </w:r>
      <w:r>
        <w:rPr>
          <w:rFonts w:eastAsia="Arial" w:cs="Arial" w:ascii="Arial" w:hAnsi="Arial"/>
          <w:color w:val="auto"/>
          <w:sz w:val="18"/>
          <w:szCs w:val="18"/>
        </w:rPr>
        <w:t xml:space="preserve"> It means "the art of</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26">
            <wp:simplePos x="0" y="0"/>
            <wp:positionH relativeFrom="column">
              <wp:posOffset>1051560</wp:posOffset>
            </wp:positionH>
            <wp:positionV relativeFrom="paragraph">
              <wp:posOffset>-22860</wp:posOffset>
            </wp:positionV>
            <wp:extent cx="390525" cy="14605"/>
            <wp:effectExtent l="0" t="0" r="0" b="0"/>
            <wp:wrapNone/>
            <wp:docPr id="44"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6" descr=""/>
                    <pic:cNvPicPr>
                      <a:picLocks noChangeAspect="1" noChangeArrowheads="1"/>
                    </pic:cNvPicPr>
                  </pic:nvPicPr>
                  <pic:blipFill>
                    <a:blip r:embed="rId100"/>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327">
            <wp:simplePos x="0" y="0"/>
            <wp:positionH relativeFrom="column">
              <wp:posOffset>231775</wp:posOffset>
            </wp:positionH>
            <wp:positionV relativeFrom="paragraph">
              <wp:posOffset>-222885</wp:posOffset>
            </wp:positionV>
            <wp:extent cx="342900" cy="14605"/>
            <wp:effectExtent l="0" t="0" r="0" b="0"/>
            <wp:wrapNone/>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
                    <pic:cNvPicPr>
                      <a:picLocks noChangeAspect="1" noChangeArrowheads="1"/>
                    </pic:cNvPicPr>
                  </pic:nvPicPr>
                  <pic:blipFill>
                    <a:blip r:embed="rId101"/>
                    <a:stretch>
                      <a:fillRect/>
                    </a:stretch>
                  </pic:blipFill>
                  <pic:spPr bwMode="auto">
                    <a:xfrm>
                      <a:off x="0" y="0"/>
                      <a:ext cx="342900" cy="146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lineRule="auto" w:line="290" w:before="0" w:after="0"/>
        <w:ind w:right="860" w:hanging="0"/>
        <w:rPr/>
      </w:pPr>
      <w:r>
        <w:rPr>
          <w:rFonts w:eastAsia="Arial" w:cs="Arial" w:ascii="Arial" w:hAnsi="Arial"/>
          <w:color w:val="666666"/>
          <w:sz w:val="20"/>
          <w:szCs w:val="20"/>
        </w:rPr>
        <w:t xml:space="preserve">Historical </w:t>
      </w:r>
      <w:hyperlink r:id="rId102">
        <w:r>
          <w:rPr>
            <w:rFonts w:eastAsia="Arial" w:cs="Arial" w:ascii="Arial" w:hAnsi="Arial"/>
            <w:color w:val="666666"/>
            <w:sz w:val="20"/>
            <w:szCs w:val="20"/>
          </w:rPr>
          <w:t xml:space="preserve">Madrasah </w:t>
        </w:r>
      </w:hyperlink>
      <w:r>
        <w:rPr>
          <w:rFonts w:eastAsia="Arial" w:cs="Arial" w:ascii="Arial" w:hAnsi="Arial"/>
          <w:color w:val="666666"/>
          <w:sz w:val="20"/>
          <w:szCs w:val="20"/>
        </w:rPr>
        <w:t xml:space="preserve">in </w:t>
      </w:r>
      <w:hyperlink r:id="rId103">
        <w:r>
          <w:rPr>
            <w:rFonts w:eastAsia="Arial" w:cs="Arial" w:ascii="Arial" w:hAnsi="Arial"/>
            <w:color w:val="666666"/>
            <w:sz w:val="20"/>
            <w:szCs w:val="20"/>
          </w:rPr>
          <w:t>Baku,</w:t>
        </w:r>
      </w:hyperlink>
      <w:r>
        <w:rPr>
          <w:rFonts w:eastAsia="Arial" w:cs="Arial" w:ascii="Arial" w:hAnsi="Arial"/>
          <w:color w:val="666666"/>
          <w:sz w:val="20"/>
          <w:szCs w:val="20"/>
        </w:rPr>
        <w:t xml:space="preserve"> </w:t>
      </w:r>
      <w:hyperlink r:id="rId104">
        <w:r>
          <w:rPr>
            <w:rFonts w:eastAsia="Arial" w:cs="Arial" w:ascii="Arial" w:hAnsi="Arial"/>
            <w:color w:val="666666"/>
            <w:sz w:val="20"/>
            <w:szCs w:val="20"/>
          </w:rPr>
          <w:t>Azerbaijan</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324">
            <wp:simplePos x="0" y="0"/>
            <wp:positionH relativeFrom="column">
              <wp:posOffset>-13335</wp:posOffset>
            </wp:positionH>
            <wp:positionV relativeFrom="paragraph">
              <wp:posOffset>377825</wp:posOffset>
            </wp:positionV>
            <wp:extent cx="2096770" cy="1486535"/>
            <wp:effectExtent l="0" t="0" r="0" b="0"/>
            <wp:wrapNone/>
            <wp:docPr id="46"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8" descr=""/>
                    <pic:cNvPicPr>
                      <a:picLocks noChangeAspect="1" noChangeArrowheads="1"/>
                    </pic:cNvPicPr>
                  </pic:nvPicPr>
                  <pic:blipFill>
                    <a:blip r:embed="rId105"/>
                    <a:stretch>
                      <a:fillRect/>
                    </a:stretch>
                  </pic:blipFill>
                  <pic:spPr bwMode="auto">
                    <a:xfrm>
                      <a:off x="0" y="0"/>
                      <a:ext cx="2096770" cy="1486535"/>
                    </a:xfrm>
                    <a:prstGeom prst="rect">
                      <a:avLst/>
                    </a:prstGeom>
                  </pic:spPr>
                </pic:pic>
              </a:graphicData>
            </a:graphic>
          </wp:anchor>
        </w:drawing>
        <w:drawing>
          <wp:anchor behindDoc="1" distT="0" distB="0" distL="0" distR="0" simplePos="0" locked="0" layoutInCell="1" allowOverlap="1" relativeHeight="325">
            <wp:simplePos x="0" y="0"/>
            <wp:positionH relativeFrom="column">
              <wp:posOffset>-13335</wp:posOffset>
            </wp:positionH>
            <wp:positionV relativeFrom="paragraph">
              <wp:posOffset>-1889760</wp:posOffset>
            </wp:positionV>
            <wp:extent cx="2096770" cy="1496060"/>
            <wp:effectExtent l="0" t="0" r="0" b="0"/>
            <wp:wrapNone/>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
                    <pic:cNvPicPr>
                      <a:picLocks noChangeAspect="1" noChangeArrowheads="1"/>
                    </pic:cNvPicPr>
                  </pic:nvPicPr>
                  <pic:blipFill>
                    <a:blip r:embed="rId106"/>
                    <a:stretch>
                      <a:fillRect/>
                    </a:stretch>
                  </pic:blipFill>
                  <pic:spPr bwMode="auto">
                    <a:xfrm>
                      <a:off x="0" y="0"/>
                      <a:ext cx="2096770" cy="1496060"/>
                    </a:xfrm>
                    <a:prstGeom prst="rect">
                      <a:avLst/>
                    </a:prstGeom>
                  </pic:spPr>
                </pic:pic>
              </a:graphicData>
            </a:graphic>
          </wp:anchor>
        </w:drawing>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37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290" w:before="0" w:after="0"/>
        <w:ind w:right="420" w:hanging="0"/>
        <w:rPr/>
      </w:pPr>
      <w:hyperlink r:id="rId107">
        <w:r>
          <w:rPr>
            <w:rFonts w:eastAsia="Arial" w:cs="Arial" w:ascii="Arial" w:hAnsi="Arial"/>
            <w:color w:val="666666"/>
            <w:sz w:val="20"/>
            <w:szCs w:val="20"/>
          </w:rPr>
          <w:t xml:space="preserve">Nalanda, </w:t>
        </w:r>
      </w:hyperlink>
      <w:r>
        <w:rPr>
          <w:rFonts w:eastAsia="Arial" w:cs="Arial" w:ascii="Arial" w:hAnsi="Arial"/>
          <w:color w:val="666666"/>
          <w:sz w:val="20"/>
          <w:szCs w:val="20"/>
        </w:rPr>
        <w:t>ancient centre for higher learning</w:t>
      </w:r>
    </w:p>
    <w:p>
      <w:pPr>
        <w:pStyle w:val="Normal"/>
        <w:spacing w:lineRule="exact" w:line="483" w:before="0" w:after="0"/>
        <w:rPr>
          <w:rFonts w:ascii="Arial" w:hAnsi="Arial" w:eastAsia="Arial" w:cs="Arial"/>
          <w:color w:val="666666"/>
          <w:sz w:val="20"/>
          <w:szCs w:val="20"/>
        </w:rPr>
      </w:pPr>
      <w:r>
        <w:rPr>
          <w:rFonts w:eastAsia="Arial" w:cs="Arial" w:ascii="Arial" w:hAnsi="Arial"/>
          <w:color w:val="666666"/>
          <w:sz w:val="20"/>
          <w:szCs w:val="20"/>
        </w:rPr>
      </w:r>
    </w:p>
    <w:p>
      <w:pPr>
        <w:sectPr>
          <w:type w:val="continuous"/>
          <w:pgSz w:w="11906" w:h="16838"/>
          <w:pgMar w:left="880" w:right="879" w:header="0" w:top="749" w:footer="0" w:bottom="561" w:gutter="0"/>
          <w:cols w:num="2" w:equalWidth="false" w:sep="false">
            <w:col w:w="6344" w:space="440"/>
            <w:col w:w="3362"/>
          </w:cols>
          <w:formProt w:val="false"/>
          <w:textDirection w:val="lrTb"/>
          <w:docGrid w:type="default" w:linePitch="100" w:charSpace="4096"/>
        </w:sectPr>
      </w:pPr>
    </w:p>
    <w:p>
      <w:pPr>
        <w:pStyle w:val="Normal"/>
        <w:spacing w:lineRule="auto" w:line="324" w:before="0" w:after="0"/>
        <w:jc w:val="both"/>
        <w:rPr/>
      </w:pPr>
      <w:r>
        <w:rPr>
          <w:rFonts w:eastAsia="Arial" w:cs="Arial" w:ascii="Arial" w:hAnsi="Arial"/>
          <w:color w:val="auto"/>
          <w:sz w:val="18"/>
          <w:szCs w:val="18"/>
        </w:rPr>
        <w:t>raising or educating a person"</w:t>
      </w:r>
      <w:hyperlink w:anchor="page15">
        <w:r>
          <w:rPr>
            <w:rFonts w:eastAsia="Arial" w:cs="Arial" w:ascii="Arial" w:hAnsi="Arial"/>
            <w:color w:val="auto"/>
            <w:sz w:val="28"/>
            <w:szCs w:val="28"/>
            <w:vertAlign w:val="superscript"/>
          </w:rPr>
          <w:t>[8]</w:t>
        </w:r>
        <w:r>
          <w:rPr>
            <w:rFonts w:eastAsia="Arial" w:cs="Arial" w:ascii="Arial" w:hAnsi="Arial"/>
            <w:color w:val="auto"/>
            <w:sz w:val="18"/>
            <w:szCs w:val="18"/>
          </w:rPr>
          <w:t xml:space="preserve"> </w:t>
        </w:r>
      </w:hyperlink>
      <w:r>
        <w:rPr>
          <w:rFonts w:eastAsia="Arial" w:cs="Arial" w:ascii="Arial" w:hAnsi="Arial"/>
          <w:color w:val="auto"/>
          <w:sz w:val="18"/>
          <w:szCs w:val="18"/>
        </w:rPr>
        <w:t>or "the art of strengthening or bringing up men."</w:t>
      </w:r>
      <w:hyperlink w:anchor="page15">
        <w:r>
          <w:rPr>
            <w:rFonts w:eastAsia="Arial" w:cs="Arial" w:ascii="Arial" w:hAnsi="Arial"/>
            <w:color w:val="auto"/>
            <w:sz w:val="28"/>
            <w:szCs w:val="28"/>
            <w:vertAlign w:val="superscript"/>
          </w:rPr>
          <w:t>[9]</w:t>
        </w:r>
        <w:r>
          <w:rPr>
            <w:rFonts w:eastAsia="Arial" w:cs="Arial" w:ascii="Arial" w:hAnsi="Arial"/>
            <w:color w:val="auto"/>
            <w:sz w:val="18"/>
            <w:szCs w:val="18"/>
          </w:rPr>
          <w:t xml:space="preserve"> </w:t>
        </w:r>
      </w:hyperlink>
      <w:r>
        <w:rPr>
          <w:rFonts w:eastAsia="Arial" w:cs="Arial" w:ascii="Arial" w:hAnsi="Arial"/>
          <w:color w:val="auto"/>
          <w:sz w:val="18"/>
          <w:szCs w:val="18"/>
        </w:rPr>
        <w:t>This was a broad conceptualization of education, which prescribed that it begins at home, supported by formal schooling, and reinforced by community living.</w:t>
      </w:r>
    </w:p>
    <w:p>
      <w:pPr>
        <w:sectPr>
          <w:type w:val="continuous"/>
          <w:pgSz w:w="11906" w:h="16838"/>
          <w:pgMar w:left="880" w:right="879" w:header="0" w:top="749" w:footer="0" w:bottom="561" w:gutter="0"/>
          <w:formProt w:val="false"/>
          <w:textDirection w:val="lrTb"/>
          <w:docGrid w:type="default" w:linePitch="100" w:charSpace="4096"/>
        </w:sectPr>
      </w:pPr>
    </w:p>
    <w:p>
      <w:pPr>
        <w:pStyle w:val="Normal"/>
        <w:spacing w:lineRule="auto" w:line="324" w:before="0" w:after="0"/>
        <w:ind w:left="3800" w:hanging="0"/>
        <w:jc w:val="both"/>
        <w:rPr/>
      </w:pPr>
      <w:r>
        <w:rPr>
          <w:rFonts w:eastAsia="Arial" w:cs="Arial" w:ascii="Arial" w:hAnsi="Arial"/>
          <w:color w:val="auto"/>
          <w:sz w:val="18"/>
          <w:szCs w:val="18"/>
        </w:rPr>
        <w:t>Historians cite that formal education was mandatory for everyone regardless of social class and gender.</w:t>
      </w:r>
      <w:hyperlink w:anchor="page15">
        <w:r>
          <w:rPr>
            <w:rFonts w:eastAsia="Arial" w:cs="Arial" w:ascii="Arial" w:hAnsi="Arial"/>
            <w:color w:val="auto"/>
            <w:sz w:val="28"/>
            <w:szCs w:val="28"/>
            <w:vertAlign w:val="superscript"/>
          </w:rPr>
          <w:t>[10]</w:t>
        </w:r>
        <w:r>
          <w:rPr>
            <w:rFonts w:eastAsia="Arial" w:cs="Arial" w:ascii="Arial" w:hAnsi="Arial"/>
            <w:color w:val="auto"/>
            <w:sz w:val="18"/>
            <w:szCs w:val="18"/>
          </w:rPr>
          <w:t xml:space="preserve"> </w:t>
        </w:r>
      </w:hyperlink>
      <w:r>
        <w:rPr>
          <w:rFonts w:eastAsia="Arial" w:cs="Arial" w:ascii="Arial" w:hAnsi="Arial"/>
          <w:color w:val="auto"/>
          <w:sz w:val="18"/>
          <w:szCs w:val="18"/>
        </w:rPr>
        <w:t xml:space="preserve">There was also the word </w:t>
      </w:r>
      <w:r>
        <w:rPr>
          <w:rFonts w:eastAsia="Arial" w:cs="Arial" w:ascii="Arial" w:hAnsi="Arial"/>
          <w:i/>
          <w:iCs/>
          <w:color w:val="auto"/>
          <w:sz w:val="18"/>
          <w:szCs w:val="18"/>
        </w:rPr>
        <w:t>neixtlamachiliztli</w:t>
      </w:r>
      <w:r>
        <w:rPr>
          <w:rFonts w:eastAsia="Arial" w:cs="Arial" w:ascii="Arial" w:hAnsi="Arial"/>
          <w:color w:val="auto"/>
          <w:sz w:val="18"/>
          <w:szCs w:val="18"/>
        </w:rPr>
        <w:t>, which is "the act of giving wisdom to the face."</w:t>
      </w:r>
      <w:hyperlink w:anchor="page15">
        <w:r>
          <w:rPr>
            <w:rFonts w:eastAsia="Arial" w:cs="Arial" w:ascii="Arial" w:hAnsi="Arial"/>
            <w:color w:val="auto"/>
            <w:sz w:val="28"/>
            <w:szCs w:val="28"/>
            <w:vertAlign w:val="superscript"/>
          </w:rPr>
          <w:t>[9]</w:t>
        </w:r>
      </w:hyperlink>
      <w:r>
        <w:rPr>
          <w:rFonts w:eastAsia="Arial" w:cs="Arial" w:ascii="Arial" w:hAnsi="Arial"/>
          <w:color w:val="auto"/>
          <w:sz w:val="18"/>
          <w:szCs w:val="18"/>
        </w:rPr>
        <w:t xml:space="preserve"> These concepts underscore a complex set of educational practices, which was oriented towards communicating to the next generation the experience and intellectual heritage of the past for the purpose of individual development and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23">
            <wp:simplePos x="0" y="0"/>
            <wp:positionH relativeFrom="column">
              <wp:posOffset>50800</wp:posOffset>
            </wp:positionH>
            <wp:positionV relativeFrom="paragraph">
              <wp:posOffset>-2056130</wp:posOffset>
            </wp:positionV>
            <wp:extent cx="2096770" cy="2115820"/>
            <wp:effectExtent l="0" t="0" r="0" b="0"/>
            <wp:wrapNone/>
            <wp:docPr id="48"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9" descr=""/>
                    <pic:cNvPicPr>
                      <a:picLocks noChangeAspect="1" noChangeArrowheads="1"/>
                    </pic:cNvPicPr>
                  </pic:nvPicPr>
                  <pic:blipFill>
                    <a:blip r:embed="rId108"/>
                    <a:stretch>
                      <a:fillRect/>
                    </a:stretch>
                  </pic:blipFill>
                  <pic:spPr bwMode="auto">
                    <a:xfrm>
                      <a:off x="0" y="0"/>
                      <a:ext cx="2096770" cy="2115820"/>
                    </a:xfrm>
                    <a:prstGeom prst="rect">
                      <a:avLst/>
                    </a:prstGeom>
                  </pic:spPr>
                </pic:pic>
              </a:graphicData>
            </a:graphic>
          </wp:anchor>
        </w:drawing>
      </w:r>
    </w:p>
    <w:p>
      <w:pPr>
        <w:pStyle w:val="Normal"/>
        <w:tabs>
          <w:tab w:val="clear" w:pos="720"/>
          <w:tab w:val="left" w:pos="3780" w:leader="none"/>
        </w:tabs>
        <w:spacing w:before="0" w:after="0"/>
        <w:ind w:left="120" w:hanging="0"/>
        <w:rPr/>
      </w:pPr>
      <w:hyperlink r:id="rId109">
        <w:r>
          <w:rPr>
            <w:rFonts w:eastAsia="Arial" w:cs="Arial" w:ascii="Arial" w:hAnsi="Arial"/>
            <w:color w:val="666666"/>
            <w:sz w:val="40"/>
            <w:szCs w:val="40"/>
            <w:vertAlign w:val="subscript"/>
          </w:rPr>
          <w:t xml:space="preserve">Plato's </w:t>
        </w:r>
      </w:hyperlink>
      <w:r>
        <w:rPr>
          <w:rFonts w:eastAsia="Arial" w:cs="Arial" w:ascii="Arial" w:hAnsi="Arial"/>
          <w:color w:val="auto"/>
          <w:sz w:val="20"/>
          <w:szCs w:val="20"/>
          <w:vertAlign w:val="subscript"/>
        </w:rPr>
        <w:t xml:space="preserve">academy, </w:t>
      </w:r>
      <w:hyperlink r:id="rId110">
        <w:r>
          <w:rPr>
            <w:rFonts w:eastAsia="Arial" w:cs="Arial" w:ascii="Arial" w:hAnsi="Arial"/>
            <w:color w:val="666666"/>
            <w:sz w:val="40"/>
            <w:szCs w:val="40"/>
            <w:vertAlign w:val="subscript"/>
          </w:rPr>
          <w:t xml:space="preserve">mosaic </w:t>
        </w:r>
      </w:hyperlink>
      <w:r>
        <w:rPr>
          <w:rFonts w:eastAsia="Arial" w:cs="Arial" w:ascii="Arial" w:hAnsi="Arial"/>
          <w:color w:val="auto"/>
          <w:sz w:val="20"/>
          <w:szCs w:val="20"/>
          <w:vertAlign w:val="subscript"/>
        </w:rPr>
        <w:t>from</w:t>
        <w:tab/>
      </w:r>
      <w:r>
        <w:rPr>
          <w:rFonts w:eastAsia="Arial" w:cs="Arial" w:ascii="Arial" w:hAnsi="Arial"/>
          <w:color w:val="auto"/>
          <w:sz w:val="18"/>
          <w:szCs w:val="18"/>
          <w:vertAlign w:val="subscript"/>
        </w:rPr>
        <w:t>his integration into the community.</w:t>
      </w:r>
      <w:hyperlink w:anchor="page15">
        <w:r>
          <w:rPr>
            <w:rFonts w:eastAsia="Arial" w:cs="Arial" w:ascii="Arial" w:hAnsi="Arial"/>
            <w:color w:val="auto"/>
            <w:sz w:val="28"/>
            <w:szCs w:val="28"/>
            <w:vertAlign w:val="superscript"/>
          </w:rPr>
          <w:t>[9]</w:t>
        </w:r>
      </w:hyperlink>
    </w:p>
    <w:p>
      <w:pPr>
        <w:pStyle w:val="Normal"/>
        <w:spacing w:lineRule="auto" w:line="204" w:before="0" w:after="0"/>
        <w:ind w:left="120" w:hanging="0"/>
        <w:rPr/>
      </w:pPr>
      <w:hyperlink r:id="rId111">
        <w:r>
          <w:rPr>
            <w:rFonts w:eastAsia="Arial" w:cs="Arial" w:ascii="Arial" w:hAnsi="Arial"/>
            <w:color w:val="666666"/>
            <w:sz w:val="20"/>
            <w:szCs w:val="20"/>
          </w:rPr>
          <w:t>Pompeii</w:t>
        </w:r>
      </w:hyperlink>
    </w:p>
    <w:p>
      <w:pPr>
        <w:pStyle w:val="Normal"/>
        <w:spacing w:before="0" w:after="0"/>
        <w:jc w:val="right"/>
        <w:rPr/>
      </w:pPr>
      <w:hyperlink r:id="rId112">
        <w:r>
          <w:rPr>
            <w:rFonts w:eastAsia="Arial" w:cs="Arial" w:ascii="Arial" w:hAnsi="Arial"/>
            <w:color w:val="auto"/>
            <w:sz w:val="20"/>
            <w:szCs w:val="20"/>
          </w:rPr>
          <w:t>After the Fall of Rome, the Catholic</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22">
            <wp:simplePos x="0" y="0"/>
            <wp:positionH relativeFrom="column">
              <wp:posOffset>2985770</wp:posOffset>
            </wp:positionH>
            <wp:positionV relativeFrom="paragraph">
              <wp:posOffset>-3810</wp:posOffset>
            </wp:positionV>
            <wp:extent cx="1505585" cy="14605"/>
            <wp:effectExtent l="0" t="0" r="0" b="0"/>
            <wp:wrapNone/>
            <wp:docPr id="49"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0" descr=""/>
                    <pic:cNvPicPr>
                      <a:picLocks noChangeAspect="1" noChangeArrowheads="1"/>
                    </pic:cNvPicPr>
                  </pic:nvPicPr>
                  <pic:blipFill>
                    <a:blip r:embed="rId113"/>
                    <a:stretch>
                      <a:fillRect/>
                    </a:stretch>
                  </pic:blipFill>
                  <pic:spPr bwMode="auto">
                    <a:xfrm>
                      <a:off x="0" y="0"/>
                      <a:ext cx="1505585" cy="14605"/>
                    </a:xfrm>
                    <a:prstGeom prst="rect">
                      <a:avLst/>
                    </a:prstGeom>
                  </pic:spPr>
                </pic:pic>
              </a:graphicData>
            </a:graphic>
          </wp:anchor>
        </w:drawing>
      </w:r>
    </w:p>
    <w:p>
      <w:pPr>
        <w:pStyle w:val="Normal"/>
        <w:spacing w:lineRule="exact" w:line="4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jc w:val="right"/>
        <w:rPr/>
      </w:pPr>
      <w:hyperlink r:id="rId114">
        <w:r>
          <w:rPr>
            <w:rFonts w:eastAsia="Arial" w:cs="Arial" w:ascii="Arial" w:hAnsi="Arial"/>
            <w:color w:val="auto"/>
            <w:sz w:val="20"/>
            <w:szCs w:val="20"/>
          </w:rPr>
          <w:t>Church  became  the  sole  preserver  of</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21">
            <wp:simplePos x="0" y="0"/>
            <wp:positionH relativeFrom="column">
              <wp:posOffset>2414270</wp:posOffset>
            </wp:positionH>
            <wp:positionV relativeFrom="paragraph">
              <wp:posOffset>6985</wp:posOffset>
            </wp:positionV>
            <wp:extent cx="371475" cy="14605"/>
            <wp:effectExtent l="0" t="0" r="0" b="0"/>
            <wp:wrapNone/>
            <wp:docPr id="50"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1" descr=""/>
                    <pic:cNvPicPr>
                      <a:picLocks noChangeAspect="1" noChangeArrowheads="1"/>
                    </pic:cNvPicPr>
                  </pic:nvPicPr>
                  <pic:blipFill>
                    <a:blip r:embed="rId115"/>
                    <a:stretch>
                      <a:fillRect/>
                    </a:stretch>
                  </pic:blipFill>
                  <pic:spPr bwMode="auto">
                    <a:xfrm>
                      <a:off x="0" y="0"/>
                      <a:ext cx="371475" cy="14605"/>
                    </a:xfrm>
                    <a:prstGeom prst="rect">
                      <a:avLst/>
                    </a:prstGeom>
                  </pic:spPr>
                </pic:pic>
              </a:graphicData>
            </a:graphic>
          </wp:anchor>
        </w:drawing>
      </w:r>
    </w:p>
    <w:p>
      <w:pPr>
        <w:pStyle w:val="Normal"/>
        <w:spacing w:lineRule="exact" w:line="6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90" w:before="0" w:after="0"/>
        <w:jc w:val="both"/>
        <w:rPr/>
      </w:pPr>
      <w:r>
        <w:rPr>
          <w:rFonts w:eastAsia="Arial" w:cs="Arial" w:ascii="Arial" w:hAnsi="Arial"/>
          <w:color w:val="auto"/>
          <w:sz w:val="18"/>
          <w:szCs w:val="18"/>
        </w:rPr>
        <w:t>literate scholarship in Western Europe.</w:t>
      </w:r>
      <w:r>
        <w:rPr>
          <w:rFonts w:eastAsia="Arial" w:cs="Arial" w:ascii="Arial" w:hAnsi="Arial"/>
          <w:color w:val="auto"/>
          <w:sz w:val="28"/>
          <w:szCs w:val="28"/>
          <w:vertAlign w:val="superscript"/>
        </w:rPr>
        <w:t>[11]</w:t>
      </w:r>
      <w:r>
        <w:rPr>
          <w:rFonts w:eastAsia="Arial" w:cs="Arial" w:ascii="Arial" w:hAnsi="Arial"/>
          <w:color w:val="auto"/>
          <w:sz w:val="18"/>
          <w:szCs w:val="18"/>
        </w:rPr>
        <w:t xml:space="preserve"> The church established </w:t>
      </w:r>
      <w:hyperlink r:id="rId116">
        <w:r>
          <w:rPr>
            <w:rFonts w:eastAsia="Arial" w:cs="Arial" w:ascii="Arial" w:hAnsi="Arial"/>
            <w:color w:val="auto"/>
            <w:sz w:val="18"/>
            <w:szCs w:val="18"/>
          </w:rPr>
          <w:t xml:space="preserve">cathedral schools </w:t>
        </w:r>
      </w:hyperlink>
      <w:r>
        <w:rPr>
          <w:rFonts w:eastAsia="Arial" w:cs="Arial" w:ascii="Arial" w:hAnsi="Arial"/>
          <w:color w:val="auto"/>
          <w:sz w:val="18"/>
          <w:szCs w:val="18"/>
        </w:rPr>
        <w:t xml:space="preserve">in the Early Middle Ages as centres of advanced education. Some of these establishments ultimately evolved into </w:t>
      </w:r>
      <w:hyperlink r:id="rId117">
        <w:r>
          <w:rPr>
            <w:rFonts w:eastAsia="Arial" w:cs="Arial" w:ascii="Arial" w:hAnsi="Arial"/>
            <w:color w:val="auto"/>
            <w:sz w:val="18"/>
            <w:szCs w:val="18"/>
          </w:rPr>
          <w:t xml:space="preserve">medieval universities </w:t>
        </w:r>
      </w:hyperlink>
      <w:r>
        <w:rPr>
          <w:rFonts w:eastAsia="Arial" w:cs="Arial" w:ascii="Arial" w:hAnsi="Arial"/>
          <w:color w:val="auto"/>
          <w:sz w:val="18"/>
          <w:szCs w:val="18"/>
        </w:rPr>
        <w:t>and forebears of many of Europe's modern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19">
            <wp:simplePos x="0" y="0"/>
            <wp:positionH relativeFrom="column">
              <wp:posOffset>1203960</wp:posOffset>
            </wp:positionH>
            <wp:positionV relativeFrom="paragraph">
              <wp:posOffset>-22225</wp:posOffset>
            </wp:positionV>
            <wp:extent cx="1067435" cy="14605"/>
            <wp:effectExtent l="0" t="0" r="0" b="0"/>
            <wp:wrapNone/>
            <wp:docPr id="5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3" descr=""/>
                    <pic:cNvPicPr>
                      <a:picLocks noChangeAspect="1" noChangeArrowheads="1"/>
                    </pic:cNvPicPr>
                  </pic:nvPicPr>
                  <pic:blipFill>
                    <a:blip r:embed="rId118"/>
                    <a:stretch>
                      <a:fillRect/>
                    </a:stretch>
                  </pic:blipFill>
                  <pic:spPr bwMode="auto">
                    <a:xfrm>
                      <a:off x="0" y="0"/>
                      <a:ext cx="1067435" cy="14605"/>
                    </a:xfrm>
                    <a:prstGeom prst="rect">
                      <a:avLst/>
                    </a:prstGeom>
                  </pic:spPr>
                </pic:pic>
              </a:graphicData>
            </a:graphic>
          </wp:anchor>
        </w:drawing>
        <w:drawing>
          <wp:anchor behindDoc="1" distT="0" distB="0" distL="0" distR="0" simplePos="0" locked="0" layoutInCell="1" allowOverlap="1" relativeHeight="320">
            <wp:simplePos x="0" y="0"/>
            <wp:positionH relativeFrom="column">
              <wp:posOffset>3319780</wp:posOffset>
            </wp:positionH>
            <wp:positionV relativeFrom="paragraph">
              <wp:posOffset>-422275</wp:posOffset>
            </wp:positionV>
            <wp:extent cx="857885" cy="14605"/>
            <wp:effectExtent l="0" t="0" r="0" b="0"/>
            <wp:wrapNone/>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
                    <pic:cNvPicPr>
                      <a:picLocks noChangeAspect="1" noChangeArrowheads="1"/>
                    </pic:cNvPicPr>
                  </pic:nvPicPr>
                  <pic:blipFill>
                    <a:blip r:embed="rId119"/>
                    <a:stretch>
                      <a:fillRect/>
                    </a:stretch>
                  </pic:blipFill>
                  <pic:spPr bwMode="auto">
                    <a:xfrm>
                      <a:off x="0" y="0"/>
                      <a:ext cx="857885" cy="146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302" w:before="0" w:after="0"/>
        <w:ind w:right="220" w:hanging="0"/>
        <w:rPr/>
      </w:pPr>
      <w:hyperlink r:id="rId120">
        <w:r>
          <w:rPr>
            <w:rFonts w:eastAsia="Arial" w:cs="Arial" w:ascii="Arial" w:hAnsi="Arial"/>
            <w:color w:val="666666"/>
            <w:sz w:val="19"/>
            <w:szCs w:val="19"/>
          </w:rPr>
          <w:t>Matteo Ricci (left) and Xu</w:t>
        </w:r>
      </w:hyperlink>
      <w:r>
        <w:rPr>
          <w:rFonts w:eastAsia="Arial" w:cs="Arial" w:ascii="Arial" w:hAnsi="Arial"/>
          <w:color w:val="666666"/>
          <w:sz w:val="19"/>
          <w:szCs w:val="19"/>
        </w:rPr>
        <w:t xml:space="preserve"> </w:t>
      </w:r>
      <w:hyperlink r:id="rId121">
        <w:r>
          <w:rPr>
            <w:rFonts w:eastAsia="Arial" w:cs="Arial" w:ascii="Arial" w:hAnsi="Arial"/>
            <w:color w:val="666666"/>
            <w:sz w:val="19"/>
            <w:szCs w:val="19"/>
          </w:rPr>
          <w:t>Guangqi (right) in the</w:t>
        </w:r>
      </w:hyperlink>
      <w:r>
        <w:rPr>
          <w:rFonts w:eastAsia="Arial" w:cs="Arial" w:ascii="Arial" w:hAnsi="Arial"/>
          <w:color w:val="666666"/>
          <w:sz w:val="19"/>
          <w:szCs w:val="19"/>
        </w:rPr>
        <w:t xml:space="preserve"> </w:t>
      </w:r>
      <w:hyperlink r:id="rId122">
        <w:r>
          <w:rPr>
            <w:rFonts w:eastAsia="Arial" w:cs="Arial" w:ascii="Arial" w:hAnsi="Arial"/>
            <w:color w:val="666666"/>
            <w:sz w:val="19"/>
            <w:szCs w:val="19"/>
          </w:rPr>
          <w:t xml:space="preserve">Chinese edition of </w:t>
        </w:r>
        <w:r>
          <w:rPr>
            <w:rFonts w:eastAsia="Arial" w:cs="Arial" w:ascii="Arial" w:hAnsi="Arial"/>
            <w:i/>
            <w:iCs/>
            <w:color w:val="666666"/>
            <w:sz w:val="19"/>
            <w:szCs w:val="19"/>
          </w:rPr>
          <w:t>Euclid's</w:t>
        </w:r>
      </w:hyperlink>
      <w:r>
        <w:rPr>
          <w:rFonts w:eastAsia="Arial" w:cs="Arial" w:ascii="Arial" w:hAnsi="Arial"/>
          <w:color w:val="666666"/>
          <w:sz w:val="19"/>
          <w:szCs w:val="19"/>
        </w:rPr>
        <w:t xml:space="preserve"> </w:t>
      </w:r>
      <w:hyperlink r:id="rId123">
        <w:r>
          <w:rPr>
            <w:rFonts w:eastAsia="Arial" w:cs="Arial" w:ascii="Arial" w:hAnsi="Arial"/>
            <w:i/>
            <w:iCs/>
            <w:color w:val="666666"/>
            <w:sz w:val="19"/>
            <w:szCs w:val="19"/>
          </w:rPr>
          <w:t xml:space="preserve">Elements </w:t>
        </w:r>
        <w:r>
          <w:rPr>
            <w:rFonts w:eastAsia="Arial" w:cs="Arial" w:ascii="Arial" w:hAnsi="Arial"/>
            <w:color w:val="666666"/>
            <w:sz w:val="19"/>
            <w:szCs w:val="19"/>
          </w:rPr>
          <w:t>published in 1607</w:t>
        </w:r>
      </w:hyperlink>
    </w:p>
    <w:p>
      <w:pPr>
        <w:pStyle w:val="Normal"/>
        <w:spacing w:lineRule="exact" w:line="20" w:before="0" w:after="0"/>
        <w:rPr>
          <w:rFonts w:ascii="Arial" w:hAnsi="Arial" w:eastAsia="Arial" w:cs="Arial"/>
          <w:color w:val="666666"/>
          <w:sz w:val="19"/>
          <w:szCs w:val="19"/>
        </w:rPr>
      </w:pPr>
      <w:r>
        <w:rPr>
          <w:rFonts w:eastAsia="Arial" w:cs="Arial" w:ascii="Arial" w:hAnsi="Arial"/>
          <w:color w:val="666666"/>
          <w:sz w:val="19"/>
          <w:szCs w:val="19"/>
        </w:rPr>
        <w:drawing>
          <wp:anchor behindDoc="1" distT="0" distB="0" distL="0" distR="0" simplePos="0" locked="0" layoutInCell="1" allowOverlap="1" relativeHeight="318">
            <wp:simplePos x="0" y="0"/>
            <wp:positionH relativeFrom="column">
              <wp:posOffset>-19050</wp:posOffset>
            </wp:positionH>
            <wp:positionV relativeFrom="paragraph">
              <wp:posOffset>-3160395</wp:posOffset>
            </wp:positionV>
            <wp:extent cx="1619885" cy="2420620"/>
            <wp:effectExtent l="0" t="0" r="0" b="0"/>
            <wp:wrapNone/>
            <wp:docPr id="5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descr=""/>
                    <pic:cNvPicPr>
                      <a:picLocks noChangeAspect="1" noChangeArrowheads="1"/>
                    </pic:cNvPicPr>
                  </pic:nvPicPr>
                  <pic:blipFill>
                    <a:blip r:embed="rId124"/>
                    <a:stretch>
                      <a:fillRect/>
                    </a:stretch>
                  </pic:blipFill>
                  <pic:spPr bwMode="auto">
                    <a:xfrm>
                      <a:off x="0" y="0"/>
                      <a:ext cx="1619885" cy="2420620"/>
                    </a:xfrm>
                    <a:prstGeom prst="rect">
                      <a:avLst/>
                    </a:prstGeom>
                  </pic:spPr>
                </pic:pic>
              </a:graphicData>
            </a:graphic>
          </wp:anchor>
        </w:drawing>
      </w:r>
    </w:p>
    <w:p>
      <w:pPr>
        <w:pStyle w:val="Normal"/>
        <w:spacing w:lineRule="exact" w:line="372" w:before="0" w:after="0"/>
        <w:rPr>
          <w:rFonts w:ascii="Arial" w:hAnsi="Arial" w:eastAsia="Arial" w:cs="Arial"/>
          <w:color w:val="666666"/>
          <w:sz w:val="19"/>
          <w:szCs w:val="19"/>
        </w:rPr>
      </w:pPr>
      <w:r>
        <w:rPr>
          <w:rFonts w:eastAsia="Arial" w:cs="Arial" w:ascii="Arial" w:hAnsi="Arial"/>
          <w:color w:val="666666"/>
          <w:sz w:val="19"/>
          <w:szCs w:val="19"/>
        </w:rPr>
      </w:r>
    </w:p>
    <w:p>
      <w:pPr>
        <w:sectPr>
          <w:type w:val="continuous"/>
          <w:pgSz w:w="11906" w:h="16838"/>
          <w:pgMar w:left="880" w:right="879" w:header="0" w:top="749" w:footer="0" w:bottom="561" w:gutter="0"/>
          <w:cols w:num="2" w:equalWidth="false" w:sep="false">
            <w:col w:w="7070" w:space="460"/>
            <w:col w:w="2616"/>
          </w:cols>
          <w:formProt w:val="false"/>
          <w:textDirection w:val="lrTb"/>
          <w:docGrid w:type="default" w:linePitch="100" w:charSpace="4096"/>
        </w:sectPr>
      </w:pPr>
    </w:p>
    <w:p>
      <w:pPr>
        <w:pStyle w:val="Normal"/>
        <w:spacing w:before="0" w:after="0"/>
        <w:rPr/>
      </w:pPr>
      <w:r>
        <w:rPr>
          <w:rFonts w:eastAsia="Arial" w:cs="Arial" w:ascii="Arial" w:hAnsi="Arial"/>
          <w:color w:val="auto"/>
          <w:sz w:val="20"/>
          <w:szCs w:val="20"/>
        </w:rPr>
        <w:t>universities.</w:t>
      </w:r>
      <w:hyperlink w:anchor="page15">
        <w:r>
          <w:rPr>
            <w:rFonts w:eastAsia="Arial" w:cs="Arial" w:ascii="Arial" w:hAnsi="Arial"/>
            <w:color w:val="auto"/>
            <w:sz w:val="31"/>
            <w:szCs w:val="31"/>
            <w:vertAlign w:val="superscript"/>
          </w:rPr>
          <w:t>[6]</w:t>
        </w:r>
        <w:r>
          <w:rPr>
            <w:rFonts w:eastAsia="Arial" w:cs="Arial" w:ascii="Arial" w:hAnsi="Arial"/>
            <w:color w:val="auto"/>
            <w:sz w:val="20"/>
            <w:szCs w:val="20"/>
          </w:rPr>
          <w:t xml:space="preserve"> </w:t>
        </w:r>
      </w:hyperlink>
      <w:r>
        <w:rPr>
          <w:rFonts w:eastAsia="Arial" w:cs="Arial" w:ascii="Arial" w:hAnsi="Arial"/>
          <w:color w:val="auto"/>
          <w:sz w:val="20"/>
          <w:szCs w:val="20"/>
        </w:rPr>
        <w:t xml:space="preserve">During the High Middle Ages, </w:t>
      </w:r>
      <w:hyperlink r:id="rId125">
        <w:r>
          <w:rPr>
            <w:rFonts w:eastAsia="Arial" w:cs="Arial" w:ascii="Arial" w:hAnsi="Arial"/>
            <w:color w:val="auto"/>
            <w:sz w:val="20"/>
            <w:szCs w:val="20"/>
          </w:rPr>
          <w:t xml:space="preserve">Chartres Cathedral </w:t>
        </w:r>
      </w:hyperlink>
      <w:r>
        <w:rPr>
          <w:rFonts w:eastAsia="Arial" w:cs="Arial" w:ascii="Arial" w:hAnsi="Arial"/>
          <w:color w:val="auto"/>
          <w:sz w:val="20"/>
          <w:szCs w:val="20"/>
        </w:rPr>
        <w:t>operated the famous and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17">
            <wp:simplePos x="0" y="0"/>
            <wp:positionH relativeFrom="column">
              <wp:posOffset>2309495</wp:posOffset>
            </wp:positionH>
            <wp:positionV relativeFrom="paragraph">
              <wp:posOffset>-50165</wp:posOffset>
            </wp:positionV>
            <wp:extent cx="934085" cy="14605"/>
            <wp:effectExtent l="0" t="0" r="0" b="0"/>
            <wp:wrapNone/>
            <wp:docPr id="54"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5" descr=""/>
                    <pic:cNvPicPr>
                      <a:picLocks noChangeAspect="1" noChangeArrowheads="1"/>
                    </pic:cNvPicPr>
                  </pic:nvPicPr>
                  <pic:blipFill>
                    <a:blip r:embed="rId126"/>
                    <a:stretch>
                      <a:fillRect/>
                    </a:stretch>
                  </pic:blipFill>
                  <pic:spPr bwMode="auto">
                    <a:xfrm>
                      <a:off x="0" y="0"/>
                      <a:ext cx="934085" cy="14605"/>
                    </a:xfrm>
                    <a:prstGeom prst="rect">
                      <a:avLst/>
                    </a:prstGeom>
                  </pic:spPr>
                </pic:pic>
              </a:graphicData>
            </a:graphic>
          </wp:anchor>
        </w:drawing>
      </w:r>
    </w:p>
    <w:p>
      <w:pPr>
        <w:pStyle w:val="Normal"/>
        <w:spacing w:lineRule="auto" w:line="362" w:before="0" w:after="0"/>
        <w:ind w:right="20" w:hanging="0"/>
        <w:jc w:val="both"/>
        <w:rPr/>
      </w:pPr>
      <w:r>
        <w:rPr>
          <w:rFonts w:eastAsia="Arial" w:cs="Arial" w:ascii="Arial" w:hAnsi="Arial"/>
          <w:color w:val="auto"/>
          <w:sz w:val="17"/>
          <w:szCs w:val="17"/>
        </w:rPr>
        <w:t xml:space="preserve">influential </w:t>
      </w:r>
      <w:hyperlink r:id="rId127">
        <w:r>
          <w:rPr>
            <w:rFonts w:eastAsia="Arial" w:cs="Arial" w:ascii="Arial" w:hAnsi="Arial"/>
            <w:color w:val="auto"/>
            <w:sz w:val="17"/>
            <w:szCs w:val="17"/>
          </w:rPr>
          <w:t xml:space="preserve">Chartres Cathedral School. </w:t>
        </w:r>
      </w:hyperlink>
      <w:r>
        <w:rPr>
          <w:rFonts w:eastAsia="Arial" w:cs="Arial" w:ascii="Arial" w:hAnsi="Arial"/>
          <w:color w:val="auto"/>
          <w:sz w:val="17"/>
          <w:szCs w:val="17"/>
        </w:rPr>
        <w:t xml:space="preserve">The medieval universities of Western Christendom were well-integrated across all of Western Europe, encouraged freedom of inquiry, and produced a great variety of fine scholars and natural philosophers, including </w:t>
      </w:r>
      <w:hyperlink r:id="rId128">
        <w:r>
          <w:rPr>
            <w:rFonts w:eastAsia="Arial" w:cs="Arial" w:ascii="Arial" w:hAnsi="Arial"/>
            <w:color w:val="auto"/>
            <w:sz w:val="17"/>
            <w:szCs w:val="17"/>
          </w:rPr>
          <w:t xml:space="preserve">Thomas Aquinas </w:t>
        </w:r>
      </w:hyperlink>
      <w:r>
        <w:rPr>
          <w:rFonts w:eastAsia="Arial" w:cs="Arial" w:ascii="Arial" w:hAnsi="Arial"/>
          <w:color w:val="auto"/>
          <w:sz w:val="17"/>
          <w:szCs w:val="17"/>
        </w:rPr>
        <w:t xml:space="preserve">of the </w:t>
      </w:r>
      <w:hyperlink r:id="rId129">
        <w:r>
          <w:rPr>
            <w:rFonts w:eastAsia="Arial" w:cs="Arial" w:ascii="Arial" w:hAnsi="Arial"/>
            <w:color w:val="auto"/>
            <w:sz w:val="17"/>
            <w:szCs w:val="17"/>
          </w:rPr>
          <w:t xml:space="preserve">University of Naples, </w:t>
        </w:r>
      </w:hyperlink>
      <w:hyperlink r:id="rId130">
        <w:r>
          <w:rPr>
            <w:rFonts w:eastAsia="Arial" w:cs="Arial" w:ascii="Arial" w:hAnsi="Arial"/>
            <w:color w:val="auto"/>
            <w:sz w:val="17"/>
            <w:szCs w:val="17"/>
          </w:rPr>
          <w:t xml:space="preserve">Robert Grosseteste </w:t>
        </w:r>
      </w:hyperlink>
      <w:r>
        <w:rPr>
          <w:rFonts w:eastAsia="Arial" w:cs="Arial" w:ascii="Arial" w:hAnsi="Arial"/>
          <w:color w:val="auto"/>
          <w:sz w:val="17"/>
          <w:szCs w:val="17"/>
        </w:rPr>
        <w:t xml:space="preserve">of the </w:t>
      </w:r>
      <w:hyperlink r:id="rId131">
        <w:r>
          <w:rPr>
            <w:rFonts w:eastAsia="Arial" w:cs="Arial" w:ascii="Arial" w:hAnsi="Arial"/>
            <w:color w:val="auto"/>
            <w:sz w:val="17"/>
            <w:szCs w:val="17"/>
          </w:rPr>
          <w:t xml:space="preserve">University of Oxford, </w:t>
        </w:r>
      </w:hyperlink>
      <w:r>
        <w:rPr>
          <w:rFonts w:eastAsia="Arial" w:cs="Arial" w:ascii="Arial" w:hAnsi="Arial"/>
          <w:color w:val="auto"/>
          <w:sz w:val="17"/>
          <w:szCs w:val="17"/>
        </w:rPr>
        <w:t>an early expositor of a systematic</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15">
            <wp:simplePos x="0" y="0"/>
            <wp:positionH relativeFrom="column">
              <wp:posOffset>-5715</wp:posOffset>
            </wp:positionH>
            <wp:positionV relativeFrom="paragraph">
              <wp:posOffset>-23495</wp:posOffset>
            </wp:positionV>
            <wp:extent cx="4660265" cy="14605"/>
            <wp:effectExtent l="0" t="0" r="0" b="0"/>
            <wp:wrapNone/>
            <wp:docPr id="5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7" descr=""/>
                    <pic:cNvPicPr>
                      <a:picLocks noChangeAspect="1" noChangeArrowheads="1"/>
                    </pic:cNvPicPr>
                  </pic:nvPicPr>
                  <pic:blipFill>
                    <a:blip r:embed="rId132"/>
                    <a:stretch>
                      <a:fillRect/>
                    </a:stretch>
                  </pic:blipFill>
                  <pic:spPr bwMode="auto">
                    <a:xfrm>
                      <a:off x="0" y="0"/>
                      <a:ext cx="4660265" cy="14605"/>
                    </a:xfrm>
                    <a:prstGeom prst="rect">
                      <a:avLst/>
                    </a:prstGeom>
                  </pic:spPr>
                </pic:pic>
              </a:graphicData>
            </a:graphic>
          </wp:anchor>
        </w:drawing>
        <w:drawing>
          <wp:anchor behindDoc="1" distT="0" distB="0" distL="0" distR="0" simplePos="0" locked="0" layoutInCell="1" allowOverlap="1" relativeHeight="316">
            <wp:simplePos x="0" y="0"/>
            <wp:positionH relativeFrom="column">
              <wp:posOffset>555625</wp:posOffset>
            </wp:positionH>
            <wp:positionV relativeFrom="paragraph">
              <wp:posOffset>-424180</wp:posOffset>
            </wp:positionV>
            <wp:extent cx="1353185" cy="14605"/>
            <wp:effectExtent l="0" t="0" r="0" b="0"/>
            <wp:wrapNone/>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
                    <pic:cNvPicPr>
                      <a:picLocks noChangeAspect="1" noChangeArrowheads="1"/>
                    </pic:cNvPicPr>
                  </pic:nvPicPr>
                  <pic:blipFill>
                    <a:blip r:embed="rId133"/>
                    <a:stretch>
                      <a:fillRect/>
                    </a:stretch>
                  </pic:blipFill>
                  <pic:spPr bwMode="auto">
                    <a:xfrm>
                      <a:off x="0" y="0"/>
                      <a:ext cx="1353185" cy="14605"/>
                    </a:xfrm>
                    <a:prstGeom prst="rect">
                      <a:avLst/>
                    </a:prstGeom>
                  </pic:spPr>
                </pic:pic>
              </a:graphicData>
            </a:graphic>
          </wp:anchor>
        </w:drawing>
      </w:r>
    </w:p>
    <w:p>
      <w:pPr>
        <w:pStyle w:val="Normal"/>
        <w:spacing w:lineRule="auto" w:line="264" w:before="0" w:after="0"/>
        <w:ind w:right="20" w:hanging="0"/>
        <w:rPr/>
      </w:pPr>
      <w:r>
        <w:rPr>
          <w:rFonts w:eastAsia="Arial" w:cs="Arial" w:ascii="Arial" w:hAnsi="Arial"/>
          <w:color w:val="auto"/>
          <w:sz w:val="19"/>
          <w:szCs w:val="19"/>
        </w:rPr>
        <w:t>method of scientific experimentation,</w:t>
      </w:r>
      <w:hyperlink w:anchor="page15">
        <w:r>
          <w:rPr>
            <w:rFonts w:eastAsia="Arial" w:cs="Arial" w:ascii="Arial" w:hAnsi="Arial"/>
            <w:color w:val="auto"/>
            <w:sz w:val="30"/>
            <w:szCs w:val="30"/>
            <w:vertAlign w:val="superscript"/>
          </w:rPr>
          <w:t>[12]</w:t>
        </w:r>
        <w:r>
          <w:rPr>
            <w:rFonts w:eastAsia="Arial" w:cs="Arial" w:ascii="Arial" w:hAnsi="Arial"/>
            <w:color w:val="auto"/>
            <w:sz w:val="19"/>
            <w:szCs w:val="19"/>
          </w:rPr>
          <w:t xml:space="preserve"> </w:t>
        </w:r>
      </w:hyperlink>
      <w:r>
        <w:rPr>
          <w:rFonts w:eastAsia="Arial" w:cs="Arial" w:ascii="Arial" w:hAnsi="Arial"/>
          <w:color w:val="auto"/>
          <w:sz w:val="19"/>
          <w:szCs w:val="19"/>
        </w:rPr>
        <w:t xml:space="preserve">and Saint </w:t>
      </w:r>
      <w:hyperlink r:id="rId134">
        <w:r>
          <w:rPr>
            <w:rFonts w:eastAsia="Arial" w:cs="Arial" w:ascii="Arial" w:hAnsi="Arial"/>
            <w:color w:val="auto"/>
            <w:sz w:val="19"/>
            <w:szCs w:val="19"/>
          </w:rPr>
          <w:t xml:space="preserve">Albert the Great, </w:t>
        </w:r>
      </w:hyperlink>
      <w:r>
        <w:rPr>
          <w:rFonts w:eastAsia="Arial" w:cs="Arial" w:ascii="Arial" w:hAnsi="Arial"/>
          <w:color w:val="auto"/>
          <w:sz w:val="19"/>
          <w:szCs w:val="19"/>
        </w:rPr>
        <w:t>a pioneer of biological field research.</w:t>
      </w:r>
      <w:hyperlink w:anchor="page15">
        <w:r>
          <w:rPr>
            <w:rFonts w:eastAsia="Arial" w:cs="Arial" w:ascii="Arial" w:hAnsi="Arial"/>
            <w:color w:val="auto"/>
            <w:sz w:val="30"/>
            <w:szCs w:val="30"/>
            <w:vertAlign w:val="superscript"/>
          </w:rPr>
          <w:t>[13]</w:t>
        </w:r>
        <w:r>
          <w:rPr>
            <w:rFonts w:eastAsia="Arial" w:cs="Arial" w:ascii="Arial" w:hAnsi="Arial"/>
            <w:color w:val="auto"/>
            <w:sz w:val="19"/>
            <w:szCs w:val="19"/>
          </w:rPr>
          <w:t xml:space="preserve"> </w:t>
        </w:r>
      </w:hyperlink>
      <w:r>
        <w:rPr>
          <w:rFonts w:eastAsia="Arial" w:cs="Arial" w:ascii="Arial" w:hAnsi="Arial"/>
          <w:color w:val="auto"/>
          <w:sz w:val="19"/>
          <w:szCs w:val="19"/>
        </w:rPr>
        <w:t xml:space="preserve">Founded in 1088, the </w:t>
      </w:r>
      <w:hyperlink r:id="rId135">
        <w:r>
          <w:rPr>
            <w:rFonts w:eastAsia="Arial" w:cs="Arial" w:ascii="Arial" w:hAnsi="Arial"/>
            <w:color w:val="auto"/>
            <w:sz w:val="19"/>
            <w:szCs w:val="19"/>
          </w:rPr>
          <w:t xml:space="preserve">University of Bologne </w:t>
        </w:r>
      </w:hyperlink>
      <w:r>
        <w:rPr>
          <w:rFonts w:eastAsia="Arial" w:cs="Arial" w:ascii="Arial" w:hAnsi="Arial"/>
          <w:color w:val="auto"/>
          <w:sz w:val="19"/>
          <w:szCs w:val="19"/>
        </w:rPr>
        <w:t>is considered the first, and the oldest continually operating university.</w:t>
      </w:r>
      <w:hyperlink w:anchor="page15">
        <w:r>
          <w:rPr>
            <w:rFonts w:eastAsia="Arial" w:cs="Arial" w:ascii="Arial" w:hAnsi="Arial"/>
            <w:color w:val="auto"/>
            <w:sz w:val="30"/>
            <w:szCs w:val="30"/>
            <w:vertAlign w:val="superscript"/>
          </w:rPr>
          <w:t>[14]</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13">
            <wp:simplePos x="0" y="0"/>
            <wp:positionH relativeFrom="column">
              <wp:posOffset>174625</wp:posOffset>
            </wp:positionH>
            <wp:positionV relativeFrom="paragraph">
              <wp:posOffset>-116205</wp:posOffset>
            </wp:positionV>
            <wp:extent cx="1105535" cy="14605"/>
            <wp:effectExtent l="0" t="0" r="0" b="0"/>
            <wp:wrapNone/>
            <wp:docPr id="57"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9" descr=""/>
                    <pic:cNvPicPr>
                      <a:picLocks noChangeAspect="1" noChangeArrowheads="1"/>
                    </pic:cNvPicPr>
                  </pic:nvPicPr>
                  <pic:blipFill>
                    <a:blip r:embed="rId136"/>
                    <a:stretch>
                      <a:fillRect/>
                    </a:stretch>
                  </pic:blipFill>
                  <pic:spPr bwMode="auto">
                    <a:xfrm>
                      <a:off x="0" y="0"/>
                      <a:ext cx="1105535" cy="14605"/>
                    </a:xfrm>
                    <a:prstGeom prst="rect">
                      <a:avLst/>
                    </a:prstGeom>
                  </pic:spPr>
                </pic:pic>
              </a:graphicData>
            </a:graphic>
          </wp:anchor>
        </w:drawing>
        <w:drawing>
          <wp:anchor behindDoc="1" distT="0" distB="0" distL="0" distR="0" simplePos="0" locked="0" layoutInCell="1" allowOverlap="1" relativeHeight="314">
            <wp:simplePos x="0" y="0"/>
            <wp:positionH relativeFrom="column">
              <wp:posOffset>2576195</wp:posOffset>
            </wp:positionH>
            <wp:positionV relativeFrom="paragraph">
              <wp:posOffset>-316865</wp:posOffset>
            </wp:positionV>
            <wp:extent cx="819785" cy="14605"/>
            <wp:effectExtent l="0" t="0" r="0" b="0"/>
            <wp:wrapNone/>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
                    <pic:cNvPicPr>
                      <a:picLocks noChangeAspect="1" noChangeArrowheads="1"/>
                    </pic:cNvPicPr>
                  </pic:nvPicPr>
                  <pic:blipFill>
                    <a:blip r:embed="rId137"/>
                    <a:stretch>
                      <a:fillRect/>
                    </a:stretch>
                  </pic:blipFill>
                  <pic:spPr bwMode="auto">
                    <a:xfrm>
                      <a:off x="0" y="0"/>
                      <a:ext cx="819785" cy="14605"/>
                    </a:xfrm>
                    <a:prstGeom prst="rect">
                      <a:avLst/>
                    </a:prstGeom>
                  </pic:spPr>
                </pic:pic>
              </a:graphicData>
            </a:graphic>
          </wp:anchor>
        </w:drawing>
      </w:r>
    </w:p>
    <w:p>
      <w:pPr>
        <w:pStyle w:val="Normal"/>
        <w:spacing w:lineRule="exact" w:line="8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36" w:before="0" w:after="0"/>
        <w:ind w:right="20" w:hanging="0"/>
        <w:jc w:val="both"/>
        <w:rPr/>
      </w:pPr>
      <w:r>
        <w:rPr>
          <w:rFonts w:eastAsia="Arial" w:cs="Arial" w:ascii="Arial" w:hAnsi="Arial"/>
          <w:color w:val="auto"/>
          <w:sz w:val="20"/>
          <w:szCs w:val="20"/>
        </w:rPr>
        <w:t xml:space="preserve">Elsewhere during the Middle Ages, </w:t>
      </w:r>
      <w:hyperlink r:id="rId138">
        <w:r>
          <w:rPr>
            <w:rFonts w:eastAsia="Arial" w:cs="Arial" w:ascii="Arial" w:hAnsi="Arial"/>
            <w:color w:val="auto"/>
            <w:sz w:val="20"/>
            <w:szCs w:val="20"/>
          </w:rPr>
          <w:t xml:space="preserve">Islamic science </w:t>
        </w:r>
      </w:hyperlink>
      <w:r>
        <w:rPr>
          <w:rFonts w:eastAsia="Arial" w:cs="Arial" w:ascii="Arial" w:hAnsi="Arial"/>
          <w:color w:val="auto"/>
          <w:sz w:val="20"/>
          <w:szCs w:val="20"/>
        </w:rPr>
        <w:t xml:space="preserve">and </w:t>
      </w:r>
      <w:hyperlink r:id="rId139">
        <w:r>
          <w:rPr>
            <w:rFonts w:eastAsia="Arial" w:cs="Arial" w:ascii="Arial" w:hAnsi="Arial"/>
            <w:color w:val="auto"/>
            <w:sz w:val="20"/>
            <w:szCs w:val="20"/>
          </w:rPr>
          <w:t xml:space="preserve">mathematics </w:t>
        </w:r>
      </w:hyperlink>
      <w:r>
        <w:rPr>
          <w:rFonts w:eastAsia="Arial" w:cs="Arial" w:ascii="Arial" w:hAnsi="Arial"/>
          <w:color w:val="auto"/>
          <w:sz w:val="20"/>
          <w:szCs w:val="20"/>
        </w:rPr>
        <w:t xml:space="preserve">flourished under the Islamic </w:t>
      </w:r>
      <w:hyperlink r:id="rId140">
        <w:r>
          <w:rPr>
            <w:rFonts w:eastAsia="Arial" w:cs="Arial" w:ascii="Arial" w:hAnsi="Arial"/>
            <w:color w:val="auto"/>
            <w:sz w:val="20"/>
            <w:szCs w:val="20"/>
          </w:rPr>
          <w:t xml:space="preserve">caliphate </w:t>
        </w:r>
      </w:hyperlink>
      <w:r>
        <w:rPr>
          <w:rFonts w:eastAsia="Arial" w:cs="Arial" w:ascii="Arial" w:hAnsi="Arial"/>
          <w:color w:val="auto"/>
          <w:sz w:val="20"/>
          <w:szCs w:val="20"/>
        </w:rPr>
        <w:t xml:space="preserve">which was </w:t>
      </w:r>
      <w:hyperlink r:id="rId141">
        <w:r>
          <w:rPr>
            <w:rFonts w:eastAsia="Arial" w:cs="Arial" w:ascii="Arial" w:hAnsi="Arial"/>
            <w:color w:val="auto"/>
            <w:sz w:val="20"/>
            <w:szCs w:val="20"/>
          </w:rPr>
          <w:t>established across the Middle East, extending from the Iberian Peninsula in the west to the Indus in the east and to the Almoravid</w:t>
        </w:r>
      </w:hyperlink>
      <w:r>
        <w:rPr>
          <w:rFonts w:eastAsia="Arial" w:cs="Arial" w:ascii="Arial" w:hAnsi="Arial"/>
          <w:color w:val="auto"/>
          <w:sz w:val="20"/>
          <w:szCs w:val="20"/>
        </w:rPr>
        <w:t xml:space="preserve"> </w:t>
      </w:r>
      <w:hyperlink r:id="rId142">
        <w:r>
          <w:rPr>
            <w:rFonts w:eastAsia="Arial" w:cs="Arial" w:ascii="Arial" w:hAnsi="Arial"/>
            <w:color w:val="auto"/>
            <w:sz w:val="20"/>
            <w:szCs w:val="20"/>
          </w:rPr>
          <w:t xml:space="preserve">Dynasty and </w:t>
        </w:r>
      </w:hyperlink>
      <w:hyperlink r:id="rId143">
        <w:r>
          <w:rPr>
            <w:rFonts w:eastAsia="Arial" w:cs="Arial" w:ascii="Arial" w:hAnsi="Arial"/>
            <w:color w:val="auto"/>
            <w:sz w:val="20"/>
            <w:szCs w:val="20"/>
          </w:rPr>
          <w:t xml:space="preserve">Mali Empire </w:t>
        </w:r>
      </w:hyperlink>
      <w:hyperlink r:id="rId144">
        <w:r>
          <w:rPr>
            <w:rFonts w:eastAsia="Arial" w:cs="Arial" w:ascii="Arial" w:hAnsi="Arial"/>
            <w:color w:val="auto"/>
            <w:sz w:val="20"/>
            <w:szCs w:val="20"/>
          </w:rPr>
          <w:t>in the south.</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07">
            <wp:simplePos x="0" y="0"/>
            <wp:positionH relativeFrom="column">
              <wp:posOffset>-5715</wp:posOffset>
            </wp:positionH>
            <wp:positionV relativeFrom="paragraph">
              <wp:posOffset>-70485</wp:posOffset>
            </wp:positionV>
            <wp:extent cx="1286510" cy="14605"/>
            <wp:effectExtent l="0" t="0" r="0" b="0"/>
            <wp:wrapNone/>
            <wp:docPr id="59"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5" descr=""/>
                    <pic:cNvPicPr>
                      <a:picLocks noChangeAspect="1" noChangeArrowheads="1"/>
                    </pic:cNvPicPr>
                  </pic:nvPicPr>
                  <pic:blipFill>
                    <a:blip r:embed="rId145"/>
                    <a:stretch>
                      <a:fillRect/>
                    </a:stretch>
                  </pic:blipFill>
                  <pic:spPr bwMode="auto">
                    <a:xfrm>
                      <a:off x="0" y="0"/>
                      <a:ext cx="1286510" cy="14605"/>
                    </a:xfrm>
                    <a:prstGeom prst="rect">
                      <a:avLst/>
                    </a:prstGeom>
                  </pic:spPr>
                </pic:pic>
              </a:graphicData>
            </a:graphic>
          </wp:anchor>
        </w:drawing>
        <w:drawing>
          <wp:anchor behindDoc="1" distT="0" distB="0" distL="0" distR="0" simplePos="0" locked="0" layoutInCell="1" allowOverlap="1" relativeHeight="308">
            <wp:simplePos x="0" y="0"/>
            <wp:positionH relativeFrom="column">
              <wp:posOffset>5902325</wp:posOffset>
            </wp:positionH>
            <wp:positionV relativeFrom="paragraph">
              <wp:posOffset>-270510</wp:posOffset>
            </wp:positionV>
            <wp:extent cx="542925" cy="14605"/>
            <wp:effectExtent l="0" t="0" r="0" b="0"/>
            <wp:wrapNone/>
            <wp:docPr id="60"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4" descr=""/>
                    <pic:cNvPicPr>
                      <a:picLocks noChangeAspect="1" noChangeArrowheads="1"/>
                    </pic:cNvPicPr>
                  </pic:nvPicPr>
                  <pic:blipFill>
                    <a:blip r:embed="rId146"/>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309">
            <wp:simplePos x="0" y="0"/>
            <wp:positionH relativeFrom="column">
              <wp:posOffset>4529455</wp:posOffset>
            </wp:positionH>
            <wp:positionV relativeFrom="paragraph">
              <wp:posOffset>-270510</wp:posOffset>
            </wp:positionV>
            <wp:extent cx="276225" cy="14605"/>
            <wp:effectExtent l="0" t="0" r="0" b="0"/>
            <wp:wrapNone/>
            <wp:docPr id="61"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3" descr=""/>
                    <pic:cNvPicPr>
                      <a:picLocks noChangeAspect="1" noChangeArrowheads="1"/>
                    </pic:cNvPicPr>
                  </pic:nvPicPr>
                  <pic:blipFill>
                    <a:blip r:embed="rId147"/>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310">
            <wp:simplePos x="0" y="0"/>
            <wp:positionH relativeFrom="column">
              <wp:posOffset>2747645</wp:posOffset>
            </wp:positionH>
            <wp:positionV relativeFrom="paragraph">
              <wp:posOffset>-270510</wp:posOffset>
            </wp:positionV>
            <wp:extent cx="857885" cy="14605"/>
            <wp:effectExtent l="0" t="0" r="0" b="0"/>
            <wp:wrapNone/>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
                    <pic:cNvPicPr>
                      <a:picLocks noChangeAspect="1" noChangeArrowheads="1"/>
                    </pic:cNvPicPr>
                  </pic:nvPicPr>
                  <pic:blipFill>
                    <a:blip r:embed="rId148"/>
                    <a:stretch>
                      <a:fillRect/>
                    </a:stretch>
                  </pic:blipFill>
                  <pic:spPr bwMode="auto">
                    <a:xfrm>
                      <a:off x="0" y="0"/>
                      <a:ext cx="857885" cy="14605"/>
                    </a:xfrm>
                    <a:prstGeom prst="rect">
                      <a:avLst/>
                    </a:prstGeom>
                  </pic:spPr>
                </pic:pic>
              </a:graphicData>
            </a:graphic>
          </wp:anchor>
        </w:drawing>
        <w:drawing>
          <wp:anchor behindDoc="1" distT="0" distB="0" distL="0" distR="0" simplePos="0" locked="0" layoutInCell="1" allowOverlap="1" relativeHeight="311">
            <wp:simplePos x="0" y="0"/>
            <wp:positionH relativeFrom="column">
              <wp:posOffset>5358765</wp:posOffset>
            </wp:positionH>
            <wp:positionV relativeFrom="paragraph">
              <wp:posOffset>-470535</wp:posOffset>
            </wp:positionV>
            <wp:extent cx="447675" cy="14605"/>
            <wp:effectExtent l="0" t="0" r="0" b="0"/>
            <wp:wrapNone/>
            <wp:docPr id="63"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1" descr=""/>
                    <pic:cNvPicPr>
                      <a:picLocks noChangeAspect="1" noChangeArrowheads="1"/>
                    </pic:cNvPicPr>
                  </pic:nvPicPr>
                  <pic:blipFill>
                    <a:blip r:embed="rId149"/>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312">
            <wp:simplePos x="0" y="0"/>
            <wp:positionH relativeFrom="column">
              <wp:posOffset>1976120</wp:posOffset>
            </wp:positionH>
            <wp:positionV relativeFrom="paragraph">
              <wp:posOffset>-470535</wp:posOffset>
            </wp:positionV>
            <wp:extent cx="1734185" cy="14605"/>
            <wp:effectExtent l="0" t="0" r="0" b="0"/>
            <wp:wrapNone/>
            <wp:docPr id="64"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0" descr=""/>
                    <pic:cNvPicPr>
                      <a:picLocks noChangeAspect="1" noChangeArrowheads="1"/>
                    </pic:cNvPicPr>
                  </pic:nvPicPr>
                  <pic:blipFill>
                    <a:blip r:embed="rId150"/>
                    <a:stretch>
                      <a:fillRect/>
                    </a:stretch>
                  </pic:blipFill>
                  <pic:spPr bwMode="auto">
                    <a:xfrm>
                      <a:off x="0" y="0"/>
                      <a:ext cx="1734185" cy="14605"/>
                    </a:xfrm>
                    <a:prstGeom prst="rect">
                      <a:avLst/>
                    </a:prstGeom>
                  </pic:spPr>
                </pic:pic>
              </a:graphicData>
            </a:graphic>
          </wp:anchor>
        </w:drawing>
      </w:r>
    </w:p>
    <w:p>
      <w:pPr>
        <w:pStyle w:val="Normal"/>
        <w:spacing w:lineRule="exact" w:line="13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74" w:before="0" w:after="0"/>
        <w:ind w:right="20" w:hanging="0"/>
        <w:jc w:val="both"/>
        <w:rPr/>
      </w:pPr>
      <w:hyperlink r:id="rId151">
        <w:r>
          <w:rPr>
            <w:rFonts w:eastAsia="Arial" w:cs="Arial" w:ascii="Arial" w:hAnsi="Arial"/>
            <w:color w:val="auto"/>
            <w:sz w:val="18"/>
            <w:szCs w:val="18"/>
          </w:rPr>
          <w:t xml:space="preserve">The Renaissance </w:t>
        </w:r>
      </w:hyperlink>
      <w:r>
        <w:rPr>
          <w:rFonts w:eastAsia="Arial" w:cs="Arial" w:ascii="Arial" w:hAnsi="Arial"/>
          <w:color w:val="auto"/>
          <w:sz w:val="18"/>
          <w:szCs w:val="18"/>
        </w:rPr>
        <w:t xml:space="preserve">in Europe ushered in a </w:t>
      </w:r>
      <w:hyperlink r:id="rId152">
        <w:r>
          <w:rPr>
            <w:rFonts w:eastAsia="Arial" w:cs="Arial" w:ascii="Arial" w:hAnsi="Arial"/>
            <w:color w:val="auto"/>
            <w:sz w:val="18"/>
            <w:szCs w:val="18"/>
          </w:rPr>
          <w:t xml:space="preserve">new age of scientific and intellectual inquiry </w:t>
        </w:r>
      </w:hyperlink>
      <w:r>
        <w:rPr>
          <w:rFonts w:eastAsia="Arial" w:cs="Arial" w:ascii="Arial" w:hAnsi="Arial"/>
          <w:color w:val="auto"/>
          <w:sz w:val="18"/>
          <w:szCs w:val="18"/>
        </w:rPr>
        <w:t xml:space="preserve">and appreciation of ancient Greek and Roman civilizations. Around 1450, </w:t>
      </w:r>
      <w:hyperlink r:id="rId153">
        <w:r>
          <w:rPr>
            <w:rFonts w:eastAsia="Arial" w:cs="Arial" w:ascii="Arial" w:hAnsi="Arial"/>
            <w:color w:val="auto"/>
            <w:sz w:val="18"/>
            <w:szCs w:val="18"/>
          </w:rPr>
          <w:t xml:space="preserve">Johannes Gutenberg </w:t>
        </w:r>
      </w:hyperlink>
      <w:r>
        <w:rPr>
          <w:rFonts w:eastAsia="Arial" w:cs="Arial" w:ascii="Arial" w:hAnsi="Arial"/>
          <w:color w:val="auto"/>
          <w:sz w:val="18"/>
          <w:szCs w:val="18"/>
        </w:rPr>
        <w:t xml:space="preserve">developed a printing press, which allowed works of literature to spread more quickly. The European Age of Empires saw European ideas of education in philosophy, religion, arts and sciences spread </w:t>
      </w:r>
      <w:hyperlink r:id="rId154">
        <w:r>
          <w:rPr>
            <w:rFonts w:eastAsia="Arial" w:cs="Arial" w:ascii="Arial" w:hAnsi="Arial"/>
            <w:color w:val="auto"/>
            <w:sz w:val="18"/>
            <w:szCs w:val="18"/>
          </w:rPr>
          <w:t>out across the globe. Missionaries and scholars also brought back new ideas from other civilizations – as with the Jesuit China</w:t>
        </w:r>
      </w:hyperlink>
      <w:r>
        <w:rPr>
          <w:rFonts w:eastAsia="Arial" w:cs="Arial" w:ascii="Arial" w:hAnsi="Arial"/>
          <w:color w:val="auto"/>
          <w:sz w:val="18"/>
          <w:szCs w:val="18"/>
        </w:rPr>
        <w:t xml:space="preserve"> </w:t>
      </w:r>
      <w:hyperlink r:id="rId155">
        <w:r>
          <w:rPr>
            <w:rFonts w:eastAsia="Arial" w:cs="Arial" w:ascii="Arial" w:hAnsi="Arial"/>
            <w:color w:val="auto"/>
            <w:sz w:val="18"/>
            <w:szCs w:val="18"/>
          </w:rPr>
          <w:t>missions who played a significant role in the transmission of knowledge, science, and culture between China and Europe,</w:t>
        </w:r>
      </w:hyperlink>
      <w:r>
        <w:rPr>
          <w:rFonts w:eastAsia="Arial" w:cs="Arial" w:ascii="Arial" w:hAnsi="Arial"/>
          <w:color w:val="auto"/>
          <w:sz w:val="18"/>
          <w:szCs w:val="18"/>
        </w:rPr>
        <w:t xml:space="preserve"> translating works from Europe like </w:t>
      </w:r>
      <w:hyperlink r:id="rId156">
        <w:r>
          <w:rPr>
            <w:rFonts w:eastAsia="Arial" w:cs="Arial" w:ascii="Arial" w:hAnsi="Arial"/>
            <w:color w:val="auto"/>
            <w:sz w:val="18"/>
            <w:szCs w:val="18"/>
          </w:rPr>
          <w:t xml:space="preserve">Euclid's Elements </w:t>
        </w:r>
      </w:hyperlink>
      <w:r>
        <w:rPr>
          <w:rFonts w:eastAsia="Arial" w:cs="Arial" w:ascii="Arial" w:hAnsi="Arial"/>
          <w:color w:val="auto"/>
          <w:sz w:val="18"/>
          <w:szCs w:val="18"/>
        </w:rPr>
        <w:t xml:space="preserve">for Chinese scholars and the thoughts of </w:t>
      </w:r>
      <w:hyperlink r:id="rId157">
        <w:r>
          <w:rPr>
            <w:rFonts w:eastAsia="Arial" w:cs="Arial" w:ascii="Arial" w:hAnsi="Arial"/>
            <w:color w:val="auto"/>
            <w:sz w:val="18"/>
            <w:szCs w:val="18"/>
          </w:rPr>
          <w:t xml:space="preserve">Confucius </w:t>
        </w:r>
      </w:hyperlink>
      <w:r>
        <w:rPr>
          <w:rFonts w:eastAsia="Arial" w:cs="Arial" w:ascii="Arial" w:hAnsi="Arial"/>
          <w:color w:val="auto"/>
          <w:sz w:val="18"/>
          <w:szCs w:val="18"/>
        </w:rPr>
        <w:t xml:space="preserve">for European audiences. </w:t>
      </w:r>
      <w:hyperlink r:id="rId158">
        <w:r>
          <w:rPr>
            <w:rFonts w:eastAsia="Arial" w:cs="Arial" w:ascii="Arial" w:hAnsi="Arial"/>
            <w:color w:val="auto"/>
            <w:sz w:val="18"/>
            <w:szCs w:val="18"/>
          </w:rPr>
          <w:t xml:space="preserve">The Enlightenment </w:t>
        </w:r>
      </w:hyperlink>
      <w:r>
        <w:rPr>
          <w:rFonts w:eastAsia="Arial" w:cs="Arial" w:ascii="Arial" w:hAnsi="Arial"/>
          <w:color w:val="auto"/>
          <w:sz w:val="18"/>
          <w:szCs w:val="18"/>
        </w:rPr>
        <w:t>saw the emergence of a more secular educational outlook in Europe.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99">
            <wp:simplePos x="0" y="0"/>
            <wp:positionH relativeFrom="column">
              <wp:posOffset>-5715</wp:posOffset>
            </wp:positionH>
            <wp:positionV relativeFrom="paragraph">
              <wp:posOffset>-79375</wp:posOffset>
            </wp:positionV>
            <wp:extent cx="953135" cy="14605"/>
            <wp:effectExtent l="0" t="0" r="0" b="0"/>
            <wp:wrapNone/>
            <wp:docPr id="6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73" descr=""/>
                    <pic:cNvPicPr>
                      <a:picLocks noChangeAspect="1" noChangeArrowheads="1"/>
                    </pic:cNvPicPr>
                  </pic:nvPicPr>
                  <pic:blipFill>
                    <a:blip r:embed="rId159"/>
                    <a:stretch>
                      <a:fillRect/>
                    </a:stretch>
                  </pic:blipFill>
                  <pic:spPr bwMode="auto">
                    <a:xfrm>
                      <a:off x="0" y="0"/>
                      <a:ext cx="953135" cy="14605"/>
                    </a:xfrm>
                    <a:prstGeom prst="rect">
                      <a:avLst/>
                    </a:prstGeom>
                  </pic:spPr>
                </pic:pic>
              </a:graphicData>
            </a:graphic>
          </wp:anchor>
        </w:drawing>
        <w:drawing>
          <wp:anchor behindDoc="1" distT="0" distB="0" distL="0" distR="0" simplePos="0" locked="0" layoutInCell="1" allowOverlap="1" relativeHeight="300">
            <wp:simplePos x="0" y="0"/>
            <wp:positionH relativeFrom="column">
              <wp:posOffset>4701540</wp:posOffset>
            </wp:positionH>
            <wp:positionV relativeFrom="paragraph">
              <wp:posOffset>-279400</wp:posOffset>
            </wp:positionV>
            <wp:extent cx="504825" cy="14605"/>
            <wp:effectExtent l="0" t="0" r="0" b="0"/>
            <wp:wrapNone/>
            <wp:docPr id="6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72" descr=""/>
                    <pic:cNvPicPr>
                      <a:picLocks noChangeAspect="1" noChangeArrowheads="1"/>
                    </pic:cNvPicPr>
                  </pic:nvPicPr>
                  <pic:blipFill>
                    <a:blip r:embed="rId160"/>
                    <a:stretch>
                      <a:fillRect/>
                    </a:stretch>
                  </pic:blipFill>
                  <pic:spPr bwMode="auto">
                    <a:xfrm>
                      <a:off x="0" y="0"/>
                      <a:ext cx="504825" cy="14605"/>
                    </a:xfrm>
                    <a:prstGeom prst="rect">
                      <a:avLst/>
                    </a:prstGeom>
                  </pic:spPr>
                </pic:pic>
              </a:graphicData>
            </a:graphic>
          </wp:anchor>
        </w:drawing>
        <w:drawing>
          <wp:anchor behindDoc="1" distT="0" distB="0" distL="0" distR="0" simplePos="0" locked="0" layoutInCell="1" allowOverlap="1" relativeHeight="301">
            <wp:simplePos x="0" y="0"/>
            <wp:positionH relativeFrom="column">
              <wp:posOffset>1756410</wp:posOffset>
            </wp:positionH>
            <wp:positionV relativeFrom="paragraph">
              <wp:posOffset>-279400</wp:posOffset>
            </wp:positionV>
            <wp:extent cx="886460" cy="14605"/>
            <wp:effectExtent l="0" t="0" r="0" b="0"/>
            <wp:wrapNone/>
            <wp:docPr id="6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1" descr=""/>
                    <pic:cNvPicPr>
                      <a:picLocks noChangeAspect="1" noChangeArrowheads="1"/>
                    </pic:cNvPicPr>
                  </pic:nvPicPr>
                  <pic:blipFill>
                    <a:blip r:embed="rId161"/>
                    <a:stretch>
                      <a:fillRect/>
                    </a:stretch>
                  </pic:blipFill>
                  <pic:spPr bwMode="auto">
                    <a:xfrm>
                      <a:off x="0" y="0"/>
                      <a:ext cx="886460" cy="14605"/>
                    </a:xfrm>
                    <a:prstGeom prst="rect">
                      <a:avLst/>
                    </a:prstGeom>
                  </pic:spPr>
                </pic:pic>
              </a:graphicData>
            </a:graphic>
          </wp:anchor>
        </w:drawing>
        <w:drawing>
          <wp:anchor behindDoc="1" distT="0" distB="0" distL="0" distR="0" simplePos="0" locked="0" layoutInCell="1" allowOverlap="1" relativeHeight="302">
            <wp:simplePos x="0" y="0"/>
            <wp:positionH relativeFrom="column">
              <wp:posOffset>-5715</wp:posOffset>
            </wp:positionH>
            <wp:positionV relativeFrom="paragraph">
              <wp:posOffset>-479425</wp:posOffset>
            </wp:positionV>
            <wp:extent cx="438150" cy="14605"/>
            <wp:effectExtent l="0" t="0" r="0" b="0"/>
            <wp:wrapNone/>
            <wp:docPr id="68"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0" descr=""/>
                    <pic:cNvPicPr>
                      <a:picLocks noChangeAspect="1" noChangeArrowheads="1"/>
                    </pic:cNvPicPr>
                  </pic:nvPicPr>
                  <pic:blipFill>
                    <a:blip r:embed="rId162"/>
                    <a:stretch>
                      <a:fillRect/>
                    </a:stretch>
                  </pic:blipFill>
                  <pic:spPr bwMode="auto">
                    <a:xfrm>
                      <a:off x="0" y="0"/>
                      <a:ext cx="438150" cy="14605"/>
                    </a:xfrm>
                    <a:prstGeom prst="rect">
                      <a:avLst/>
                    </a:prstGeom>
                  </pic:spPr>
                </pic:pic>
              </a:graphicData>
            </a:graphic>
          </wp:anchor>
        </w:drawing>
        <w:drawing>
          <wp:anchor behindDoc="1" distT="0" distB="0" distL="0" distR="0" simplePos="0" locked="0" layoutInCell="1" allowOverlap="1" relativeHeight="303">
            <wp:simplePos x="0" y="0"/>
            <wp:positionH relativeFrom="column">
              <wp:posOffset>5825490</wp:posOffset>
            </wp:positionH>
            <wp:positionV relativeFrom="paragraph">
              <wp:posOffset>-679450</wp:posOffset>
            </wp:positionV>
            <wp:extent cx="619125" cy="14605"/>
            <wp:effectExtent l="0" t="0" r="0" b="0"/>
            <wp:wrapNone/>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
                    <pic:cNvPicPr>
                      <a:picLocks noChangeAspect="1" noChangeArrowheads="1"/>
                    </pic:cNvPicPr>
                  </pic:nvPicPr>
                  <pic:blipFill>
                    <a:blip r:embed="rId163"/>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304">
            <wp:simplePos x="0" y="0"/>
            <wp:positionH relativeFrom="column">
              <wp:posOffset>1794510</wp:posOffset>
            </wp:positionH>
            <wp:positionV relativeFrom="paragraph">
              <wp:posOffset>-1079500</wp:posOffset>
            </wp:positionV>
            <wp:extent cx="1010285" cy="14605"/>
            <wp:effectExtent l="0" t="0" r="0" b="0"/>
            <wp:wrapNone/>
            <wp:docPr id="70"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8" descr=""/>
                    <pic:cNvPicPr>
                      <a:picLocks noChangeAspect="1" noChangeArrowheads="1"/>
                    </pic:cNvPicPr>
                  </pic:nvPicPr>
                  <pic:blipFill>
                    <a:blip r:embed="rId164"/>
                    <a:stretch>
                      <a:fillRect/>
                    </a:stretch>
                  </pic:blipFill>
                  <pic:spPr bwMode="auto">
                    <a:xfrm>
                      <a:off x="0" y="0"/>
                      <a:ext cx="1010285" cy="14605"/>
                    </a:xfrm>
                    <a:prstGeom prst="rect">
                      <a:avLst/>
                    </a:prstGeom>
                  </pic:spPr>
                </pic:pic>
              </a:graphicData>
            </a:graphic>
          </wp:anchor>
        </w:drawing>
        <w:drawing>
          <wp:anchor behindDoc="1" distT="0" distB="0" distL="0" distR="0" simplePos="0" locked="0" layoutInCell="1" allowOverlap="1" relativeHeight="305">
            <wp:simplePos x="0" y="0"/>
            <wp:positionH relativeFrom="column">
              <wp:posOffset>2109470</wp:posOffset>
            </wp:positionH>
            <wp:positionV relativeFrom="paragraph">
              <wp:posOffset>-1280160</wp:posOffset>
            </wp:positionV>
            <wp:extent cx="2306320" cy="14605"/>
            <wp:effectExtent l="0" t="0" r="0" b="0"/>
            <wp:wrapNone/>
            <wp:docPr id="71"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67" descr=""/>
                    <pic:cNvPicPr>
                      <a:picLocks noChangeAspect="1" noChangeArrowheads="1"/>
                    </pic:cNvPicPr>
                  </pic:nvPicPr>
                  <pic:blipFill>
                    <a:blip r:embed="rId165"/>
                    <a:stretch>
                      <a:fillRect/>
                    </a:stretch>
                  </pic:blipFill>
                  <pic:spPr bwMode="auto">
                    <a:xfrm>
                      <a:off x="0" y="0"/>
                      <a:ext cx="2306320" cy="14605"/>
                    </a:xfrm>
                    <a:prstGeom prst="rect">
                      <a:avLst/>
                    </a:prstGeom>
                  </pic:spPr>
                </pic:pic>
              </a:graphicData>
            </a:graphic>
          </wp:anchor>
        </w:drawing>
        <w:drawing>
          <wp:anchor behindDoc="1" distT="0" distB="0" distL="0" distR="0" simplePos="0" locked="0" layoutInCell="1" allowOverlap="1" relativeHeight="306">
            <wp:simplePos x="0" y="0"/>
            <wp:positionH relativeFrom="column">
              <wp:posOffset>-5715</wp:posOffset>
            </wp:positionH>
            <wp:positionV relativeFrom="paragraph">
              <wp:posOffset>-1280160</wp:posOffset>
            </wp:positionV>
            <wp:extent cx="848360" cy="14605"/>
            <wp:effectExtent l="0" t="0" r="0" b="0"/>
            <wp:wrapNone/>
            <wp:docPr id="72"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6" descr=""/>
                    <pic:cNvPicPr>
                      <a:picLocks noChangeAspect="1" noChangeArrowheads="1"/>
                    </pic:cNvPicPr>
                  </pic:nvPicPr>
                  <pic:blipFill>
                    <a:blip r:embed="rId166"/>
                    <a:stretch>
                      <a:fillRect/>
                    </a:stretch>
                  </pic:blipFill>
                  <pic:spPr bwMode="auto">
                    <a:xfrm>
                      <a:off x="0" y="0"/>
                      <a:ext cx="848360" cy="14605"/>
                    </a:xfrm>
                    <a:prstGeom prst="rect">
                      <a:avLst/>
                    </a:prstGeom>
                  </pic:spPr>
                </pic:pic>
              </a:graphicData>
            </a:graphic>
          </wp:anchor>
        </w:drawing>
      </w:r>
    </w:p>
    <w:p>
      <w:pPr>
        <w:pStyle w:val="Normal"/>
        <w:spacing w:lineRule="exact" w:line="123"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ind w:right="20" w:hanging="0"/>
        <w:jc w:val="both"/>
        <w:rPr/>
      </w:pPr>
      <w:r>
        <w:rPr>
          <w:rFonts w:eastAsia="Arial" w:cs="Arial" w:ascii="Arial" w:hAnsi="Arial"/>
          <w:color w:val="auto"/>
          <w:sz w:val="17"/>
          <w:szCs w:val="17"/>
        </w:rPr>
        <w:t xml:space="preserve">In most countries today, full-time education, whether at school or </w:t>
      </w:r>
      <w:hyperlink r:id="rId167">
        <w:r>
          <w:rPr>
            <w:rFonts w:eastAsia="Arial" w:cs="Arial" w:ascii="Arial" w:hAnsi="Arial"/>
            <w:color w:val="auto"/>
            <w:sz w:val="17"/>
            <w:szCs w:val="17"/>
          </w:rPr>
          <w:t xml:space="preserve">otherwise, </w:t>
        </w:r>
      </w:hyperlink>
      <w:r>
        <w:rPr>
          <w:rFonts w:eastAsia="Arial" w:cs="Arial" w:ascii="Arial" w:hAnsi="Arial"/>
          <w:color w:val="auto"/>
          <w:sz w:val="17"/>
          <w:szCs w:val="17"/>
        </w:rPr>
        <w:t xml:space="preserve">is compulsory for all children up to a certain age. Due to this the proliferation of compulsory education, combined with population growth, </w:t>
      </w:r>
      <w:hyperlink r:id="rId168">
        <w:r>
          <w:rPr>
            <w:rFonts w:eastAsia="Arial" w:cs="Arial" w:ascii="Arial" w:hAnsi="Arial"/>
            <w:color w:val="auto"/>
            <w:sz w:val="17"/>
            <w:szCs w:val="17"/>
          </w:rPr>
          <w:t xml:space="preserve">UNESCO </w:t>
        </w:r>
      </w:hyperlink>
      <w:r>
        <w:rPr>
          <w:rFonts w:eastAsia="Arial" w:cs="Arial" w:ascii="Arial" w:hAnsi="Arial"/>
          <w:color w:val="auto"/>
          <w:sz w:val="17"/>
          <w:szCs w:val="17"/>
        </w:rPr>
        <w:t>has calculated that in the next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97">
            <wp:simplePos x="0" y="0"/>
            <wp:positionH relativeFrom="column">
              <wp:posOffset>4434205</wp:posOffset>
            </wp:positionH>
            <wp:positionV relativeFrom="paragraph">
              <wp:posOffset>-23495</wp:posOffset>
            </wp:positionV>
            <wp:extent cx="495300" cy="14605"/>
            <wp:effectExtent l="0" t="0" r="0" b="0"/>
            <wp:wrapNone/>
            <wp:docPr id="7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5" descr=""/>
                    <pic:cNvPicPr>
                      <a:picLocks noChangeAspect="1" noChangeArrowheads="1"/>
                    </pic:cNvPicPr>
                  </pic:nvPicPr>
                  <pic:blipFill>
                    <a:blip r:embed="rId169"/>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298">
            <wp:simplePos x="0" y="0"/>
            <wp:positionH relativeFrom="column">
              <wp:posOffset>3357880</wp:posOffset>
            </wp:positionH>
            <wp:positionV relativeFrom="paragraph">
              <wp:posOffset>-223520</wp:posOffset>
            </wp:positionV>
            <wp:extent cx="476250" cy="14605"/>
            <wp:effectExtent l="0" t="0" r="0" b="0"/>
            <wp:wrapNone/>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
                    <pic:cNvPicPr>
                      <a:picLocks noChangeAspect="1" noChangeArrowheads="1"/>
                    </pic:cNvPicPr>
                  </pic:nvPicPr>
                  <pic:blipFill>
                    <a:blip r:embed="rId170"/>
                    <a:stretch>
                      <a:fillRect/>
                    </a:stretch>
                  </pic:blipFill>
                  <pic:spPr bwMode="auto">
                    <a:xfrm>
                      <a:off x="0" y="0"/>
                      <a:ext cx="47625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30 years more people will receive formal education than in all of human history thus far.</w:t>
      </w:r>
      <w:hyperlink w:anchor="page15">
        <w:r>
          <w:rPr>
            <w:rFonts w:eastAsia="Arial" w:cs="Arial" w:ascii="Arial" w:hAnsi="Arial"/>
            <w:color w:val="auto"/>
            <w:sz w:val="31"/>
            <w:szCs w:val="31"/>
            <w:vertAlign w:val="superscript"/>
          </w:rPr>
          <w:t>[15]</w:t>
        </w:r>
      </w:hyperlink>
    </w:p>
    <w:p>
      <w:pPr>
        <w:pStyle w:val="Normal"/>
        <w:spacing w:lineRule="exact" w:line="26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Formal education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96">
            <wp:simplePos x="0" y="0"/>
            <wp:positionH relativeFrom="column">
              <wp:posOffset>-5715</wp:posOffset>
            </wp:positionH>
            <wp:positionV relativeFrom="paragraph">
              <wp:posOffset>43815</wp:posOffset>
            </wp:positionV>
            <wp:extent cx="6451600" cy="19050"/>
            <wp:effectExtent l="0" t="0" r="0" b="0"/>
            <wp:wrapNone/>
            <wp:docPr id="75"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6" descr=""/>
                    <pic:cNvPicPr>
                      <a:picLocks noChangeAspect="1" noChangeArrowheads="1"/>
                    </pic:cNvPicPr>
                  </pic:nvPicPr>
                  <pic:blipFill>
                    <a:blip r:embed="rId171"/>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74" w:before="0" w:after="0"/>
        <w:jc w:val="both"/>
        <w:rPr/>
      </w:pPr>
      <w:r>
        <w:rPr>
          <w:rFonts w:eastAsia="Arial" w:cs="Arial" w:ascii="Arial" w:hAnsi="Arial"/>
          <w:color w:val="auto"/>
          <w:sz w:val="17"/>
          <w:szCs w:val="17"/>
        </w:rPr>
        <w:t xml:space="preserve">Formal education occurs in a </w:t>
      </w:r>
      <w:hyperlink r:id="rId172">
        <w:r>
          <w:rPr>
            <w:rFonts w:eastAsia="Arial" w:cs="Arial" w:ascii="Arial" w:hAnsi="Arial"/>
            <w:color w:val="auto"/>
            <w:sz w:val="17"/>
            <w:szCs w:val="17"/>
          </w:rPr>
          <w:t xml:space="preserve">structured environment </w:t>
        </w:r>
      </w:hyperlink>
      <w:r>
        <w:rPr>
          <w:rFonts w:eastAsia="Arial" w:cs="Arial" w:ascii="Arial" w:hAnsi="Arial"/>
          <w:color w:val="auto"/>
          <w:sz w:val="17"/>
          <w:szCs w:val="17"/>
        </w:rPr>
        <w:t xml:space="preserve">whose explicit purpose is teaching </w:t>
      </w:r>
      <w:hyperlink r:id="rId173">
        <w:r>
          <w:rPr>
            <w:rFonts w:eastAsia="Arial" w:cs="Arial" w:ascii="Arial" w:hAnsi="Arial"/>
            <w:color w:val="auto"/>
            <w:sz w:val="17"/>
            <w:szCs w:val="17"/>
          </w:rPr>
          <w:t xml:space="preserve">students. </w:t>
        </w:r>
      </w:hyperlink>
      <w:r>
        <w:rPr>
          <w:rFonts w:eastAsia="Arial" w:cs="Arial" w:ascii="Arial" w:hAnsi="Arial"/>
          <w:color w:val="auto"/>
          <w:sz w:val="17"/>
          <w:szCs w:val="17"/>
        </w:rPr>
        <w:t xml:space="preserve">Usually, formal education takes place in a </w:t>
      </w:r>
      <w:hyperlink r:id="rId174">
        <w:r>
          <w:rPr>
            <w:rFonts w:eastAsia="Arial" w:cs="Arial" w:ascii="Arial" w:hAnsi="Arial"/>
            <w:color w:val="auto"/>
            <w:sz w:val="17"/>
            <w:szCs w:val="17"/>
          </w:rPr>
          <w:t xml:space="preserve">school </w:t>
        </w:r>
      </w:hyperlink>
      <w:r>
        <w:rPr>
          <w:rFonts w:eastAsia="Arial" w:cs="Arial" w:ascii="Arial" w:hAnsi="Arial"/>
          <w:color w:val="auto"/>
          <w:sz w:val="17"/>
          <w:szCs w:val="17"/>
        </w:rPr>
        <w:t xml:space="preserve">environment with </w:t>
      </w:r>
      <w:hyperlink r:id="rId175">
        <w:r>
          <w:rPr>
            <w:rFonts w:eastAsia="Arial" w:cs="Arial" w:ascii="Arial" w:hAnsi="Arial"/>
            <w:color w:val="auto"/>
            <w:sz w:val="17"/>
            <w:szCs w:val="17"/>
          </w:rPr>
          <w:t xml:space="preserve">classrooms </w:t>
        </w:r>
      </w:hyperlink>
      <w:r>
        <w:rPr>
          <w:rFonts w:eastAsia="Arial" w:cs="Arial" w:ascii="Arial" w:hAnsi="Arial"/>
          <w:color w:val="auto"/>
          <w:sz w:val="17"/>
          <w:szCs w:val="17"/>
        </w:rPr>
        <w:t xml:space="preserve">of multiple students learning together with a trained, certified teacher of the subject. Most </w:t>
      </w:r>
      <w:hyperlink r:id="rId176">
        <w:r>
          <w:rPr>
            <w:rFonts w:eastAsia="Arial" w:cs="Arial" w:ascii="Arial" w:hAnsi="Arial"/>
            <w:color w:val="auto"/>
            <w:sz w:val="17"/>
            <w:szCs w:val="17"/>
          </w:rPr>
          <w:t xml:space="preserve">school systems </w:t>
        </w:r>
      </w:hyperlink>
      <w:r>
        <w:rPr>
          <w:rFonts w:eastAsia="Arial" w:cs="Arial" w:ascii="Arial" w:hAnsi="Arial"/>
          <w:color w:val="auto"/>
          <w:sz w:val="17"/>
          <w:szCs w:val="17"/>
        </w:rPr>
        <w:t xml:space="preserve">are designed around a set of values or ideals that govern all educational choices in that system. Such choices include curriculum, </w:t>
      </w:r>
      <w:hyperlink r:id="rId177">
        <w:r>
          <w:rPr>
            <w:rFonts w:eastAsia="Arial" w:cs="Arial" w:ascii="Arial" w:hAnsi="Arial"/>
            <w:color w:val="auto"/>
            <w:sz w:val="17"/>
            <w:szCs w:val="17"/>
          </w:rPr>
          <w:t xml:space="preserve">organizational models, </w:t>
        </w:r>
      </w:hyperlink>
      <w:r>
        <w:rPr>
          <w:rFonts w:eastAsia="Arial" w:cs="Arial" w:ascii="Arial" w:hAnsi="Arial"/>
          <w:color w:val="auto"/>
          <w:sz w:val="17"/>
          <w:szCs w:val="17"/>
        </w:rPr>
        <w:t xml:space="preserve">design of the physical </w:t>
      </w:r>
      <w:hyperlink r:id="rId178">
        <w:r>
          <w:rPr>
            <w:rFonts w:eastAsia="Arial" w:cs="Arial" w:ascii="Arial" w:hAnsi="Arial"/>
            <w:color w:val="auto"/>
            <w:sz w:val="17"/>
            <w:szCs w:val="17"/>
          </w:rPr>
          <w:t xml:space="preserve">learning spaces </w:t>
        </w:r>
      </w:hyperlink>
      <w:r>
        <w:rPr>
          <w:rFonts w:eastAsia="Arial" w:cs="Arial" w:ascii="Arial" w:hAnsi="Arial"/>
          <w:color w:val="auto"/>
          <w:sz w:val="17"/>
          <w:szCs w:val="17"/>
        </w:rPr>
        <w:t>(e.g. classrooms), student-teacher</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86">
            <wp:simplePos x="0" y="0"/>
            <wp:positionH relativeFrom="column">
              <wp:posOffset>3881755</wp:posOffset>
            </wp:positionH>
            <wp:positionV relativeFrom="paragraph">
              <wp:posOffset>-23495</wp:posOffset>
            </wp:positionV>
            <wp:extent cx="781685" cy="14605"/>
            <wp:effectExtent l="0" t="0" r="0" b="0"/>
            <wp:wrapNone/>
            <wp:docPr id="76"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83" descr=""/>
                    <pic:cNvPicPr>
                      <a:picLocks noChangeAspect="1" noChangeArrowheads="1"/>
                    </pic:cNvPicPr>
                  </pic:nvPicPr>
                  <pic:blipFill>
                    <a:blip r:embed="rId179"/>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290">
            <wp:simplePos x="0" y="0"/>
            <wp:positionH relativeFrom="column">
              <wp:posOffset>1461135</wp:posOffset>
            </wp:positionH>
            <wp:positionV relativeFrom="paragraph">
              <wp:posOffset>-23495</wp:posOffset>
            </wp:positionV>
            <wp:extent cx="1115060" cy="14605"/>
            <wp:effectExtent l="0" t="0" r="0" b="0"/>
            <wp:wrapNone/>
            <wp:docPr id="77"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82" descr=""/>
                    <pic:cNvPicPr>
                      <a:picLocks noChangeAspect="1" noChangeArrowheads="1"/>
                    </pic:cNvPicPr>
                  </pic:nvPicPr>
                  <pic:blipFill>
                    <a:blip r:embed="rId180"/>
                    <a:stretch>
                      <a:fillRect/>
                    </a:stretch>
                  </pic:blipFill>
                  <pic:spPr bwMode="auto">
                    <a:xfrm>
                      <a:off x="0" y="0"/>
                      <a:ext cx="1115060" cy="14605"/>
                    </a:xfrm>
                    <a:prstGeom prst="rect">
                      <a:avLst/>
                    </a:prstGeom>
                  </pic:spPr>
                </pic:pic>
              </a:graphicData>
            </a:graphic>
          </wp:anchor>
        </w:drawing>
        <w:drawing>
          <wp:anchor behindDoc="1" distT="0" distB="0" distL="0" distR="0" simplePos="0" locked="0" layoutInCell="1" allowOverlap="1" relativeHeight="291">
            <wp:simplePos x="0" y="0"/>
            <wp:positionH relativeFrom="column">
              <wp:posOffset>689610</wp:posOffset>
            </wp:positionH>
            <wp:positionV relativeFrom="paragraph">
              <wp:posOffset>-223520</wp:posOffset>
            </wp:positionV>
            <wp:extent cx="753110" cy="14605"/>
            <wp:effectExtent l="0" t="0" r="0" b="0"/>
            <wp:wrapNone/>
            <wp:docPr id="78"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81" descr=""/>
                    <pic:cNvPicPr>
                      <a:picLocks noChangeAspect="1" noChangeArrowheads="1"/>
                    </pic:cNvPicPr>
                  </pic:nvPicPr>
                  <pic:blipFill>
                    <a:blip r:embed="rId181"/>
                    <a:stretch>
                      <a:fillRect/>
                    </a:stretch>
                  </pic:blipFill>
                  <pic:spPr bwMode="auto">
                    <a:xfrm>
                      <a:off x="0" y="0"/>
                      <a:ext cx="753110" cy="14605"/>
                    </a:xfrm>
                    <a:prstGeom prst="rect">
                      <a:avLst/>
                    </a:prstGeom>
                  </pic:spPr>
                </pic:pic>
              </a:graphicData>
            </a:graphic>
          </wp:anchor>
        </w:drawing>
        <w:drawing>
          <wp:anchor behindDoc="1" distT="0" distB="0" distL="0" distR="0" simplePos="0" locked="0" layoutInCell="1" allowOverlap="1" relativeHeight="292">
            <wp:simplePos x="0" y="0"/>
            <wp:positionH relativeFrom="column">
              <wp:posOffset>1880235</wp:posOffset>
            </wp:positionH>
            <wp:positionV relativeFrom="paragraph">
              <wp:posOffset>-424180</wp:posOffset>
            </wp:positionV>
            <wp:extent cx="542925" cy="14605"/>
            <wp:effectExtent l="0" t="0" r="0" b="0"/>
            <wp:wrapNone/>
            <wp:docPr id="79"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0" descr=""/>
                    <pic:cNvPicPr>
                      <a:picLocks noChangeAspect="1" noChangeArrowheads="1"/>
                    </pic:cNvPicPr>
                  </pic:nvPicPr>
                  <pic:blipFill>
                    <a:blip r:embed="rId182"/>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293">
            <wp:simplePos x="0" y="0"/>
            <wp:positionH relativeFrom="column">
              <wp:posOffset>555625</wp:posOffset>
            </wp:positionH>
            <wp:positionV relativeFrom="paragraph">
              <wp:posOffset>-424180</wp:posOffset>
            </wp:positionV>
            <wp:extent cx="323850" cy="14605"/>
            <wp:effectExtent l="0" t="0" r="0" b="0"/>
            <wp:wrapNone/>
            <wp:docPr id="8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79" descr=""/>
                    <pic:cNvPicPr>
                      <a:picLocks noChangeAspect="1" noChangeArrowheads="1"/>
                    </pic:cNvPicPr>
                  </pic:nvPicPr>
                  <pic:blipFill>
                    <a:blip r:embed="rId183"/>
                    <a:stretch>
                      <a:fillRect/>
                    </a:stretch>
                  </pic:blipFill>
                  <pic:spPr bwMode="auto">
                    <a:xfrm>
                      <a:off x="0" y="0"/>
                      <a:ext cx="323850" cy="14605"/>
                    </a:xfrm>
                    <a:prstGeom prst="rect">
                      <a:avLst/>
                    </a:prstGeom>
                  </pic:spPr>
                </pic:pic>
              </a:graphicData>
            </a:graphic>
          </wp:anchor>
        </w:drawing>
        <w:drawing>
          <wp:anchor behindDoc="1" distT="0" distB="0" distL="0" distR="0" simplePos="0" locked="0" layoutInCell="1" allowOverlap="1" relativeHeight="294">
            <wp:simplePos x="0" y="0"/>
            <wp:positionH relativeFrom="column">
              <wp:posOffset>4396105</wp:posOffset>
            </wp:positionH>
            <wp:positionV relativeFrom="paragraph">
              <wp:posOffset>-624205</wp:posOffset>
            </wp:positionV>
            <wp:extent cx="400050" cy="14605"/>
            <wp:effectExtent l="0" t="0" r="0" b="0"/>
            <wp:wrapNone/>
            <wp:docPr id="8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78" descr=""/>
                    <pic:cNvPicPr>
                      <a:picLocks noChangeAspect="1" noChangeArrowheads="1"/>
                    </pic:cNvPicPr>
                  </pic:nvPicPr>
                  <pic:blipFill>
                    <a:blip r:embed="rId184"/>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295">
            <wp:simplePos x="0" y="0"/>
            <wp:positionH relativeFrom="column">
              <wp:posOffset>1461135</wp:posOffset>
            </wp:positionH>
            <wp:positionV relativeFrom="paragraph">
              <wp:posOffset>-624205</wp:posOffset>
            </wp:positionV>
            <wp:extent cx="1153160" cy="14605"/>
            <wp:effectExtent l="0" t="0" r="0" b="0"/>
            <wp:wrapNone/>
            <wp:docPr id="82"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77" descr=""/>
                    <pic:cNvPicPr>
                      <a:picLocks noChangeAspect="1" noChangeArrowheads="1"/>
                    </pic:cNvPicPr>
                  </pic:nvPicPr>
                  <pic:blipFill>
                    <a:blip r:embed="rId185"/>
                    <a:stretch>
                      <a:fillRect/>
                    </a:stretch>
                  </pic:blipFill>
                  <pic:spPr bwMode="auto">
                    <a:xfrm>
                      <a:off x="0" y="0"/>
                      <a:ext cx="115316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interactions, methods of assessment, class size, educational activities, and more.</w:t>
      </w:r>
      <w:hyperlink w:anchor="page15">
        <w:r>
          <w:rPr>
            <w:rFonts w:eastAsia="Arial" w:cs="Arial" w:ascii="Arial" w:hAnsi="Arial"/>
            <w:color w:val="auto"/>
            <w:sz w:val="31"/>
            <w:szCs w:val="31"/>
            <w:vertAlign w:val="superscript"/>
          </w:rPr>
          <w:t>[16][17]</w:t>
        </w:r>
      </w:hyperlink>
    </w:p>
    <w:p>
      <w:pPr>
        <w:sectPr>
          <w:type w:val="continuous"/>
          <w:pgSz w:w="11906" w:h="16838"/>
          <w:pgMar w:left="880" w:right="879" w:header="0" w:top="749" w:footer="0" w:bottom="561" w:gutter="0"/>
          <w:formProt w:val="false"/>
          <w:textDirection w:val="lrTb"/>
          <w:docGrid w:type="default" w:linePitch="100" w:charSpace="4096"/>
        </w:sectPr>
      </w:pPr>
    </w:p>
    <w:p>
      <w:pPr>
        <w:pStyle w:val="Normal"/>
        <w:spacing w:before="0" w:after="0"/>
        <w:rPr/>
      </w:pPr>
      <w:r>
        <w:rPr>
          <w:rFonts w:eastAsia="Arial" w:cs="Arial" w:ascii="Arial" w:hAnsi="Arial"/>
          <w:b/>
          <w:bCs/>
          <w:color w:val="auto"/>
          <w:sz w:val="26"/>
          <w:szCs w:val="26"/>
        </w:rPr>
        <w:t>Preschool</w:t>
      </w:r>
    </w:p>
    <w:p>
      <w:pPr>
        <w:pStyle w:val="Normal"/>
        <w:spacing w:lineRule="exact" w:line="177"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72" w:before="0" w:after="0"/>
        <w:jc w:val="both"/>
        <w:rPr/>
      </w:pPr>
      <w:r>
        <w:rPr>
          <w:rFonts w:eastAsia="Arial" w:cs="Arial" w:ascii="Arial" w:hAnsi="Arial"/>
          <w:color w:val="auto"/>
          <w:sz w:val="17"/>
          <w:szCs w:val="17"/>
        </w:rPr>
        <w:t xml:space="preserve">Preschools provide education from ages approximately three to seven, depending on the country when children enter </w:t>
      </w:r>
      <w:hyperlink r:id="rId186">
        <w:r>
          <w:rPr>
            <w:rFonts w:eastAsia="Arial" w:cs="Arial" w:ascii="Arial" w:hAnsi="Arial"/>
            <w:color w:val="auto"/>
            <w:sz w:val="17"/>
            <w:szCs w:val="17"/>
          </w:rPr>
          <w:t xml:space="preserve">primary education. </w:t>
        </w:r>
      </w:hyperlink>
      <w:r>
        <w:rPr>
          <w:rFonts w:eastAsia="Arial" w:cs="Arial" w:ascii="Arial" w:hAnsi="Arial"/>
          <w:color w:val="auto"/>
          <w:sz w:val="17"/>
          <w:szCs w:val="17"/>
        </w:rPr>
        <w:t xml:space="preserve">These are also known as </w:t>
      </w:r>
      <w:hyperlink r:id="rId187">
        <w:r>
          <w:rPr>
            <w:rFonts w:eastAsia="Arial" w:cs="Arial" w:ascii="Arial" w:hAnsi="Arial"/>
            <w:color w:val="auto"/>
            <w:sz w:val="17"/>
            <w:szCs w:val="17"/>
          </w:rPr>
          <w:t xml:space="preserve">nursery schools </w:t>
        </w:r>
      </w:hyperlink>
      <w:r>
        <w:rPr>
          <w:rFonts w:eastAsia="Arial" w:cs="Arial" w:ascii="Arial" w:hAnsi="Arial"/>
          <w:color w:val="auto"/>
          <w:sz w:val="17"/>
          <w:szCs w:val="17"/>
        </w:rPr>
        <w:t xml:space="preserve">and as </w:t>
      </w:r>
      <w:hyperlink r:id="rId188">
        <w:r>
          <w:rPr>
            <w:rFonts w:eastAsia="Arial" w:cs="Arial" w:ascii="Arial" w:hAnsi="Arial"/>
            <w:color w:val="auto"/>
            <w:sz w:val="17"/>
            <w:szCs w:val="17"/>
          </w:rPr>
          <w:t xml:space="preserve">kindergarten, </w:t>
        </w:r>
      </w:hyperlink>
      <w:r>
        <w:rPr>
          <w:rFonts w:eastAsia="Arial" w:cs="Arial" w:ascii="Arial" w:hAnsi="Arial"/>
          <w:color w:val="auto"/>
          <w:sz w:val="17"/>
          <w:szCs w:val="17"/>
        </w:rPr>
        <w:t>except in the US, where the term</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82">
            <wp:simplePos x="0" y="0"/>
            <wp:positionH relativeFrom="column">
              <wp:posOffset>1346835</wp:posOffset>
            </wp:positionH>
            <wp:positionV relativeFrom="paragraph">
              <wp:posOffset>-22860</wp:posOffset>
            </wp:positionV>
            <wp:extent cx="619125" cy="14605"/>
            <wp:effectExtent l="0" t="0" r="0" b="0"/>
            <wp:wrapNone/>
            <wp:docPr id="83"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6" descr=""/>
                    <pic:cNvPicPr>
                      <a:picLocks noChangeAspect="1" noChangeArrowheads="1"/>
                    </pic:cNvPicPr>
                  </pic:nvPicPr>
                  <pic:blipFill>
                    <a:blip r:embed="rId189"/>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283">
            <wp:simplePos x="0" y="0"/>
            <wp:positionH relativeFrom="column">
              <wp:posOffset>-5715</wp:posOffset>
            </wp:positionH>
            <wp:positionV relativeFrom="paragraph">
              <wp:posOffset>-22860</wp:posOffset>
            </wp:positionV>
            <wp:extent cx="819785" cy="14605"/>
            <wp:effectExtent l="0" t="0" r="0" b="0"/>
            <wp:wrapNone/>
            <wp:docPr id="84"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5" descr=""/>
                    <pic:cNvPicPr>
                      <a:picLocks noChangeAspect="1" noChangeArrowheads="1"/>
                    </pic:cNvPicPr>
                  </pic:nvPicPr>
                  <pic:blipFill>
                    <a:blip r:embed="rId190"/>
                    <a:stretch>
                      <a:fillRect/>
                    </a:stretch>
                  </pic:blipFill>
                  <pic:spPr bwMode="auto">
                    <a:xfrm>
                      <a:off x="0" y="0"/>
                      <a:ext cx="819785" cy="14605"/>
                    </a:xfrm>
                    <a:prstGeom prst="rect">
                      <a:avLst/>
                    </a:prstGeom>
                  </pic:spPr>
                </pic:pic>
              </a:graphicData>
            </a:graphic>
          </wp:anchor>
        </w:drawing>
        <w:drawing>
          <wp:anchor behindDoc="1" distT="0" distB="0" distL="0" distR="0" simplePos="0" locked="0" layoutInCell="1" allowOverlap="1" relativeHeight="284">
            <wp:simplePos x="0" y="0"/>
            <wp:positionH relativeFrom="column">
              <wp:posOffset>1794510</wp:posOffset>
            </wp:positionH>
            <wp:positionV relativeFrom="paragraph">
              <wp:posOffset>-223520</wp:posOffset>
            </wp:positionV>
            <wp:extent cx="905510" cy="14605"/>
            <wp:effectExtent l="0" t="0" r="0" b="0"/>
            <wp:wrapNone/>
            <wp:docPr id="85"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4" descr=""/>
                    <pic:cNvPicPr>
                      <a:picLocks noChangeAspect="1" noChangeArrowheads="1"/>
                    </pic:cNvPicPr>
                  </pic:nvPicPr>
                  <pic:blipFill>
                    <a:blip r:embed="rId191"/>
                    <a:stretch>
                      <a:fillRect/>
                    </a:stretch>
                  </pic:blipFill>
                  <pic:spPr bwMode="auto">
                    <a:xfrm>
                      <a:off x="0" y="0"/>
                      <a:ext cx="905510" cy="14605"/>
                    </a:xfrm>
                    <a:prstGeom prst="rect">
                      <a:avLst/>
                    </a:prstGeom>
                  </pic:spPr>
                </pic:pic>
              </a:graphicData>
            </a:graphic>
          </wp:anchor>
        </w:drawing>
      </w:r>
    </w:p>
    <w:p>
      <w:pPr>
        <w:pStyle w:val="Normal"/>
        <w:spacing w:lineRule="auto" w:line="324" w:before="0" w:after="0"/>
        <w:jc w:val="both"/>
        <w:rPr/>
      </w:pPr>
      <w:r>
        <w:rPr>
          <w:rFonts w:eastAsia="Arial" w:cs="Arial" w:ascii="Arial" w:hAnsi="Arial"/>
          <w:i/>
          <w:iCs/>
          <w:color w:val="auto"/>
          <w:sz w:val="18"/>
          <w:szCs w:val="18"/>
        </w:rPr>
        <w:t xml:space="preserve">kindergarten </w:t>
      </w:r>
      <w:r>
        <w:rPr>
          <w:rFonts w:eastAsia="Arial" w:cs="Arial" w:ascii="Arial" w:hAnsi="Arial"/>
          <w:color w:val="auto"/>
          <w:sz w:val="18"/>
          <w:szCs w:val="18"/>
        </w:rPr>
        <w:t>refers to the earliest levels of primary education.</w:t>
      </w:r>
      <w:hyperlink w:anchor="page15">
        <w:r>
          <w:rPr>
            <w:rFonts w:eastAsia="Arial" w:cs="Arial" w:ascii="Arial" w:hAnsi="Arial"/>
            <w:color w:val="auto"/>
            <w:sz w:val="28"/>
            <w:szCs w:val="28"/>
            <w:vertAlign w:val="superscript"/>
          </w:rPr>
          <w:t>[18]</w:t>
        </w:r>
        <w:r>
          <w:rPr>
            <w:rFonts w:eastAsia="Arial" w:cs="Arial" w:ascii="Arial" w:hAnsi="Arial"/>
            <w:i/>
            <w:iCs/>
            <w:color w:val="auto"/>
            <w:sz w:val="18"/>
            <w:szCs w:val="18"/>
          </w:rPr>
          <w:t xml:space="preserve"> </w:t>
        </w:r>
      </w:hyperlink>
      <w:r>
        <w:rPr>
          <w:rFonts w:eastAsia="Arial" w:cs="Arial" w:ascii="Arial" w:hAnsi="Arial"/>
          <w:color w:val="auto"/>
          <w:sz w:val="18"/>
          <w:szCs w:val="18"/>
        </w:rPr>
        <w:t>Kindergarten</w:t>
      </w:r>
      <w:r>
        <w:rPr>
          <w:rFonts w:eastAsia="Arial" w:cs="Arial" w:ascii="Arial" w:hAnsi="Arial"/>
          <w:i/>
          <w:iCs/>
          <w:color w:val="auto"/>
          <w:sz w:val="18"/>
          <w:szCs w:val="18"/>
        </w:rPr>
        <w:t xml:space="preserve"> </w:t>
      </w:r>
      <w:r>
        <w:rPr>
          <w:rFonts w:eastAsia="Arial" w:cs="Arial" w:ascii="Arial" w:hAnsi="Arial"/>
          <w:color w:val="auto"/>
          <w:sz w:val="18"/>
          <w:szCs w:val="18"/>
        </w:rPr>
        <w:t>"provide[s] a child-centred, preschool curriculum for three- to seven-year-old children that aim[s] at unfolding the child's physical, intellectual, and moral nature with balanced emphasis on each of them."</w:t>
      </w:r>
      <w:hyperlink w:anchor="page16">
        <w:r>
          <w:rPr>
            <w:rFonts w:eastAsia="Arial" w:cs="Arial" w:ascii="Arial" w:hAnsi="Arial"/>
            <w:color w:val="auto"/>
            <w:sz w:val="28"/>
            <w:szCs w:val="28"/>
            <w:vertAlign w:val="superscript"/>
          </w:rPr>
          <w:t>[19]</w:t>
        </w:r>
      </w:hyperlink>
    </w:p>
    <w:p>
      <w:pPr>
        <w:pStyle w:val="Normal"/>
        <w:spacing w:lineRule="exact" w:line="29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Primary</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3" w:before="0" w:after="0"/>
        <w:rPr>
          <w:color w:val="auto"/>
          <w:sz w:val="20"/>
          <w:szCs w:val="20"/>
        </w:rPr>
      </w:pPr>
      <w:r>
        <w:rPr>
          <w:color w:val="auto"/>
          <w:sz w:val="20"/>
          <w:szCs w:val="20"/>
        </w:rPr>
      </w:r>
    </w:p>
    <w:p>
      <w:pPr>
        <w:pStyle w:val="Normal"/>
        <w:spacing w:lineRule="auto" w:line="264" w:before="0" w:after="0"/>
        <w:ind w:right="360" w:hanging="0"/>
        <w:rPr/>
      </w:pPr>
      <w:r>
        <w:rPr>
          <w:rFonts w:eastAsia="Arial" w:cs="Arial" w:ascii="Arial" w:hAnsi="Arial"/>
          <w:color w:val="666666"/>
          <w:sz w:val="20"/>
          <w:szCs w:val="20"/>
        </w:rPr>
        <w:t xml:space="preserve">Young children in a </w:t>
      </w:r>
      <w:hyperlink r:id="rId192">
        <w:r>
          <w:rPr>
            <w:rFonts w:eastAsia="Arial" w:cs="Arial" w:ascii="Arial" w:hAnsi="Arial"/>
            <w:color w:val="666666"/>
            <w:sz w:val="20"/>
            <w:szCs w:val="20"/>
          </w:rPr>
          <w:t xml:space="preserve">kindergarten </w:t>
        </w:r>
      </w:hyperlink>
      <w:r>
        <w:rPr>
          <w:rFonts w:eastAsia="Arial" w:cs="Arial" w:ascii="Arial" w:hAnsi="Arial"/>
          <w:color w:val="666666"/>
          <w:sz w:val="20"/>
          <w:szCs w:val="20"/>
        </w:rPr>
        <w:t>in Japan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1">
            <wp:simplePos x="0" y="0"/>
            <wp:positionH relativeFrom="column">
              <wp:posOffset>-13335</wp:posOffset>
            </wp:positionH>
            <wp:positionV relativeFrom="paragraph">
              <wp:posOffset>-1932940</wp:posOffset>
            </wp:positionV>
            <wp:extent cx="2096770" cy="1572260"/>
            <wp:effectExtent l="0" t="0" r="0" b="0"/>
            <wp:wrapNone/>
            <wp:docPr id="86"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7" descr=""/>
                    <pic:cNvPicPr>
                      <a:picLocks noChangeAspect="1" noChangeArrowheads="1"/>
                    </pic:cNvPicPr>
                  </pic:nvPicPr>
                  <pic:blipFill>
                    <a:blip r:embed="rId193"/>
                    <a:stretch>
                      <a:fillRect/>
                    </a:stretch>
                  </pic:blipFill>
                  <pic:spPr bwMode="auto">
                    <a:xfrm>
                      <a:off x="0" y="0"/>
                      <a:ext cx="2096770" cy="1572260"/>
                    </a:xfrm>
                    <a:prstGeom prst="rect">
                      <a:avLst/>
                    </a:prstGeom>
                  </pic:spPr>
                </pic:pic>
              </a:graphicData>
            </a:graphic>
          </wp:anchor>
        </w:drawing>
      </w:r>
    </w:p>
    <w:p>
      <w:pPr>
        <w:pStyle w:val="Normal"/>
        <w:spacing w:lineRule="exact" w:line="1" w:before="0" w:after="0"/>
        <w:rPr>
          <w:color w:val="auto"/>
          <w:sz w:val="20"/>
          <w:szCs w:val="20"/>
        </w:rPr>
      </w:pPr>
      <w:r>
        <w:rPr>
          <w:color w:val="auto"/>
          <w:sz w:val="20"/>
          <w:szCs w:val="20"/>
        </w:rPr>
      </w:r>
    </w:p>
    <w:p>
      <w:pPr>
        <w:sectPr>
          <w:type w:val="continuous"/>
          <w:pgSz w:w="11906" w:h="16838"/>
          <w:pgMar w:left="880" w:right="879" w:header="0" w:top="749" w:footer="0" w:bottom="561" w:gutter="0"/>
          <w:cols w:num="2" w:equalWidth="false" w:sep="false">
            <w:col w:w="6344" w:space="440"/>
            <w:col w:w="3362"/>
          </w:cols>
          <w:formProt w:val="false"/>
          <w:textDirection w:val="lrTb"/>
          <w:docGrid w:type="default" w:linePitch="100" w:charSpace="4096"/>
        </w:sectPr>
      </w:pPr>
    </w:p>
    <w:p>
      <w:pPr>
        <w:pStyle w:val="Normal"/>
        <w:spacing w:before="0" w:after="0"/>
        <w:rPr/>
      </w:pPr>
      <w:r>
        <w:rPr>
          <w:rFonts w:eastAsia="Arial" w:cs="Arial" w:ascii="Arial" w:hAnsi="Arial"/>
          <w:color w:val="auto"/>
          <w:sz w:val="20"/>
          <w:szCs w:val="20"/>
        </w:rPr>
        <w:t>Primary (or elementary) education consists of the first five to seven years of</w:t>
      </w:r>
    </w:p>
    <w:p>
      <w:pPr>
        <w:pStyle w:val="Normal"/>
        <w:spacing w:lineRule="exact" w:line="69" w:before="0" w:after="0"/>
        <w:rPr>
          <w:color w:val="auto"/>
          <w:sz w:val="20"/>
          <w:szCs w:val="20"/>
        </w:rPr>
      </w:pPr>
      <w:r>
        <w:rPr>
          <w:color w:val="auto"/>
          <w:sz w:val="20"/>
          <w:szCs w:val="20"/>
        </w:rPr>
      </w:r>
    </w:p>
    <w:p>
      <w:pPr>
        <w:pStyle w:val="Normal"/>
        <w:spacing w:lineRule="auto" w:line="372" w:before="0" w:after="0"/>
        <w:ind w:right="5000" w:hanging="0"/>
        <w:jc w:val="both"/>
        <w:rPr/>
      </w:pPr>
      <w:r>
        <w:rPr>
          <w:rFonts w:eastAsia="Arial" w:cs="Arial" w:ascii="Arial" w:hAnsi="Arial"/>
          <w:color w:val="auto"/>
          <w:sz w:val="17"/>
          <w:szCs w:val="17"/>
        </w:rPr>
        <w:t>formal, structured education. In general, primary education consists of six to eight years of schooling starting at the age of five or six, although this varies between, and sometimes within, countries. Globally, around 89% of children aged six to twelve are enrolled in primary education, and this proportion is rising.</w:t>
      </w:r>
      <w:hyperlink w:anchor="page16">
        <w:r>
          <w:rPr>
            <w:rFonts w:eastAsia="Arial" w:cs="Arial" w:ascii="Arial" w:hAnsi="Arial"/>
            <w:color w:val="auto"/>
            <w:sz w:val="26"/>
            <w:szCs w:val="26"/>
            <w:vertAlign w:val="superscript"/>
          </w:rPr>
          <w:t>[20]</w:t>
        </w:r>
        <w:r>
          <w:rPr>
            <w:rFonts w:eastAsia="Arial" w:cs="Arial" w:ascii="Arial" w:hAnsi="Arial"/>
            <w:color w:val="auto"/>
            <w:sz w:val="17"/>
            <w:szCs w:val="17"/>
          </w:rPr>
          <w:t xml:space="preserve"> </w:t>
        </w:r>
      </w:hyperlink>
      <w:r>
        <w:rPr>
          <w:rFonts w:eastAsia="Arial" w:cs="Arial" w:ascii="Arial" w:hAnsi="Arial"/>
          <w:color w:val="auto"/>
          <w:sz w:val="17"/>
          <w:szCs w:val="17"/>
        </w:rPr>
        <w:t xml:space="preserve">Under the </w:t>
      </w:r>
      <w:hyperlink r:id="rId194">
        <w:r>
          <w:rPr>
            <w:rFonts w:eastAsia="Arial" w:cs="Arial" w:ascii="Arial" w:hAnsi="Arial"/>
            <w:color w:val="auto"/>
            <w:sz w:val="17"/>
            <w:szCs w:val="17"/>
          </w:rPr>
          <w:t xml:space="preserve">Education For All </w:t>
        </w:r>
      </w:hyperlink>
      <w:r>
        <w:rPr>
          <w:rFonts w:eastAsia="Arial" w:cs="Arial" w:ascii="Arial" w:hAnsi="Arial"/>
          <w:color w:val="auto"/>
          <w:sz w:val="17"/>
          <w:szCs w:val="17"/>
        </w:rPr>
        <w:t xml:space="preserve">programs driven by </w:t>
      </w:r>
      <w:hyperlink r:id="rId195">
        <w:r>
          <w:rPr>
            <w:rFonts w:eastAsia="Arial" w:cs="Arial" w:ascii="Arial" w:hAnsi="Arial"/>
            <w:color w:val="auto"/>
            <w:sz w:val="17"/>
            <w:szCs w:val="17"/>
          </w:rPr>
          <w:t xml:space="preserve">UNESCO, </w:t>
        </w:r>
      </w:hyperlink>
      <w:r>
        <w:rPr>
          <w:rFonts w:eastAsia="Arial" w:cs="Arial" w:ascii="Arial" w:hAnsi="Arial"/>
          <w:color w:val="auto"/>
          <w:sz w:val="17"/>
          <w:szCs w:val="17"/>
        </w:rPr>
        <w:t xml:space="preserve">most countries have committed to achieving universal enrollment in primary education by 2015, and in many countries, </w:t>
      </w:r>
      <w:hyperlink r:id="rId196">
        <w:r>
          <w:rPr>
            <w:rFonts w:eastAsia="Arial" w:cs="Arial" w:ascii="Arial" w:hAnsi="Arial"/>
            <w:color w:val="auto"/>
            <w:sz w:val="17"/>
            <w:szCs w:val="17"/>
          </w:rPr>
          <w:t>it is compulsory. The division between primary and secondary</w:t>
        </w:r>
      </w:hyperlink>
      <w:r>
        <w:rPr>
          <w:rFonts w:eastAsia="Arial" w:cs="Arial" w:ascii="Arial" w:hAnsi="Arial"/>
          <w:color w:val="auto"/>
          <w:sz w:val="17"/>
          <w:szCs w:val="17"/>
        </w:rPr>
        <w:t xml:space="preserve"> </w:t>
      </w:r>
      <w:hyperlink r:id="rId197">
        <w:r>
          <w:rPr>
            <w:rFonts w:eastAsia="Arial" w:cs="Arial" w:ascii="Arial" w:hAnsi="Arial"/>
            <w:color w:val="auto"/>
            <w:sz w:val="17"/>
            <w:szCs w:val="17"/>
          </w:rPr>
          <w:t>education is somewhat arbitrary, but it generally occurs at about</w:t>
        </w:r>
      </w:hyperlink>
      <w:r>
        <w:rPr>
          <w:rFonts w:eastAsia="Arial" w:cs="Arial" w:ascii="Arial" w:hAnsi="Arial"/>
          <w:color w:val="auto"/>
          <w:sz w:val="17"/>
          <w:szCs w:val="17"/>
        </w:rPr>
        <w:t xml:space="preserve"> eleven or twelve years of age. Some education systems have separate </w:t>
      </w:r>
      <w:hyperlink r:id="rId198">
        <w:r>
          <w:rPr>
            <w:rFonts w:eastAsia="Arial" w:cs="Arial" w:ascii="Arial" w:hAnsi="Arial"/>
            <w:color w:val="auto"/>
            <w:sz w:val="17"/>
            <w:szCs w:val="17"/>
          </w:rPr>
          <w:t xml:space="preserve">middle schools, </w:t>
        </w:r>
      </w:hyperlink>
      <w:r>
        <w:rPr>
          <w:rFonts w:eastAsia="Arial" w:cs="Arial" w:ascii="Arial" w:hAnsi="Arial"/>
          <w:color w:val="auto"/>
          <w:sz w:val="17"/>
          <w:szCs w:val="17"/>
        </w:rPr>
        <w:t>with the transition to the final stage of secondary education taking place at around the age of fourteen. Schools that provide primary education, are mostly referred to as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87">
            <wp:simplePos x="0" y="0"/>
            <wp:positionH relativeFrom="column">
              <wp:posOffset>1146810</wp:posOffset>
            </wp:positionH>
            <wp:positionV relativeFrom="paragraph">
              <wp:posOffset>-1640840</wp:posOffset>
            </wp:positionV>
            <wp:extent cx="972185" cy="14605"/>
            <wp:effectExtent l="0" t="0" r="0" b="0"/>
            <wp:wrapNone/>
            <wp:docPr id="87"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8" descr=""/>
                    <pic:cNvPicPr>
                      <a:picLocks noChangeAspect="1" noChangeArrowheads="1"/>
                    </pic:cNvPicPr>
                  </pic:nvPicPr>
                  <pic:blipFill>
                    <a:blip r:embed="rId199"/>
                    <a:stretch>
                      <a:fillRect/>
                    </a:stretch>
                  </pic:blipFill>
                  <pic:spPr bwMode="auto">
                    <a:xfrm>
                      <a:off x="0" y="0"/>
                      <a:ext cx="972185" cy="14605"/>
                    </a:xfrm>
                    <a:prstGeom prst="rect">
                      <a:avLst/>
                    </a:prstGeom>
                  </pic:spPr>
                </pic:pic>
              </a:graphicData>
            </a:graphic>
          </wp:anchor>
        </w:drawing>
        <w:drawing>
          <wp:anchor behindDoc="1" distT="0" distB="0" distL="0" distR="0" simplePos="0" locked="0" layoutInCell="1" allowOverlap="1" relativeHeight="288">
            <wp:simplePos x="0" y="0"/>
            <wp:positionH relativeFrom="column">
              <wp:posOffset>-5715</wp:posOffset>
            </wp:positionH>
            <wp:positionV relativeFrom="paragraph">
              <wp:posOffset>-1440815</wp:posOffset>
            </wp:positionV>
            <wp:extent cx="495300" cy="14605"/>
            <wp:effectExtent l="0" t="0" r="0" b="0"/>
            <wp:wrapNone/>
            <wp:docPr id="88"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9" descr=""/>
                    <pic:cNvPicPr>
                      <a:picLocks noChangeAspect="1" noChangeArrowheads="1"/>
                    </pic:cNvPicPr>
                  </pic:nvPicPr>
                  <pic:blipFill>
                    <a:blip r:embed="rId200"/>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289">
            <wp:simplePos x="0" y="0"/>
            <wp:positionH relativeFrom="column">
              <wp:posOffset>-5715</wp:posOffset>
            </wp:positionH>
            <wp:positionV relativeFrom="paragraph">
              <wp:posOffset>-2574925</wp:posOffset>
            </wp:positionV>
            <wp:extent cx="6394450" cy="2144395"/>
            <wp:effectExtent l="0" t="0" r="0" b="0"/>
            <wp:wrapNone/>
            <wp:docPr id="89"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91" descr=""/>
                    <pic:cNvPicPr>
                      <a:picLocks noChangeAspect="1" noChangeArrowheads="1"/>
                    </pic:cNvPicPr>
                  </pic:nvPicPr>
                  <pic:blipFill>
                    <a:blip r:embed="rId201"/>
                    <a:stretch>
                      <a:fillRect/>
                    </a:stretch>
                  </pic:blipFill>
                  <pic:spPr bwMode="auto">
                    <a:xfrm>
                      <a:off x="0" y="0"/>
                      <a:ext cx="6394450" cy="2144395"/>
                    </a:xfrm>
                    <a:prstGeom prst="rect">
                      <a:avLst/>
                    </a:prstGeom>
                  </pic:spPr>
                </pic:pic>
              </a:graphicData>
            </a:graphic>
          </wp:anchor>
        </w:drawing>
      </w:r>
    </w:p>
    <w:p>
      <w:pPr>
        <w:pStyle w:val="Normal"/>
        <w:spacing w:before="0" w:after="0"/>
        <w:rPr/>
      </w:pPr>
      <w:r>
        <w:rPr>
          <w:rFonts w:eastAsia="Arial" w:cs="Arial" w:ascii="Arial" w:hAnsi="Arial"/>
          <w:i/>
          <w:iCs/>
          <w:color w:val="auto"/>
          <w:sz w:val="20"/>
          <w:szCs w:val="20"/>
        </w:rPr>
        <w:t xml:space="preserve">primary schools </w:t>
      </w:r>
      <w:r>
        <w:rPr>
          <w:rFonts w:eastAsia="Arial" w:cs="Arial" w:ascii="Arial" w:hAnsi="Arial"/>
          <w:color w:val="auto"/>
          <w:sz w:val="20"/>
          <w:szCs w:val="20"/>
        </w:rPr>
        <w:t>or</w:t>
      </w:r>
      <w:r>
        <w:rPr>
          <w:rFonts w:eastAsia="Arial" w:cs="Arial" w:ascii="Arial" w:hAnsi="Arial"/>
          <w:i/>
          <w:iCs/>
          <w:color w:val="auto"/>
          <w:sz w:val="20"/>
          <w:szCs w:val="20"/>
        </w:rPr>
        <w:t xml:space="preserve"> elementary schools</w:t>
      </w:r>
      <w:r>
        <w:rPr>
          <w:rFonts w:eastAsia="Arial" w:cs="Arial" w:ascii="Arial" w:hAnsi="Arial"/>
          <w:color w:val="auto"/>
          <w:sz w:val="20"/>
          <w:szCs w:val="20"/>
        </w:rPr>
        <w:t xml:space="preserve">. Primary schools are often subdivided into </w:t>
      </w:r>
      <w:hyperlink r:id="rId202">
        <w:r>
          <w:rPr>
            <w:rFonts w:eastAsia="Arial" w:cs="Arial" w:ascii="Arial" w:hAnsi="Arial"/>
            <w:color w:val="auto"/>
            <w:sz w:val="20"/>
            <w:szCs w:val="20"/>
          </w:rPr>
          <w:t xml:space="preserve">infant schools </w:t>
        </w:r>
      </w:hyperlink>
      <w:r>
        <w:rPr>
          <w:rFonts w:eastAsia="Arial" w:cs="Arial" w:ascii="Arial" w:hAnsi="Arial"/>
          <w:color w:val="auto"/>
          <w:sz w:val="20"/>
          <w:szCs w:val="20"/>
        </w:rPr>
        <w:t xml:space="preserve">and </w:t>
      </w:r>
      <w:hyperlink r:id="rId203">
        <w:r>
          <w:rPr>
            <w:rFonts w:eastAsia="Arial" w:cs="Arial" w:ascii="Arial" w:hAnsi="Arial"/>
            <w:color w:val="auto"/>
            <w:sz w:val="20"/>
            <w:szCs w:val="20"/>
          </w:rPr>
          <w:t>junior school.</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5">
            <wp:simplePos x="0" y="0"/>
            <wp:positionH relativeFrom="column">
              <wp:posOffset>4072255</wp:posOffset>
            </wp:positionH>
            <wp:positionV relativeFrom="paragraph">
              <wp:posOffset>6985</wp:posOffset>
            </wp:positionV>
            <wp:extent cx="1581785" cy="14605"/>
            <wp:effectExtent l="0" t="0" r="0" b="0"/>
            <wp:wrapNone/>
            <wp:docPr id="90"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2" descr=""/>
                    <pic:cNvPicPr>
                      <a:picLocks noChangeAspect="1" noChangeArrowheads="1"/>
                    </pic:cNvPicPr>
                  </pic:nvPicPr>
                  <pic:blipFill>
                    <a:blip r:embed="rId204"/>
                    <a:stretch>
                      <a:fillRect/>
                    </a:stretch>
                  </pic:blipFill>
                  <pic:spPr bwMode="auto">
                    <a:xfrm>
                      <a:off x="0" y="0"/>
                      <a:ext cx="1581785" cy="14605"/>
                    </a:xfrm>
                    <a:prstGeom prst="rect">
                      <a:avLst/>
                    </a:prstGeom>
                  </pic:spPr>
                </pic:pic>
              </a:graphicData>
            </a:graphic>
          </wp:anchor>
        </w:drawing>
      </w:r>
    </w:p>
    <w:p>
      <w:pPr>
        <w:pStyle w:val="Normal"/>
        <w:spacing w:lineRule="exact" w:line="260" w:before="0" w:after="0"/>
        <w:rPr>
          <w:color w:val="auto"/>
          <w:sz w:val="20"/>
          <w:szCs w:val="20"/>
        </w:rPr>
      </w:pPr>
      <w:r>
        <w:rPr>
          <w:color w:val="auto"/>
          <w:sz w:val="20"/>
          <w:szCs w:val="20"/>
        </w:rPr>
      </w:r>
    </w:p>
    <w:p>
      <w:pPr>
        <w:pStyle w:val="Normal"/>
        <w:spacing w:lineRule="auto" w:line="336" w:before="0" w:after="0"/>
        <w:jc w:val="both"/>
        <w:rPr/>
      </w:pPr>
      <w:r>
        <w:rPr>
          <w:rFonts w:eastAsia="Arial" w:cs="Arial" w:ascii="Arial" w:hAnsi="Arial"/>
          <w:color w:val="auto"/>
          <w:sz w:val="20"/>
          <w:szCs w:val="20"/>
        </w:rPr>
        <w:t xml:space="preserve">In India, for example, </w:t>
      </w:r>
      <w:r>
        <w:fldChar w:fldCharType="begin"/>
      </w:r>
      <w:r>
        <w:rPr>
          <w:sz w:val="20"/>
          <w:szCs w:val="20"/>
          <w:rFonts w:eastAsia="Arial" w:cs="Arial" w:ascii="Arial" w:hAnsi="Arial"/>
          <w:color w:val="auto"/>
        </w:rPr>
        <w:instrText> HYPERLINK "https://en.wikipedia.org/wiki/Compulsory_education" \l "Variation_in_countries"</w:instrText>
      </w:r>
      <w:r>
        <w:rPr>
          <w:sz w:val="20"/>
          <w:szCs w:val="20"/>
          <w:rFonts w:eastAsia="Arial" w:cs="Arial" w:ascii="Arial" w:hAnsi="Arial"/>
          <w:color w:val="auto"/>
        </w:rPr>
        <w:fldChar w:fldCharType="separate"/>
      </w:r>
      <w:r>
        <w:rPr>
          <w:rFonts w:eastAsia="Arial" w:cs="Arial" w:ascii="Arial" w:hAnsi="Arial"/>
          <w:color w:val="auto"/>
          <w:sz w:val="20"/>
          <w:szCs w:val="20"/>
        </w:rPr>
        <w:t xml:space="preserve">compulsory education </w:t>
      </w:r>
      <w:r>
        <w:rPr>
          <w:sz w:val="20"/>
          <w:szCs w:val="20"/>
          <w:rFonts w:eastAsia="Arial" w:cs="Arial" w:ascii="Arial" w:hAnsi="Arial"/>
          <w:color w:val="auto"/>
        </w:rPr>
        <w:fldChar w:fldCharType="end"/>
      </w:r>
      <w:r>
        <w:rPr>
          <w:rFonts w:eastAsia="Arial" w:cs="Arial" w:ascii="Arial" w:hAnsi="Arial"/>
          <w:color w:val="auto"/>
          <w:sz w:val="20"/>
          <w:szCs w:val="20"/>
        </w:rPr>
        <w:t xml:space="preserve">spans over twelve years, with eight years of elementary education, five years of primary schooling and three years of upper primary schooling. Various states in the republic of India provide 12 years of </w:t>
      </w:r>
      <w:hyperlink r:id="rId205">
        <w:r>
          <w:rPr>
            <w:rFonts w:eastAsia="Arial" w:cs="Arial" w:ascii="Arial" w:hAnsi="Arial"/>
            <w:color w:val="auto"/>
            <w:sz w:val="20"/>
            <w:szCs w:val="20"/>
          </w:rPr>
          <w:t>compulsory school education based on a national curriculum framework designed by the National Council of Educational</w:t>
        </w:r>
      </w:hyperlink>
      <w:r>
        <w:rPr>
          <w:rFonts w:eastAsia="Arial" w:cs="Arial" w:ascii="Arial" w:hAnsi="Arial"/>
          <w:color w:val="auto"/>
          <w:sz w:val="20"/>
          <w:szCs w:val="20"/>
        </w:rPr>
        <w:t xml:space="preserve"> </w:t>
      </w:r>
      <w:hyperlink r:id="rId206">
        <w:r>
          <w:rPr>
            <w:rFonts w:eastAsia="Arial" w:cs="Arial" w:ascii="Arial" w:hAnsi="Arial"/>
            <w:color w:val="auto"/>
            <w:sz w:val="20"/>
            <w:szCs w:val="20"/>
          </w:rPr>
          <w:t>Research and Training.</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77">
            <wp:simplePos x="0" y="0"/>
            <wp:positionH relativeFrom="column">
              <wp:posOffset>1156335</wp:posOffset>
            </wp:positionH>
            <wp:positionV relativeFrom="paragraph">
              <wp:posOffset>-668655</wp:posOffset>
            </wp:positionV>
            <wp:extent cx="1105535" cy="14605"/>
            <wp:effectExtent l="0" t="0" r="0" b="0"/>
            <wp:wrapNone/>
            <wp:docPr id="91"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3" descr=""/>
                    <pic:cNvPicPr>
                      <a:picLocks noChangeAspect="1" noChangeArrowheads="1"/>
                    </pic:cNvPicPr>
                  </pic:nvPicPr>
                  <pic:blipFill>
                    <a:blip r:embed="rId207"/>
                    <a:stretch>
                      <a:fillRect/>
                    </a:stretch>
                  </pic:blipFill>
                  <pic:spPr bwMode="auto">
                    <a:xfrm>
                      <a:off x="0" y="0"/>
                      <a:ext cx="1105535" cy="14605"/>
                    </a:xfrm>
                    <a:prstGeom prst="rect">
                      <a:avLst/>
                    </a:prstGeom>
                  </pic:spPr>
                </pic:pic>
              </a:graphicData>
            </a:graphic>
          </wp:anchor>
        </w:drawing>
        <w:drawing>
          <wp:anchor behindDoc="1" distT="0" distB="0" distL="0" distR="0" simplePos="0" locked="0" layoutInCell="1" allowOverlap="1" relativeHeight="278">
            <wp:simplePos x="0" y="0"/>
            <wp:positionH relativeFrom="column">
              <wp:posOffset>2652395</wp:posOffset>
            </wp:positionH>
            <wp:positionV relativeFrom="paragraph">
              <wp:posOffset>-268605</wp:posOffset>
            </wp:positionV>
            <wp:extent cx="542925" cy="14605"/>
            <wp:effectExtent l="0" t="0" r="0" b="0"/>
            <wp:wrapNone/>
            <wp:docPr id="92"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4" descr=""/>
                    <pic:cNvPicPr>
                      <a:picLocks noChangeAspect="1" noChangeArrowheads="1"/>
                    </pic:cNvPicPr>
                  </pic:nvPicPr>
                  <pic:blipFill>
                    <a:blip r:embed="rId208"/>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279">
            <wp:simplePos x="0" y="0"/>
            <wp:positionH relativeFrom="column">
              <wp:posOffset>4749165</wp:posOffset>
            </wp:positionH>
            <wp:positionV relativeFrom="paragraph">
              <wp:posOffset>-268605</wp:posOffset>
            </wp:positionV>
            <wp:extent cx="1696085" cy="14605"/>
            <wp:effectExtent l="0" t="0" r="0" b="0"/>
            <wp:wrapNone/>
            <wp:docPr id="93"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5" descr=""/>
                    <pic:cNvPicPr>
                      <a:picLocks noChangeAspect="1" noChangeArrowheads="1"/>
                    </pic:cNvPicPr>
                  </pic:nvPicPr>
                  <pic:blipFill>
                    <a:blip r:embed="rId209"/>
                    <a:stretch>
                      <a:fillRect/>
                    </a:stretch>
                  </pic:blipFill>
                  <pic:spPr bwMode="auto">
                    <a:xfrm>
                      <a:off x="0" y="0"/>
                      <a:ext cx="1696085" cy="14605"/>
                    </a:xfrm>
                    <a:prstGeom prst="rect">
                      <a:avLst/>
                    </a:prstGeom>
                  </pic:spPr>
                </pic:pic>
              </a:graphicData>
            </a:graphic>
          </wp:anchor>
        </w:drawing>
        <w:drawing>
          <wp:anchor behindDoc="1" distT="0" distB="0" distL="0" distR="0" simplePos="0" locked="0" layoutInCell="1" allowOverlap="1" relativeHeight="280">
            <wp:simplePos x="0" y="0"/>
            <wp:positionH relativeFrom="column">
              <wp:posOffset>-5715</wp:posOffset>
            </wp:positionH>
            <wp:positionV relativeFrom="paragraph">
              <wp:posOffset>-68580</wp:posOffset>
            </wp:positionV>
            <wp:extent cx="1115060" cy="14605"/>
            <wp:effectExtent l="0" t="0" r="0" b="0"/>
            <wp:wrapNone/>
            <wp:docPr id="94"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6" descr=""/>
                    <pic:cNvPicPr>
                      <a:picLocks noChangeAspect="1" noChangeArrowheads="1"/>
                    </pic:cNvPicPr>
                  </pic:nvPicPr>
                  <pic:blipFill>
                    <a:blip r:embed="rId210"/>
                    <a:stretch>
                      <a:fillRect/>
                    </a:stretch>
                  </pic:blipFill>
                  <pic:spPr bwMode="auto">
                    <a:xfrm>
                      <a:off x="0" y="0"/>
                      <a:ext cx="1115060" cy="14605"/>
                    </a:xfrm>
                    <a:prstGeom prst="rect">
                      <a:avLst/>
                    </a:prstGeom>
                  </pic:spPr>
                </pic:pic>
              </a:graphicData>
            </a:graphic>
          </wp:anchor>
        </w:drawing>
      </w:r>
    </w:p>
    <w:p>
      <w:pPr>
        <w:sectPr>
          <w:type w:val="continuous"/>
          <w:pgSz w:w="11906" w:h="16838"/>
          <w:pgMar w:left="880" w:right="879" w:header="0" w:top="749" w:footer="0" w:bottom="561" w:gutter="0"/>
          <w:formProt w:val="false"/>
          <w:textDirection w:val="lrTb"/>
          <w:docGrid w:type="default" w:linePitch="100" w:charSpace="4096"/>
        </w:sectPr>
      </w:pP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Secondary</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62" w:before="0" w:after="0"/>
        <w:jc w:val="both"/>
        <w:rPr/>
      </w:pPr>
      <w:r>
        <w:rPr>
          <w:rFonts w:eastAsia="Arial" w:cs="Arial" w:ascii="Arial" w:hAnsi="Arial"/>
          <w:color w:val="auto"/>
          <w:sz w:val="18"/>
          <w:szCs w:val="18"/>
        </w:rPr>
        <w:t xml:space="preserve">In most contemporary educational systems of the world, secondary education comprises the formal education that occurs during </w:t>
      </w:r>
      <w:hyperlink r:id="rId211">
        <w:r>
          <w:rPr>
            <w:rFonts w:eastAsia="Arial" w:cs="Arial" w:ascii="Arial" w:hAnsi="Arial"/>
            <w:color w:val="auto"/>
            <w:sz w:val="18"/>
            <w:szCs w:val="18"/>
          </w:rPr>
          <w:t xml:space="preserve">adolescence. </w:t>
        </w:r>
      </w:hyperlink>
      <w:r>
        <w:rPr>
          <w:rFonts w:eastAsia="Arial" w:cs="Arial" w:ascii="Arial" w:hAnsi="Arial"/>
          <w:color w:val="auto"/>
          <w:sz w:val="18"/>
          <w:szCs w:val="18"/>
        </w:rPr>
        <w:t xml:space="preserve">It is characterized by transition from the typically compulsory, comprehensive </w:t>
      </w:r>
      <w:hyperlink r:id="rId212">
        <w:r>
          <w:rPr>
            <w:rFonts w:eastAsia="Arial" w:cs="Arial" w:ascii="Arial" w:hAnsi="Arial"/>
            <w:color w:val="auto"/>
            <w:sz w:val="18"/>
            <w:szCs w:val="18"/>
          </w:rPr>
          <w:t xml:space="preserve">primary education </w:t>
        </w:r>
      </w:hyperlink>
      <w:r>
        <w:rPr>
          <w:rFonts w:eastAsia="Arial" w:cs="Arial" w:ascii="Arial" w:hAnsi="Arial"/>
          <w:color w:val="auto"/>
          <w:sz w:val="18"/>
          <w:szCs w:val="18"/>
        </w:rPr>
        <w:t xml:space="preserve">for </w:t>
      </w:r>
      <w:hyperlink r:id="rId213">
        <w:r>
          <w:rPr>
            <w:rFonts w:eastAsia="Arial" w:cs="Arial" w:ascii="Arial" w:hAnsi="Arial"/>
            <w:color w:val="auto"/>
            <w:sz w:val="18"/>
            <w:szCs w:val="18"/>
          </w:rPr>
          <w:t xml:space="preserve">minors, </w:t>
        </w:r>
      </w:hyperlink>
      <w:r>
        <w:rPr>
          <w:rFonts w:eastAsia="Arial" w:cs="Arial" w:ascii="Arial" w:hAnsi="Arial"/>
          <w:color w:val="auto"/>
          <w:sz w:val="18"/>
          <w:szCs w:val="18"/>
        </w:rPr>
        <w:t xml:space="preserve">to the optional, selective </w:t>
      </w:r>
      <w:hyperlink r:id="rId214">
        <w:r>
          <w:rPr>
            <w:rFonts w:eastAsia="Arial" w:cs="Arial" w:ascii="Arial" w:hAnsi="Arial"/>
            <w:color w:val="auto"/>
            <w:sz w:val="18"/>
            <w:szCs w:val="18"/>
          </w:rPr>
          <w:t xml:space="preserve">tertiary, </w:t>
        </w:r>
      </w:hyperlink>
      <w:r>
        <w:rPr>
          <w:rFonts w:eastAsia="Arial" w:cs="Arial" w:ascii="Arial" w:hAnsi="Arial"/>
          <w:color w:val="auto"/>
          <w:sz w:val="18"/>
          <w:szCs w:val="18"/>
        </w:rPr>
        <w:t xml:space="preserve">"postsecondary", or </w:t>
      </w:r>
      <w:hyperlink r:id="rId215">
        <w:r>
          <w:rPr>
            <w:rFonts w:eastAsia="Arial" w:cs="Arial" w:ascii="Arial" w:hAnsi="Arial"/>
            <w:color w:val="auto"/>
            <w:sz w:val="18"/>
            <w:szCs w:val="18"/>
          </w:rPr>
          <w:t xml:space="preserve">"higher" </w:t>
        </w:r>
      </w:hyperlink>
      <w:r>
        <w:rPr>
          <w:rFonts w:eastAsia="Arial" w:cs="Arial" w:ascii="Arial" w:hAnsi="Arial"/>
          <w:color w:val="auto"/>
          <w:sz w:val="18"/>
          <w:szCs w:val="18"/>
        </w:rPr>
        <w:t xml:space="preserve">education (e.g. </w:t>
      </w:r>
      <w:hyperlink r:id="rId216">
        <w:r>
          <w:rPr>
            <w:rFonts w:eastAsia="Arial" w:cs="Arial" w:ascii="Arial" w:hAnsi="Arial"/>
            <w:color w:val="auto"/>
            <w:sz w:val="18"/>
            <w:szCs w:val="18"/>
          </w:rPr>
          <w:t xml:space="preserve">university, </w:t>
        </w:r>
      </w:hyperlink>
      <w:r>
        <w:rPr>
          <w:rFonts w:eastAsia="Arial" w:cs="Arial" w:ascii="Arial" w:hAnsi="Arial"/>
          <w:color w:val="auto"/>
          <w:sz w:val="18"/>
          <w:szCs w:val="18"/>
        </w:rPr>
        <w:t xml:space="preserve">vocational school) for </w:t>
      </w:r>
      <w:hyperlink r:id="rId217">
        <w:r>
          <w:rPr>
            <w:rFonts w:eastAsia="Arial" w:cs="Arial" w:ascii="Arial" w:hAnsi="Arial"/>
            <w:color w:val="auto"/>
            <w:sz w:val="18"/>
            <w:szCs w:val="18"/>
          </w:rPr>
          <w:t xml:space="preserve">adults. </w:t>
        </w:r>
      </w:hyperlink>
      <w:r>
        <w:rPr>
          <w:rFonts w:eastAsia="Arial" w:cs="Arial" w:ascii="Arial" w:hAnsi="Arial"/>
          <w:color w:val="auto"/>
          <w:sz w:val="18"/>
          <w:szCs w:val="18"/>
        </w:rPr>
        <w:t xml:space="preserve">Depending on the system, schools for this period, or a part of it, may be called secondary or </w:t>
      </w:r>
      <w:hyperlink r:id="rId218">
        <w:r>
          <w:rPr>
            <w:rFonts w:eastAsia="Arial" w:cs="Arial" w:ascii="Arial" w:hAnsi="Arial"/>
            <w:color w:val="auto"/>
            <w:sz w:val="18"/>
            <w:szCs w:val="18"/>
          </w:rPr>
          <w:t xml:space="preserve">high schools, </w:t>
        </w:r>
      </w:hyperlink>
      <w:hyperlink r:id="rId219">
        <w:r>
          <w:rPr>
            <w:rFonts w:eastAsia="Arial" w:cs="Arial" w:ascii="Arial" w:hAnsi="Arial"/>
            <w:color w:val="auto"/>
            <w:sz w:val="18"/>
            <w:szCs w:val="18"/>
          </w:rPr>
          <w:t xml:space="preserve">gymnasiums, </w:t>
        </w:r>
      </w:hyperlink>
      <w:hyperlink r:id="rId220">
        <w:r>
          <w:rPr>
            <w:rFonts w:eastAsia="Arial" w:cs="Arial" w:ascii="Arial" w:hAnsi="Arial"/>
            <w:color w:val="auto"/>
            <w:sz w:val="18"/>
            <w:szCs w:val="18"/>
          </w:rPr>
          <w:t xml:space="preserve">lyceums, </w:t>
        </w:r>
      </w:hyperlink>
      <w:r>
        <w:rPr>
          <w:rFonts w:eastAsia="Arial" w:cs="Arial" w:ascii="Arial" w:hAnsi="Arial"/>
          <w:color w:val="auto"/>
          <w:sz w:val="18"/>
          <w:szCs w:val="18"/>
        </w:rPr>
        <w:t xml:space="preserve">middle schools, </w:t>
      </w:r>
      <w:hyperlink r:id="rId221">
        <w:r>
          <w:rPr>
            <w:rFonts w:eastAsia="Arial" w:cs="Arial" w:ascii="Arial" w:hAnsi="Arial"/>
            <w:color w:val="auto"/>
            <w:sz w:val="18"/>
            <w:szCs w:val="18"/>
          </w:rPr>
          <w:t xml:space="preserve">colleges, </w:t>
        </w:r>
      </w:hyperlink>
      <w:r>
        <w:rPr>
          <w:rFonts w:eastAsia="Arial" w:cs="Arial" w:ascii="Arial" w:hAnsi="Arial"/>
          <w:color w:val="auto"/>
          <w:sz w:val="18"/>
          <w:szCs w:val="18"/>
        </w:rPr>
        <w:t>or vocational schools. The exact meaning of any of these terms varies from one system to another. The exact boundary between primary and secondary education also varies from country to country and even within them but is generally around the seventh to the tenth year of schooling.</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69">
            <wp:simplePos x="0" y="0"/>
            <wp:positionH relativeFrom="column">
              <wp:posOffset>2833370</wp:posOffset>
            </wp:positionH>
            <wp:positionV relativeFrom="paragraph">
              <wp:posOffset>-880110</wp:posOffset>
            </wp:positionV>
            <wp:extent cx="400050" cy="14605"/>
            <wp:effectExtent l="0" t="0" r="0" b="0"/>
            <wp:wrapNone/>
            <wp:docPr id="95"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04" descr=""/>
                    <pic:cNvPicPr>
                      <a:picLocks noChangeAspect="1" noChangeArrowheads="1"/>
                    </pic:cNvPicPr>
                  </pic:nvPicPr>
                  <pic:blipFill>
                    <a:blip r:embed="rId222"/>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270">
            <wp:simplePos x="0" y="0"/>
            <wp:positionH relativeFrom="column">
              <wp:posOffset>-5715</wp:posOffset>
            </wp:positionH>
            <wp:positionV relativeFrom="paragraph">
              <wp:posOffset>-880110</wp:posOffset>
            </wp:positionV>
            <wp:extent cx="1867535" cy="14605"/>
            <wp:effectExtent l="0" t="0" r="0" b="0"/>
            <wp:wrapNone/>
            <wp:docPr id="96"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03" descr=""/>
                    <pic:cNvPicPr>
                      <a:picLocks noChangeAspect="1" noChangeArrowheads="1"/>
                    </pic:cNvPicPr>
                  </pic:nvPicPr>
                  <pic:blipFill>
                    <a:blip r:embed="rId223"/>
                    <a:stretch>
                      <a:fillRect/>
                    </a:stretch>
                  </pic:blipFill>
                  <pic:spPr bwMode="auto">
                    <a:xfrm>
                      <a:off x="0" y="0"/>
                      <a:ext cx="1867535" cy="14605"/>
                    </a:xfrm>
                    <a:prstGeom prst="rect">
                      <a:avLst/>
                    </a:prstGeom>
                  </pic:spPr>
                </pic:pic>
              </a:graphicData>
            </a:graphic>
          </wp:anchor>
        </w:drawing>
        <w:drawing>
          <wp:anchor behindDoc="1" distT="0" distB="0" distL="0" distR="0" simplePos="0" locked="0" layoutInCell="1" allowOverlap="1" relativeHeight="271">
            <wp:simplePos x="0" y="0"/>
            <wp:positionH relativeFrom="column">
              <wp:posOffset>3100070</wp:posOffset>
            </wp:positionH>
            <wp:positionV relativeFrom="paragraph">
              <wp:posOffset>-1280795</wp:posOffset>
            </wp:positionV>
            <wp:extent cx="295275" cy="14605"/>
            <wp:effectExtent l="0" t="0" r="0" b="0"/>
            <wp:wrapNone/>
            <wp:docPr id="97"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02" descr=""/>
                    <pic:cNvPicPr>
                      <a:picLocks noChangeAspect="1" noChangeArrowheads="1"/>
                    </pic:cNvPicPr>
                  </pic:nvPicPr>
                  <pic:blipFill>
                    <a:blip r:embed="rId224"/>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272">
            <wp:simplePos x="0" y="0"/>
            <wp:positionH relativeFrom="column">
              <wp:posOffset>1375410</wp:posOffset>
            </wp:positionH>
            <wp:positionV relativeFrom="paragraph">
              <wp:posOffset>-1280795</wp:posOffset>
            </wp:positionV>
            <wp:extent cx="495300" cy="14605"/>
            <wp:effectExtent l="0" t="0" r="0" b="0"/>
            <wp:wrapNone/>
            <wp:docPr id="98"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01" descr=""/>
                    <pic:cNvPicPr>
                      <a:picLocks noChangeAspect="1" noChangeArrowheads="1"/>
                    </pic:cNvPicPr>
                  </pic:nvPicPr>
                  <pic:blipFill>
                    <a:blip r:embed="rId225"/>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273">
            <wp:simplePos x="0" y="0"/>
            <wp:positionH relativeFrom="column">
              <wp:posOffset>184150</wp:posOffset>
            </wp:positionH>
            <wp:positionV relativeFrom="paragraph">
              <wp:posOffset>-1280795</wp:posOffset>
            </wp:positionV>
            <wp:extent cx="323850" cy="14605"/>
            <wp:effectExtent l="0" t="0" r="0" b="0"/>
            <wp:wrapNone/>
            <wp:docPr id="99"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0" descr=""/>
                    <pic:cNvPicPr>
                      <a:picLocks noChangeAspect="1" noChangeArrowheads="1"/>
                    </pic:cNvPicPr>
                  </pic:nvPicPr>
                  <pic:blipFill>
                    <a:blip r:embed="rId226"/>
                    <a:stretch>
                      <a:fillRect/>
                    </a:stretch>
                  </pic:blipFill>
                  <pic:spPr bwMode="auto">
                    <a:xfrm>
                      <a:off x="0" y="0"/>
                      <a:ext cx="323850" cy="14605"/>
                    </a:xfrm>
                    <a:prstGeom prst="rect">
                      <a:avLst/>
                    </a:prstGeom>
                  </pic:spPr>
                </pic:pic>
              </a:graphicData>
            </a:graphic>
          </wp:anchor>
        </w:drawing>
        <w:drawing>
          <wp:anchor behindDoc="1" distT="0" distB="0" distL="0" distR="0" simplePos="0" locked="0" layoutInCell="1" allowOverlap="1" relativeHeight="274">
            <wp:simplePos x="0" y="0"/>
            <wp:positionH relativeFrom="column">
              <wp:posOffset>2757170</wp:posOffset>
            </wp:positionH>
            <wp:positionV relativeFrom="paragraph">
              <wp:posOffset>-1480820</wp:posOffset>
            </wp:positionV>
            <wp:extent cx="352425" cy="14605"/>
            <wp:effectExtent l="0" t="0" r="0" b="0"/>
            <wp:wrapNone/>
            <wp:docPr id="100"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99" descr=""/>
                    <pic:cNvPicPr>
                      <a:picLocks noChangeAspect="1" noChangeArrowheads="1"/>
                    </pic:cNvPicPr>
                  </pic:nvPicPr>
                  <pic:blipFill>
                    <a:blip r:embed="rId227"/>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275">
            <wp:simplePos x="0" y="0"/>
            <wp:positionH relativeFrom="column">
              <wp:posOffset>-5715</wp:posOffset>
            </wp:positionH>
            <wp:positionV relativeFrom="paragraph">
              <wp:posOffset>-1480820</wp:posOffset>
            </wp:positionV>
            <wp:extent cx="1457960" cy="14605"/>
            <wp:effectExtent l="0" t="0" r="0" b="0"/>
            <wp:wrapNone/>
            <wp:docPr id="101"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98" descr=""/>
                    <pic:cNvPicPr>
                      <a:picLocks noChangeAspect="1" noChangeArrowheads="1"/>
                    </pic:cNvPicPr>
                  </pic:nvPicPr>
                  <pic:blipFill>
                    <a:blip r:embed="rId228"/>
                    <a:stretch>
                      <a:fillRect/>
                    </a:stretch>
                  </pic:blipFill>
                  <pic:spPr bwMode="auto">
                    <a:xfrm>
                      <a:off x="0" y="0"/>
                      <a:ext cx="1457960" cy="14605"/>
                    </a:xfrm>
                    <a:prstGeom prst="rect">
                      <a:avLst/>
                    </a:prstGeom>
                  </pic:spPr>
                </pic:pic>
              </a:graphicData>
            </a:graphic>
          </wp:anchor>
        </w:drawing>
        <w:drawing>
          <wp:anchor behindDoc="1" distT="0" distB="0" distL="0" distR="0" simplePos="0" locked="0" layoutInCell="1" allowOverlap="1" relativeHeight="276">
            <wp:simplePos x="0" y="0"/>
            <wp:positionH relativeFrom="column">
              <wp:posOffset>3023870</wp:posOffset>
            </wp:positionH>
            <wp:positionV relativeFrom="paragraph">
              <wp:posOffset>-1880870</wp:posOffset>
            </wp:positionV>
            <wp:extent cx="600075" cy="14605"/>
            <wp:effectExtent l="0" t="0" r="0" b="0"/>
            <wp:wrapNone/>
            <wp:docPr id="102"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97" descr=""/>
                    <pic:cNvPicPr>
                      <a:picLocks noChangeAspect="1" noChangeArrowheads="1"/>
                    </pic:cNvPicPr>
                  </pic:nvPicPr>
                  <pic:blipFill>
                    <a:blip r:embed="rId229"/>
                    <a:stretch>
                      <a:fillRect/>
                    </a:stretch>
                  </pic:blipFill>
                  <pic:spPr bwMode="auto">
                    <a:xfrm>
                      <a:off x="0" y="0"/>
                      <a:ext cx="600075" cy="14605"/>
                    </a:xfrm>
                    <a:prstGeom prst="rect">
                      <a:avLst/>
                    </a:prstGeom>
                  </pic:spPr>
                </pic:pic>
              </a:graphicData>
            </a:graphic>
          </wp:anchor>
        </w:drawing>
      </w:r>
    </w:p>
    <w:p>
      <w:pPr>
        <w:pStyle w:val="Normal"/>
        <w:spacing w:lineRule="exact" w:line="20" w:before="0" w:after="0"/>
        <w:rPr>
          <w:rFonts w:ascii="Arial" w:hAnsi="Arial" w:eastAsia="Arial" w:cs="Arial"/>
          <w:color w:val="auto"/>
          <w:sz w:val="18"/>
          <w:szCs w:val="18"/>
        </w:rPr>
      </w:pPr>
      <w:r>
        <w:br w:type="column"/>
      </w: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32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8" w:before="0" w:after="0"/>
        <w:ind w:right="360" w:hanging="0"/>
        <w:rPr/>
      </w:pPr>
      <w:r>
        <w:rPr>
          <w:rFonts w:eastAsia="Arial" w:cs="Arial" w:ascii="Arial" w:hAnsi="Arial"/>
          <w:color w:val="666666"/>
          <w:sz w:val="20"/>
          <w:szCs w:val="20"/>
        </w:rPr>
        <w:t xml:space="preserve">Students working with a teacher at </w:t>
      </w:r>
      <w:hyperlink r:id="rId230">
        <w:r>
          <w:rPr>
            <w:rFonts w:eastAsia="Arial" w:cs="Arial" w:ascii="Arial" w:hAnsi="Arial"/>
            <w:color w:val="666666"/>
            <w:sz w:val="20"/>
            <w:szCs w:val="20"/>
          </w:rPr>
          <w:t>Albany Senior High School, New</w:t>
        </w:r>
      </w:hyperlink>
      <w:r>
        <w:rPr>
          <w:rFonts w:eastAsia="Arial" w:cs="Arial" w:ascii="Arial" w:hAnsi="Arial"/>
          <w:color w:val="666666"/>
          <w:sz w:val="20"/>
          <w:szCs w:val="20"/>
        </w:rPr>
        <w:t xml:space="preserve"> </w:t>
      </w:r>
      <w:hyperlink r:id="rId231">
        <w:r>
          <w:rPr>
            <w:rFonts w:eastAsia="Arial" w:cs="Arial" w:ascii="Arial" w:hAnsi="Arial"/>
            <w:color w:val="666666"/>
            <w:sz w:val="20"/>
            <w:szCs w:val="20"/>
          </w:rPr>
          <w:t>Zealand</w:t>
        </w:r>
      </w:hyperlink>
    </w:p>
    <w:p>
      <w:pPr>
        <w:pStyle w:val="Normal"/>
        <w:spacing w:lineRule="exact" w:line="20" w:before="0" w:after="0"/>
        <w:rPr/>
      </w:pPr>
      <w:r>
        <w:rPr/>
        <w:drawing>
          <wp:anchor behindDoc="1" distT="0" distB="0" distL="0" distR="0" simplePos="0" locked="0" layoutInCell="1" allowOverlap="1" relativeHeight="268">
            <wp:simplePos x="0" y="0"/>
            <wp:positionH relativeFrom="column">
              <wp:posOffset>-13335</wp:posOffset>
            </wp:positionH>
            <wp:positionV relativeFrom="paragraph">
              <wp:posOffset>-1904365</wp:posOffset>
            </wp:positionV>
            <wp:extent cx="2096770" cy="1343660"/>
            <wp:effectExtent l="0" t="0" r="0" b="0"/>
            <wp:wrapNone/>
            <wp:docPr id="103"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5" descr=""/>
                    <pic:cNvPicPr>
                      <a:picLocks noChangeAspect="1" noChangeArrowheads="1"/>
                    </pic:cNvPicPr>
                  </pic:nvPicPr>
                  <pic:blipFill>
                    <a:blip r:embed="rId232"/>
                    <a:stretch>
                      <a:fillRect/>
                    </a:stretch>
                  </pic:blipFill>
                  <pic:spPr bwMode="auto">
                    <a:xfrm>
                      <a:off x="0" y="0"/>
                      <a:ext cx="2096770" cy="1343660"/>
                    </a:xfrm>
                    <a:prstGeom prst="rect">
                      <a:avLst/>
                    </a:prstGeom>
                  </pic:spPr>
                </pic:pic>
              </a:graphicData>
            </a:graphic>
          </wp:anchor>
        </w:drawing>
      </w:r>
      <w:bookmarkStart w:id="0" w:name="page5"/>
      <w:bookmarkStart w:id="1" w:name="page5"/>
      <w:bookmarkEnd w:id="1"/>
    </w:p>
    <w:p>
      <w:pPr>
        <w:sectPr>
          <w:type w:val="continuous"/>
          <w:pgSz w:w="11906" w:h="16838"/>
          <w:pgMar w:left="880" w:right="879" w:header="0" w:top="749" w:footer="0" w:bottom="561" w:gutter="0"/>
          <w:cols w:num="2" w:equalWidth="false" w:sep="false">
            <w:col w:w="6324" w:space="460"/>
            <w:col w:w="3362"/>
          </w:cols>
          <w:formProt w:val="false"/>
          <w:textDirection w:val="lrTb"/>
          <w:docGrid w:type="default" w:linePitch="100" w:charSpace="4096"/>
        </w:sectPr>
      </w:pPr>
    </w:p>
    <w:p>
      <w:pPr>
        <w:pStyle w:val="Normal"/>
        <w:spacing w:lineRule="auto" w:line="379" w:before="0" w:after="0"/>
        <w:jc w:val="both"/>
        <w:rPr/>
      </w:pPr>
      <w:r>
        <w:rPr>
          <w:rFonts w:eastAsia="Arial" w:cs="Arial" w:ascii="Arial" w:hAnsi="Arial"/>
          <w:color w:val="auto"/>
          <w:sz w:val="18"/>
          <w:szCs w:val="18"/>
        </w:rPr>
        <w:t xml:space="preserve">Secondary education occurs mainly during the teenage years. In the United States, Canada, and </w:t>
      </w:r>
      <w:hyperlink r:id="rId233">
        <w:r>
          <w:rPr>
            <w:rFonts w:eastAsia="Arial" w:cs="Arial" w:ascii="Arial" w:hAnsi="Arial"/>
            <w:color w:val="auto"/>
            <w:sz w:val="18"/>
            <w:szCs w:val="18"/>
          </w:rPr>
          <w:t xml:space="preserve">Australia, </w:t>
        </w:r>
      </w:hyperlink>
      <w:r>
        <w:rPr>
          <w:rFonts w:eastAsia="Arial" w:cs="Arial" w:ascii="Arial" w:hAnsi="Arial"/>
          <w:color w:val="auto"/>
          <w:sz w:val="18"/>
          <w:szCs w:val="18"/>
        </w:rPr>
        <w:t xml:space="preserve">primary and secondary education together are sometimes referred to as </w:t>
      </w:r>
      <w:hyperlink r:id="rId234">
        <w:r>
          <w:rPr>
            <w:rFonts w:eastAsia="Arial" w:cs="Arial" w:ascii="Arial" w:hAnsi="Arial"/>
            <w:color w:val="auto"/>
            <w:sz w:val="18"/>
            <w:szCs w:val="18"/>
          </w:rPr>
          <w:t xml:space="preserve">K-12 </w:t>
        </w:r>
      </w:hyperlink>
      <w:r>
        <w:rPr>
          <w:rFonts w:eastAsia="Arial" w:cs="Arial" w:ascii="Arial" w:hAnsi="Arial"/>
          <w:color w:val="auto"/>
          <w:sz w:val="18"/>
          <w:szCs w:val="18"/>
        </w:rPr>
        <w:t xml:space="preserve">education, and in New Zealand Year 1–13 is used. The purpose of secondary education can be to give </w:t>
      </w:r>
      <w:hyperlink r:id="rId235">
        <w:r>
          <w:rPr>
            <w:rFonts w:eastAsia="Arial" w:cs="Arial" w:ascii="Arial" w:hAnsi="Arial"/>
            <w:color w:val="auto"/>
            <w:sz w:val="18"/>
            <w:szCs w:val="18"/>
          </w:rPr>
          <w:t xml:space="preserve">common knowledge, </w:t>
        </w:r>
      </w:hyperlink>
      <w:r>
        <w:rPr>
          <w:rFonts w:eastAsia="Arial" w:cs="Arial" w:ascii="Arial" w:hAnsi="Arial"/>
          <w:color w:val="auto"/>
          <w:sz w:val="18"/>
          <w:szCs w:val="18"/>
        </w:rPr>
        <w:t xml:space="preserve">to prepare for </w:t>
      </w:r>
      <w:hyperlink r:id="rId236">
        <w:r>
          <w:rPr>
            <w:rFonts w:eastAsia="Arial" w:cs="Arial" w:ascii="Arial" w:hAnsi="Arial"/>
            <w:color w:val="auto"/>
            <w:sz w:val="18"/>
            <w:szCs w:val="18"/>
          </w:rPr>
          <w:t xml:space="preserve">higher education, </w:t>
        </w:r>
      </w:hyperlink>
      <w:r>
        <w:rPr>
          <w:rFonts w:eastAsia="Arial" w:cs="Arial" w:ascii="Arial" w:hAnsi="Arial"/>
          <w:color w:val="auto"/>
          <w:sz w:val="18"/>
          <w:szCs w:val="18"/>
        </w:rPr>
        <w:t xml:space="preserve">or to train directly in a </w:t>
      </w:r>
      <w:hyperlink r:id="rId237">
        <w:r>
          <w:rPr>
            <w:rFonts w:eastAsia="Arial" w:cs="Arial" w:ascii="Arial" w:hAnsi="Arial"/>
            <w:color w:val="auto"/>
            <w:sz w:val="18"/>
            <w:szCs w:val="18"/>
          </w:rPr>
          <w:t>profession.</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63">
            <wp:simplePos x="0" y="0"/>
            <wp:positionH relativeFrom="column">
              <wp:posOffset>2604770</wp:posOffset>
            </wp:positionH>
            <wp:positionV relativeFrom="paragraph">
              <wp:posOffset>-83185</wp:posOffset>
            </wp:positionV>
            <wp:extent cx="514350" cy="14605"/>
            <wp:effectExtent l="0" t="0" r="0" b="0"/>
            <wp:wrapNone/>
            <wp:docPr id="104"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10" descr=""/>
                    <pic:cNvPicPr>
                      <a:picLocks noChangeAspect="1" noChangeArrowheads="1"/>
                    </pic:cNvPicPr>
                  </pic:nvPicPr>
                  <pic:blipFill>
                    <a:blip r:embed="rId238"/>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264">
            <wp:simplePos x="0" y="0"/>
            <wp:positionH relativeFrom="column">
              <wp:posOffset>575310</wp:posOffset>
            </wp:positionH>
            <wp:positionV relativeFrom="paragraph">
              <wp:posOffset>-83185</wp:posOffset>
            </wp:positionV>
            <wp:extent cx="829310" cy="14605"/>
            <wp:effectExtent l="0" t="0" r="0" b="0"/>
            <wp:wrapNone/>
            <wp:docPr id="10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9" descr=""/>
                    <pic:cNvPicPr>
                      <a:picLocks noChangeAspect="1" noChangeArrowheads="1"/>
                    </pic:cNvPicPr>
                  </pic:nvPicPr>
                  <pic:blipFill>
                    <a:blip r:embed="rId239"/>
                    <a:stretch>
                      <a:fillRect/>
                    </a:stretch>
                  </pic:blipFill>
                  <pic:spPr bwMode="auto">
                    <a:xfrm>
                      <a:off x="0" y="0"/>
                      <a:ext cx="829310" cy="14605"/>
                    </a:xfrm>
                    <a:prstGeom prst="rect">
                      <a:avLst/>
                    </a:prstGeom>
                  </pic:spPr>
                </pic:pic>
              </a:graphicData>
            </a:graphic>
          </wp:anchor>
        </w:drawing>
        <w:drawing>
          <wp:anchor behindDoc="1" distT="0" distB="0" distL="0" distR="0" simplePos="0" locked="0" layoutInCell="1" allowOverlap="1" relativeHeight="265">
            <wp:simplePos x="0" y="0"/>
            <wp:positionH relativeFrom="column">
              <wp:posOffset>2785745</wp:posOffset>
            </wp:positionH>
            <wp:positionV relativeFrom="paragraph">
              <wp:posOffset>-283845</wp:posOffset>
            </wp:positionV>
            <wp:extent cx="1038860" cy="14605"/>
            <wp:effectExtent l="0" t="0" r="0" b="0"/>
            <wp:wrapNone/>
            <wp:docPr id="106"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8" descr=""/>
                    <pic:cNvPicPr>
                      <a:picLocks noChangeAspect="1" noChangeArrowheads="1"/>
                    </pic:cNvPicPr>
                  </pic:nvPicPr>
                  <pic:blipFill>
                    <a:blip r:embed="rId240"/>
                    <a:stretch>
                      <a:fillRect/>
                    </a:stretch>
                  </pic:blipFill>
                  <pic:spPr bwMode="auto">
                    <a:xfrm>
                      <a:off x="0" y="0"/>
                      <a:ext cx="1038860" cy="14605"/>
                    </a:xfrm>
                    <a:prstGeom prst="rect">
                      <a:avLst/>
                    </a:prstGeom>
                  </pic:spPr>
                </pic:pic>
              </a:graphicData>
            </a:graphic>
          </wp:anchor>
        </w:drawing>
        <w:drawing>
          <wp:anchor behindDoc="1" distT="0" distB="0" distL="0" distR="0" simplePos="0" locked="0" layoutInCell="1" allowOverlap="1" relativeHeight="266">
            <wp:simplePos x="0" y="0"/>
            <wp:positionH relativeFrom="column">
              <wp:posOffset>1242060</wp:posOffset>
            </wp:positionH>
            <wp:positionV relativeFrom="paragraph">
              <wp:posOffset>-483870</wp:posOffset>
            </wp:positionV>
            <wp:extent cx="247650" cy="14605"/>
            <wp:effectExtent l="0" t="0" r="0" b="0"/>
            <wp:wrapNone/>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
                    <pic:cNvPicPr>
                      <a:picLocks noChangeAspect="1" noChangeArrowheads="1"/>
                    </pic:cNvPicPr>
                  </pic:nvPicPr>
                  <pic:blipFill>
                    <a:blip r:embed="rId241"/>
                    <a:stretch>
                      <a:fillRect/>
                    </a:stretch>
                  </pic:blipFill>
                  <pic:spPr bwMode="auto">
                    <a:xfrm>
                      <a:off x="0" y="0"/>
                      <a:ext cx="247650" cy="14605"/>
                    </a:xfrm>
                    <a:prstGeom prst="rect">
                      <a:avLst/>
                    </a:prstGeom>
                  </pic:spPr>
                </pic:pic>
              </a:graphicData>
            </a:graphic>
          </wp:anchor>
        </w:drawing>
        <w:drawing>
          <wp:anchor behindDoc="1" distT="0" distB="0" distL="0" distR="0" simplePos="0" locked="0" layoutInCell="1" allowOverlap="1" relativeHeight="267">
            <wp:simplePos x="0" y="0"/>
            <wp:positionH relativeFrom="column">
              <wp:posOffset>1070610</wp:posOffset>
            </wp:positionH>
            <wp:positionV relativeFrom="paragraph">
              <wp:posOffset>-683895</wp:posOffset>
            </wp:positionV>
            <wp:extent cx="457200" cy="14605"/>
            <wp:effectExtent l="0" t="0" r="0" b="0"/>
            <wp:wrapNone/>
            <wp:docPr id="108"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6" descr=""/>
                    <pic:cNvPicPr>
                      <a:picLocks noChangeAspect="1" noChangeArrowheads="1"/>
                    </pic:cNvPicPr>
                  </pic:nvPicPr>
                  <pic:blipFill>
                    <a:blip r:embed="rId242"/>
                    <a:stretch>
                      <a:fillRect/>
                    </a:stretch>
                  </pic:blipFill>
                  <pic:spPr bwMode="auto">
                    <a:xfrm>
                      <a:off x="0" y="0"/>
                      <a:ext cx="457200" cy="14605"/>
                    </a:xfrm>
                    <a:prstGeom prst="rect">
                      <a:avLst/>
                    </a:prstGeom>
                  </pic:spPr>
                </pic:pic>
              </a:graphicData>
            </a:graphic>
          </wp:anchor>
        </w:drawing>
      </w:r>
    </w:p>
    <w:p>
      <w:pPr>
        <w:pStyle w:val="Normal"/>
        <w:spacing w:lineRule="exact" w:line="11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96" w:before="0" w:after="0"/>
        <w:jc w:val="both"/>
        <w:rPr/>
      </w:pPr>
      <w:r>
        <w:rPr>
          <w:rFonts w:eastAsia="Arial" w:cs="Arial" w:ascii="Arial" w:hAnsi="Arial"/>
          <w:color w:val="auto"/>
          <w:sz w:val="17"/>
          <w:szCs w:val="17"/>
        </w:rPr>
        <w:t xml:space="preserve">Secondary education in the United States did not emerge until 1910, with the rise of large corporations and advancing technology in factories, which required </w:t>
      </w:r>
      <w:hyperlink r:id="rId243">
        <w:r>
          <w:rPr>
            <w:rFonts w:eastAsia="Arial" w:cs="Arial" w:ascii="Arial" w:hAnsi="Arial"/>
            <w:color w:val="auto"/>
            <w:sz w:val="17"/>
            <w:szCs w:val="17"/>
          </w:rPr>
          <w:t xml:space="preserve">skilled workers. </w:t>
        </w:r>
      </w:hyperlink>
      <w:r>
        <w:rPr>
          <w:rFonts w:eastAsia="Arial" w:cs="Arial" w:ascii="Arial" w:hAnsi="Arial"/>
          <w:color w:val="auto"/>
          <w:sz w:val="17"/>
          <w:szCs w:val="17"/>
        </w:rPr>
        <w:t xml:space="preserve">In order to meet this new job demand, </w:t>
      </w:r>
      <w:hyperlink r:id="rId244">
        <w:r>
          <w:rPr>
            <w:rFonts w:eastAsia="Arial" w:cs="Arial" w:ascii="Arial" w:hAnsi="Arial"/>
            <w:color w:val="auto"/>
            <w:sz w:val="17"/>
            <w:szCs w:val="17"/>
          </w:rPr>
          <w:t xml:space="preserve">high schools </w:t>
        </w:r>
      </w:hyperlink>
      <w:r>
        <w:rPr>
          <w:rFonts w:eastAsia="Arial" w:cs="Arial" w:ascii="Arial" w:hAnsi="Arial"/>
          <w:color w:val="auto"/>
          <w:sz w:val="17"/>
          <w:szCs w:val="17"/>
        </w:rPr>
        <w:t xml:space="preserve">were created, with a curriculum focused on practical job skills that would better prepare students for </w:t>
      </w:r>
      <w:hyperlink r:id="rId245">
        <w:r>
          <w:rPr>
            <w:rFonts w:eastAsia="Arial" w:cs="Arial" w:ascii="Arial" w:hAnsi="Arial"/>
            <w:color w:val="auto"/>
            <w:sz w:val="17"/>
            <w:szCs w:val="17"/>
          </w:rPr>
          <w:t xml:space="preserve">white collar </w:t>
        </w:r>
      </w:hyperlink>
      <w:r>
        <w:rPr>
          <w:rFonts w:eastAsia="Arial" w:cs="Arial" w:ascii="Arial" w:hAnsi="Arial"/>
          <w:color w:val="auto"/>
          <w:sz w:val="17"/>
          <w:szCs w:val="17"/>
        </w:rPr>
        <w:t xml:space="preserve">or skilled </w:t>
      </w:r>
      <w:hyperlink r:id="rId246">
        <w:r>
          <w:rPr>
            <w:rFonts w:eastAsia="Arial" w:cs="Arial" w:ascii="Arial" w:hAnsi="Arial"/>
            <w:color w:val="auto"/>
            <w:sz w:val="17"/>
            <w:szCs w:val="17"/>
          </w:rPr>
          <w:t xml:space="preserve">blue collar </w:t>
        </w:r>
      </w:hyperlink>
      <w:r>
        <w:rPr>
          <w:rFonts w:eastAsia="Arial" w:cs="Arial" w:ascii="Arial" w:hAnsi="Arial"/>
          <w:color w:val="auto"/>
          <w:sz w:val="17"/>
          <w:szCs w:val="17"/>
        </w:rPr>
        <w:t>work. This proved beneficial for both employers and employees, since the improved human capital lowered costs for the employer, while skilled employees received higher wages.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59">
            <wp:simplePos x="0" y="0"/>
            <wp:positionH relativeFrom="column">
              <wp:posOffset>2385695</wp:posOffset>
            </wp:positionH>
            <wp:positionV relativeFrom="paragraph">
              <wp:posOffset>-490220</wp:posOffset>
            </wp:positionV>
            <wp:extent cx="571500" cy="14605"/>
            <wp:effectExtent l="0" t="0" r="0" b="0"/>
            <wp:wrapNone/>
            <wp:docPr id="109"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14" descr=""/>
                    <pic:cNvPicPr>
                      <a:picLocks noChangeAspect="1" noChangeArrowheads="1"/>
                    </pic:cNvPicPr>
                  </pic:nvPicPr>
                  <pic:blipFill>
                    <a:blip r:embed="rId247"/>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260">
            <wp:simplePos x="0" y="0"/>
            <wp:positionH relativeFrom="column">
              <wp:posOffset>1118235</wp:posOffset>
            </wp:positionH>
            <wp:positionV relativeFrom="paragraph">
              <wp:posOffset>-490220</wp:posOffset>
            </wp:positionV>
            <wp:extent cx="628650" cy="14605"/>
            <wp:effectExtent l="0" t="0" r="0" b="0"/>
            <wp:wrapNone/>
            <wp:docPr id="110"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3" descr=""/>
                    <pic:cNvPicPr>
                      <a:picLocks noChangeAspect="1" noChangeArrowheads="1"/>
                    </pic:cNvPicPr>
                  </pic:nvPicPr>
                  <pic:blipFill>
                    <a:blip r:embed="rId248"/>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261">
            <wp:simplePos x="0" y="0"/>
            <wp:positionH relativeFrom="column">
              <wp:posOffset>3052445</wp:posOffset>
            </wp:positionH>
            <wp:positionV relativeFrom="paragraph">
              <wp:posOffset>-890270</wp:posOffset>
            </wp:positionV>
            <wp:extent cx="657225" cy="14605"/>
            <wp:effectExtent l="0" t="0" r="0" b="0"/>
            <wp:wrapNone/>
            <wp:docPr id="111"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2" descr=""/>
                    <pic:cNvPicPr>
                      <a:picLocks noChangeAspect="1" noChangeArrowheads="1"/>
                    </pic:cNvPicPr>
                  </pic:nvPicPr>
                  <pic:blipFill>
                    <a:blip r:embed="rId249"/>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262">
            <wp:simplePos x="0" y="0"/>
            <wp:positionH relativeFrom="column">
              <wp:posOffset>-5715</wp:posOffset>
            </wp:positionH>
            <wp:positionV relativeFrom="paragraph">
              <wp:posOffset>-890270</wp:posOffset>
            </wp:positionV>
            <wp:extent cx="791210" cy="14605"/>
            <wp:effectExtent l="0" t="0" r="0" b="0"/>
            <wp:wrapNone/>
            <wp:docPr id="112"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1" descr=""/>
                    <pic:cNvPicPr>
                      <a:picLocks noChangeAspect="1" noChangeArrowheads="1"/>
                    </pic:cNvPicPr>
                  </pic:nvPicPr>
                  <pic:blipFill>
                    <a:blip r:embed="rId250"/>
                    <a:stretch>
                      <a:fillRect/>
                    </a:stretch>
                  </pic:blipFill>
                  <pic:spPr bwMode="auto">
                    <a:xfrm>
                      <a:off x="0" y="0"/>
                      <a:ext cx="791210" cy="14605"/>
                    </a:xfrm>
                    <a:prstGeom prst="rect">
                      <a:avLst/>
                    </a:prstGeom>
                  </pic:spPr>
                </pic:pic>
              </a:graphicData>
            </a:graphic>
          </wp:anchor>
        </w:drawing>
      </w:r>
    </w:p>
    <w:p>
      <w:pPr>
        <w:pStyle w:val="Normal"/>
        <w:spacing w:lineRule="exact" w:line="20" w:before="0" w:after="0"/>
        <w:rPr>
          <w:rFonts w:ascii="Arial" w:hAnsi="Arial" w:eastAsia="Arial" w:cs="Arial"/>
          <w:color w:val="auto"/>
          <w:sz w:val="17"/>
          <w:szCs w:val="17"/>
        </w:rPr>
      </w:pPr>
      <w:r>
        <w:br w:type="column"/>
      </w: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11"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78" w:before="0" w:after="0"/>
        <w:ind w:right="120" w:hanging="0"/>
        <w:rPr/>
      </w:pPr>
      <w:hyperlink r:id="rId251">
        <w:r>
          <w:rPr>
            <w:rFonts w:eastAsia="Arial" w:cs="Arial" w:ascii="Arial" w:hAnsi="Arial"/>
            <w:color w:val="666666"/>
            <w:sz w:val="20"/>
            <w:szCs w:val="20"/>
          </w:rPr>
          <w:t>Dormitories on the campus of Phillips</w:t>
        </w:r>
      </w:hyperlink>
      <w:r>
        <w:rPr>
          <w:rFonts w:eastAsia="Arial" w:cs="Arial" w:ascii="Arial" w:hAnsi="Arial"/>
          <w:color w:val="666666"/>
          <w:sz w:val="20"/>
          <w:szCs w:val="20"/>
        </w:rPr>
        <w:t xml:space="preserve"> </w:t>
      </w:r>
      <w:hyperlink r:id="rId252">
        <w:r>
          <w:rPr>
            <w:rFonts w:eastAsia="Arial" w:cs="Arial" w:ascii="Arial" w:hAnsi="Arial"/>
            <w:color w:val="666666"/>
            <w:sz w:val="20"/>
            <w:szCs w:val="20"/>
          </w:rPr>
          <w:t>Exeter Academy, United States, a</w:t>
        </w:r>
      </w:hyperlink>
      <w:r>
        <w:rPr>
          <w:rFonts w:eastAsia="Arial" w:cs="Arial" w:ascii="Arial" w:hAnsi="Arial"/>
          <w:color w:val="666666"/>
          <w:sz w:val="20"/>
          <w:szCs w:val="20"/>
        </w:rPr>
        <w:t xml:space="preserve"> </w:t>
      </w:r>
      <w:hyperlink r:id="rId253">
        <w:r>
          <w:rPr>
            <w:rFonts w:eastAsia="Arial" w:cs="Arial" w:ascii="Arial" w:hAnsi="Arial"/>
            <w:color w:val="666666"/>
            <w:sz w:val="20"/>
            <w:szCs w:val="20"/>
          </w:rPr>
          <w:t>private high school</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258">
            <wp:simplePos x="0" y="0"/>
            <wp:positionH relativeFrom="column">
              <wp:posOffset>-13335</wp:posOffset>
            </wp:positionH>
            <wp:positionV relativeFrom="paragraph">
              <wp:posOffset>-1961515</wp:posOffset>
            </wp:positionV>
            <wp:extent cx="2096770" cy="1400810"/>
            <wp:effectExtent l="0" t="0" r="0" b="0"/>
            <wp:wrapNone/>
            <wp:docPr id="113"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5" descr=""/>
                    <pic:cNvPicPr>
                      <a:picLocks noChangeAspect="1" noChangeArrowheads="1"/>
                    </pic:cNvPicPr>
                  </pic:nvPicPr>
                  <pic:blipFill>
                    <a:blip r:embed="rId254"/>
                    <a:stretch>
                      <a:fillRect/>
                    </a:stretch>
                  </pic:blipFill>
                  <pic:spPr bwMode="auto">
                    <a:xfrm>
                      <a:off x="0" y="0"/>
                      <a:ext cx="2096770" cy="1400810"/>
                    </a:xfrm>
                    <a:prstGeom prst="rect">
                      <a:avLst/>
                    </a:prstGeom>
                  </pic:spPr>
                </pic:pic>
              </a:graphicData>
            </a:graphic>
          </wp:anchor>
        </w:drawing>
      </w:r>
    </w:p>
    <w:p>
      <w:pPr>
        <w:pStyle w:val="Normal"/>
        <w:spacing w:lineRule="exact" w:line="930" w:before="0" w:after="0"/>
        <w:rPr>
          <w:rFonts w:ascii="Arial" w:hAnsi="Arial" w:eastAsia="Arial" w:cs="Arial"/>
          <w:color w:val="666666"/>
          <w:sz w:val="20"/>
          <w:szCs w:val="20"/>
        </w:rPr>
      </w:pPr>
      <w:r>
        <w:rPr>
          <w:rFonts w:eastAsia="Arial" w:cs="Arial" w:ascii="Arial" w:hAnsi="Arial"/>
          <w:color w:val="666666"/>
          <w:sz w:val="20"/>
          <w:szCs w:val="20"/>
        </w:rPr>
      </w:r>
    </w:p>
    <w:p>
      <w:pPr>
        <w:sectPr>
          <w:type w:val="continuous"/>
          <w:pgSz w:w="11906" w:h="16838"/>
          <w:pgMar w:left="880" w:right="879" w:header="0" w:top="749" w:footer="0" w:bottom="561" w:gutter="0"/>
          <w:cols w:num="2" w:equalWidth="false" w:sep="false">
            <w:col w:w="6344" w:space="440"/>
            <w:col w:w="3362"/>
          </w:cols>
          <w:formProt w:val="false"/>
          <w:textDirection w:val="lrTb"/>
          <w:docGrid w:type="default" w:linePitch="100" w:charSpace="4096"/>
        </w:sectPr>
      </w:pPr>
    </w:p>
    <w:p>
      <w:pPr>
        <w:pStyle w:val="Normal"/>
        <w:spacing w:lineRule="auto" w:line="458" w:before="0" w:after="0"/>
        <w:jc w:val="both"/>
        <w:rPr/>
      </w:pPr>
      <w:r>
        <w:rPr>
          <w:rFonts w:eastAsia="Arial" w:cs="Arial" w:ascii="Arial" w:hAnsi="Arial"/>
          <w:color w:val="auto"/>
          <w:sz w:val="17"/>
          <w:szCs w:val="17"/>
        </w:rPr>
        <w:t xml:space="preserve">Secondary education has a longer history in Europe, where grammar schools or academies date from as early as the 16th century, in the form of </w:t>
      </w:r>
      <w:hyperlink r:id="rId255">
        <w:r>
          <w:rPr>
            <w:rFonts w:eastAsia="Arial" w:cs="Arial" w:ascii="Arial" w:hAnsi="Arial"/>
            <w:color w:val="auto"/>
            <w:sz w:val="17"/>
            <w:szCs w:val="17"/>
          </w:rPr>
          <w:t xml:space="preserve">public schools, </w:t>
        </w:r>
      </w:hyperlink>
      <w:hyperlink r:id="rId256">
        <w:r>
          <w:rPr>
            <w:rFonts w:eastAsia="Arial" w:cs="Arial" w:ascii="Arial" w:hAnsi="Arial"/>
            <w:color w:val="auto"/>
            <w:sz w:val="17"/>
            <w:szCs w:val="17"/>
          </w:rPr>
          <w:t xml:space="preserve">fee-paying schools, </w:t>
        </w:r>
      </w:hyperlink>
      <w:r>
        <w:rPr>
          <w:rFonts w:eastAsia="Arial" w:cs="Arial" w:ascii="Arial" w:hAnsi="Arial"/>
          <w:color w:val="auto"/>
          <w:sz w:val="17"/>
          <w:szCs w:val="17"/>
        </w:rPr>
        <w:t>or charitable educational foundations, which themselves date even further back.</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57">
            <wp:simplePos x="0" y="0"/>
            <wp:positionH relativeFrom="column">
              <wp:posOffset>708660</wp:posOffset>
            </wp:positionH>
            <wp:positionV relativeFrom="paragraph">
              <wp:posOffset>-123190</wp:posOffset>
            </wp:positionV>
            <wp:extent cx="1705610" cy="14605"/>
            <wp:effectExtent l="0" t="0" r="0" b="0"/>
            <wp:wrapNone/>
            <wp:docPr id="114"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6" descr=""/>
                    <pic:cNvPicPr>
                      <a:picLocks noChangeAspect="1" noChangeArrowheads="1"/>
                    </pic:cNvPicPr>
                  </pic:nvPicPr>
                  <pic:blipFill>
                    <a:blip r:embed="rId257"/>
                    <a:stretch>
                      <a:fillRect/>
                    </a:stretch>
                  </pic:blipFill>
                  <pic:spPr bwMode="auto">
                    <a:xfrm>
                      <a:off x="0" y="0"/>
                      <a:ext cx="1705610" cy="14605"/>
                    </a:xfrm>
                    <a:prstGeom prst="rect">
                      <a:avLst/>
                    </a:prstGeom>
                  </pic:spPr>
                </pic:pic>
              </a:graphicData>
            </a:graphic>
          </wp:anchor>
        </w:drawing>
      </w:r>
    </w:p>
    <w:p>
      <w:pPr>
        <w:pStyle w:val="Normal"/>
        <w:spacing w:lineRule="exact" w:line="54" w:before="0" w:after="0"/>
        <w:rPr>
          <w:color w:val="auto"/>
          <w:sz w:val="20"/>
          <w:szCs w:val="20"/>
        </w:rPr>
      </w:pPr>
      <w:r>
        <w:rPr>
          <w:color w:val="auto"/>
          <w:sz w:val="20"/>
          <w:szCs w:val="20"/>
        </w:rPr>
      </w:r>
    </w:p>
    <w:p>
      <w:pPr>
        <w:pStyle w:val="Normal"/>
        <w:spacing w:lineRule="auto" w:line="348" w:before="0" w:after="0"/>
        <w:rPr/>
      </w:pPr>
      <w:hyperlink r:id="rId258">
        <w:r>
          <w:rPr>
            <w:rFonts w:eastAsia="Arial" w:cs="Arial" w:ascii="Arial" w:hAnsi="Arial"/>
            <w:color w:val="auto"/>
            <w:sz w:val="20"/>
            <w:szCs w:val="20"/>
          </w:rPr>
          <w:t xml:space="preserve">Community colleges </w:t>
        </w:r>
      </w:hyperlink>
      <w:r>
        <w:rPr>
          <w:rFonts w:eastAsia="Arial" w:cs="Arial" w:ascii="Arial" w:hAnsi="Arial"/>
          <w:color w:val="auto"/>
          <w:sz w:val="20"/>
          <w:szCs w:val="20"/>
        </w:rPr>
        <w:t>offer another option at this transitional stage of education. They provide nonresidential junior college courses to people living in a particular area.</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56">
            <wp:simplePos x="0" y="0"/>
            <wp:positionH relativeFrom="column">
              <wp:posOffset>-5715</wp:posOffset>
            </wp:positionH>
            <wp:positionV relativeFrom="paragraph">
              <wp:posOffset>-279400</wp:posOffset>
            </wp:positionV>
            <wp:extent cx="1048385" cy="14605"/>
            <wp:effectExtent l="0" t="0" r="0" b="0"/>
            <wp:wrapNone/>
            <wp:docPr id="115"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7" descr=""/>
                    <pic:cNvPicPr>
                      <a:picLocks noChangeAspect="1" noChangeArrowheads="1"/>
                    </pic:cNvPicPr>
                  </pic:nvPicPr>
                  <pic:blipFill>
                    <a:blip r:embed="rId259"/>
                    <a:stretch>
                      <a:fillRect/>
                    </a:stretch>
                  </pic:blipFill>
                  <pic:spPr bwMode="auto">
                    <a:xfrm>
                      <a:off x="0" y="0"/>
                      <a:ext cx="1048385" cy="14605"/>
                    </a:xfrm>
                    <a:prstGeom prst="rect">
                      <a:avLst/>
                    </a:prstGeom>
                  </pic:spPr>
                </pic:pic>
              </a:graphicData>
            </a:graphic>
          </wp:anchor>
        </w:drawing>
      </w:r>
    </w:p>
    <w:p>
      <w:pPr>
        <w:sectPr>
          <w:type w:val="continuous"/>
          <w:pgSz w:w="11906" w:h="16838"/>
          <w:pgMar w:left="880" w:right="879" w:header="0" w:top="749" w:footer="0" w:bottom="561" w:gutter="0"/>
          <w:formProt w:val="false"/>
          <w:textDirection w:val="lrTb"/>
          <w:docGrid w:type="default" w:linePitch="100" w:charSpace="4096"/>
        </w:sectPr>
      </w:pPr>
    </w:p>
    <w:p>
      <w:pPr>
        <w:pStyle w:val="Normal"/>
        <w:spacing w:lineRule="exact" w:line="387"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Tertiary (higher)</w:t>
      </w:r>
    </w:p>
    <w:p>
      <w:pPr>
        <w:pStyle w:val="Normal"/>
        <w:spacing w:lineRule="exact" w:line="177" w:before="0" w:after="0"/>
        <w:rPr>
          <w:color w:val="auto"/>
          <w:sz w:val="20"/>
          <w:szCs w:val="20"/>
        </w:rPr>
      </w:pPr>
      <w:r>
        <w:rPr>
          <w:color w:val="auto"/>
          <w:sz w:val="20"/>
          <w:szCs w:val="20"/>
        </w:rPr>
      </w:r>
    </w:p>
    <w:p>
      <w:pPr>
        <w:pStyle w:val="Normal"/>
        <w:spacing w:lineRule="auto" w:line="348" w:before="0" w:after="0"/>
        <w:jc w:val="both"/>
        <w:rPr/>
      </w:pPr>
      <w:r>
        <w:rPr>
          <w:rFonts w:eastAsia="Arial" w:cs="Arial" w:ascii="Arial" w:hAnsi="Arial"/>
          <w:color w:val="auto"/>
          <w:sz w:val="19"/>
          <w:szCs w:val="19"/>
        </w:rPr>
        <w:t xml:space="preserve">Higher education, also called tertiary, third stage, or postsecondary education, is the non-compulsory educational level that follows the completion of a school such as a high school or </w:t>
      </w:r>
      <w:hyperlink r:id="rId260">
        <w:r>
          <w:rPr>
            <w:rFonts w:eastAsia="Arial" w:cs="Arial" w:ascii="Arial" w:hAnsi="Arial"/>
            <w:color w:val="auto"/>
            <w:sz w:val="19"/>
            <w:szCs w:val="19"/>
          </w:rPr>
          <w:t xml:space="preserve">secondary school. </w:t>
        </w:r>
      </w:hyperlink>
      <w:r>
        <w:rPr>
          <w:rFonts w:eastAsia="Arial" w:cs="Arial" w:ascii="Arial" w:hAnsi="Arial"/>
          <w:color w:val="auto"/>
          <w:sz w:val="19"/>
          <w:szCs w:val="19"/>
        </w:rPr>
        <w:t xml:space="preserve">Tertiary education is normally taken </w:t>
      </w:r>
      <w:hyperlink r:id="rId261">
        <w:r>
          <w:rPr>
            <w:rFonts w:eastAsia="Arial" w:cs="Arial" w:ascii="Arial" w:hAnsi="Arial"/>
            <w:color w:val="auto"/>
            <w:sz w:val="19"/>
            <w:szCs w:val="19"/>
          </w:rPr>
          <w:t>to include undergraduate and postgraduate education, as well as vocational</w:t>
        </w:r>
      </w:hyperlink>
      <w:r>
        <w:rPr>
          <w:rFonts w:eastAsia="Arial" w:cs="Arial" w:ascii="Arial" w:hAnsi="Arial"/>
          <w:color w:val="auto"/>
          <w:sz w:val="19"/>
          <w:szCs w:val="19"/>
        </w:rPr>
        <w:t xml:space="preserve"> </w:t>
      </w:r>
      <w:hyperlink r:id="rId262">
        <w:r>
          <w:rPr>
            <w:rFonts w:eastAsia="Arial" w:cs="Arial" w:ascii="Arial" w:hAnsi="Arial"/>
            <w:color w:val="auto"/>
            <w:sz w:val="19"/>
            <w:szCs w:val="19"/>
          </w:rPr>
          <w:t>education and training. Colleges and universities mainly provide tertiary</w:t>
        </w:r>
      </w:hyperlink>
      <w:r>
        <w:rPr>
          <w:rFonts w:eastAsia="Arial" w:cs="Arial" w:ascii="Arial" w:hAnsi="Arial"/>
          <w:color w:val="auto"/>
          <w:sz w:val="19"/>
          <w:szCs w:val="19"/>
        </w:rPr>
        <w:t xml:space="preserve"> education. Collectively, these are sometimes known as tertiary institutions. Individuals who complete tertiary education generally receive </w:t>
      </w:r>
      <w:hyperlink r:id="rId263">
        <w:r>
          <w:rPr>
            <w:rFonts w:eastAsia="Arial" w:cs="Arial" w:ascii="Arial" w:hAnsi="Arial"/>
            <w:color w:val="auto"/>
            <w:sz w:val="19"/>
            <w:szCs w:val="19"/>
          </w:rPr>
          <w:t>certificates,</w:t>
        </w:r>
      </w:hyperlink>
      <w:r>
        <w:rPr>
          <w:rFonts w:eastAsia="Arial" w:cs="Arial" w:ascii="Arial" w:hAnsi="Arial"/>
          <w:color w:val="auto"/>
          <w:sz w:val="19"/>
          <w:szCs w:val="19"/>
        </w:rPr>
        <w:t xml:space="preserve"> </w:t>
      </w:r>
      <w:hyperlink r:id="rId264">
        <w:r>
          <w:rPr>
            <w:rFonts w:eastAsia="Arial" w:cs="Arial" w:ascii="Arial" w:hAnsi="Arial"/>
            <w:color w:val="auto"/>
            <w:sz w:val="19"/>
            <w:szCs w:val="19"/>
          </w:rPr>
          <w:t xml:space="preserve">diplomas, </w:t>
        </w:r>
      </w:hyperlink>
      <w:r>
        <w:rPr>
          <w:rFonts w:eastAsia="Arial" w:cs="Arial" w:ascii="Arial" w:hAnsi="Arial"/>
          <w:color w:val="auto"/>
          <w:sz w:val="19"/>
          <w:szCs w:val="19"/>
        </w:rPr>
        <w:t xml:space="preserve">or </w:t>
      </w:r>
      <w:hyperlink r:id="rId265">
        <w:r>
          <w:rPr>
            <w:rFonts w:eastAsia="Arial" w:cs="Arial" w:ascii="Arial" w:hAnsi="Arial"/>
            <w:color w:val="auto"/>
            <w:sz w:val="19"/>
            <w:szCs w:val="19"/>
          </w:rPr>
          <w:t>academic degrees.</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51">
            <wp:simplePos x="0" y="0"/>
            <wp:positionH relativeFrom="column">
              <wp:posOffset>-5715</wp:posOffset>
            </wp:positionH>
            <wp:positionV relativeFrom="paragraph">
              <wp:posOffset>-73025</wp:posOffset>
            </wp:positionV>
            <wp:extent cx="1524635" cy="14605"/>
            <wp:effectExtent l="0" t="0" r="0" b="0"/>
            <wp:wrapNone/>
            <wp:docPr id="116"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22" descr=""/>
                    <pic:cNvPicPr>
                      <a:picLocks noChangeAspect="1" noChangeArrowheads="1"/>
                    </pic:cNvPicPr>
                  </pic:nvPicPr>
                  <pic:blipFill>
                    <a:blip r:embed="rId266"/>
                    <a:stretch>
                      <a:fillRect/>
                    </a:stretch>
                  </pic:blipFill>
                  <pic:spPr bwMode="auto">
                    <a:xfrm>
                      <a:off x="0" y="0"/>
                      <a:ext cx="1524635" cy="14605"/>
                    </a:xfrm>
                    <a:prstGeom prst="rect">
                      <a:avLst/>
                    </a:prstGeom>
                  </pic:spPr>
                </pic:pic>
              </a:graphicData>
            </a:graphic>
          </wp:anchor>
        </w:drawing>
        <w:drawing>
          <wp:anchor behindDoc="1" distT="0" distB="0" distL="0" distR="0" simplePos="0" locked="0" layoutInCell="1" allowOverlap="1" relativeHeight="252">
            <wp:simplePos x="0" y="0"/>
            <wp:positionH relativeFrom="column">
              <wp:posOffset>3443605</wp:posOffset>
            </wp:positionH>
            <wp:positionV relativeFrom="paragraph">
              <wp:posOffset>-273050</wp:posOffset>
            </wp:positionV>
            <wp:extent cx="542925" cy="14605"/>
            <wp:effectExtent l="0" t="0" r="0" b="0"/>
            <wp:wrapNone/>
            <wp:docPr id="117"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21" descr=""/>
                    <pic:cNvPicPr>
                      <a:picLocks noChangeAspect="1" noChangeArrowheads="1"/>
                    </pic:cNvPicPr>
                  </pic:nvPicPr>
                  <pic:blipFill>
                    <a:blip r:embed="rId267"/>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253">
            <wp:simplePos x="0" y="0"/>
            <wp:positionH relativeFrom="column">
              <wp:posOffset>-5715</wp:posOffset>
            </wp:positionH>
            <wp:positionV relativeFrom="paragraph">
              <wp:posOffset>-673735</wp:posOffset>
            </wp:positionV>
            <wp:extent cx="1210310" cy="14605"/>
            <wp:effectExtent l="0" t="0" r="0" b="0"/>
            <wp:wrapNone/>
            <wp:docPr id="118"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20" descr=""/>
                    <pic:cNvPicPr>
                      <a:picLocks noChangeAspect="1" noChangeArrowheads="1"/>
                    </pic:cNvPicPr>
                  </pic:nvPicPr>
                  <pic:blipFill>
                    <a:blip r:embed="rId268"/>
                    <a:stretch>
                      <a:fillRect/>
                    </a:stretch>
                  </pic:blipFill>
                  <pic:spPr bwMode="auto">
                    <a:xfrm>
                      <a:off x="0" y="0"/>
                      <a:ext cx="1210310" cy="14605"/>
                    </a:xfrm>
                    <a:prstGeom prst="rect">
                      <a:avLst/>
                    </a:prstGeom>
                  </pic:spPr>
                </pic:pic>
              </a:graphicData>
            </a:graphic>
          </wp:anchor>
        </w:drawing>
        <w:drawing>
          <wp:anchor behindDoc="1" distT="0" distB="0" distL="0" distR="0" simplePos="0" locked="0" layoutInCell="1" allowOverlap="1" relativeHeight="254">
            <wp:simplePos x="0" y="0"/>
            <wp:positionH relativeFrom="column">
              <wp:posOffset>584835</wp:posOffset>
            </wp:positionH>
            <wp:positionV relativeFrom="paragraph">
              <wp:posOffset>-873760</wp:posOffset>
            </wp:positionV>
            <wp:extent cx="3430905" cy="14605"/>
            <wp:effectExtent l="0" t="0" r="0" b="0"/>
            <wp:wrapNone/>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
                    <pic:cNvPicPr>
                      <a:picLocks noChangeAspect="1" noChangeArrowheads="1"/>
                    </pic:cNvPicPr>
                  </pic:nvPicPr>
                  <pic:blipFill>
                    <a:blip r:embed="rId269"/>
                    <a:stretch>
                      <a:fillRect/>
                    </a:stretch>
                  </pic:blipFill>
                  <pic:spPr bwMode="auto">
                    <a:xfrm>
                      <a:off x="0" y="0"/>
                      <a:ext cx="3430905" cy="14605"/>
                    </a:xfrm>
                    <a:prstGeom prst="rect">
                      <a:avLst/>
                    </a:prstGeom>
                  </pic:spPr>
                </pic:pic>
              </a:graphicData>
            </a:graphic>
          </wp:anchor>
        </w:drawing>
        <w:drawing>
          <wp:anchor behindDoc="1" distT="0" distB="0" distL="0" distR="0" simplePos="0" locked="0" layoutInCell="1" allowOverlap="1" relativeHeight="255">
            <wp:simplePos x="0" y="0"/>
            <wp:positionH relativeFrom="column">
              <wp:posOffset>1261110</wp:posOffset>
            </wp:positionH>
            <wp:positionV relativeFrom="paragraph">
              <wp:posOffset>-1073785</wp:posOffset>
            </wp:positionV>
            <wp:extent cx="857885" cy="14605"/>
            <wp:effectExtent l="0" t="0" r="0" b="0"/>
            <wp:wrapNone/>
            <wp:docPr id="120"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18" descr=""/>
                    <pic:cNvPicPr>
                      <a:picLocks noChangeAspect="1" noChangeArrowheads="1"/>
                    </pic:cNvPicPr>
                  </pic:nvPicPr>
                  <pic:blipFill>
                    <a:blip r:embed="rId270"/>
                    <a:stretch>
                      <a:fillRect/>
                    </a:stretch>
                  </pic:blipFill>
                  <pic:spPr bwMode="auto">
                    <a:xfrm>
                      <a:off x="0" y="0"/>
                      <a:ext cx="857885" cy="14605"/>
                    </a:xfrm>
                    <a:prstGeom prst="rect">
                      <a:avLst/>
                    </a:prstGeom>
                  </pic:spPr>
                </pic:pic>
              </a:graphicData>
            </a:graphic>
          </wp:anchor>
        </w:drawing>
      </w:r>
    </w:p>
    <w:p>
      <w:pPr>
        <w:pStyle w:val="Normal"/>
        <w:spacing w:lineRule="exact" w:line="133"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48" w:before="0" w:after="0"/>
        <w:jc w:val="both"/>
        <w:rPr/>
      </w:pPr>
      <w:hyperlink r:id="rId271">
        <w:r>
          <w:rPr>
            <w:rFonts w:eastAsia="Arial" w:cs="Arial" w:ascii="Arial" w:hAnsi="Arial"/>
            <w:color w:val="auto"/>
            <w:sz w:val="19"/>
            <w:szCs w:val="19"/>
          </w:rPr>
          <w:t>Higher education typically involves work towards a degree-level or foundation</w:t>
        </w:r>
      </w:hyperlink>
      <w:r>
        <w:rPr>
          <w:rFonts w:eastAsia="Arial" w:cs="Arial" w:ascii="Arial" w:hAnsi="Arial"/>
          <w:color w:val="auto"/>
          <w:sz w:val="19"/>
          <w:szCs w:val="19"/>
        </w:rPr>
        <w:t xml:space="preserve"> </w:t>
      </w:r>
      <w:hyperlink r:id="rId272">
        <w:r>
          <w:rPr>
            <w:rFonts w:eastAsia="Arial" w:cs="Arial" w:ascii="Arial" w:hAnsi="Arial"/>
            <w:color w:val="auto"/>
            <w:sz w:val="19"/>
            <w:szCs w:val="19"/>
          </w:rPr>
          <w:t>degree qualification. In most developed countries, a high proportion of the</w:t>
        </w:r>
      </w:hyperlink>
      <w:r>
        <w:rPr>
          <w:rFonts w:eastAsia="Arial" w:cs="Arial" w:ascii="Arial" w:hAnsi="Arial"/>
          <w:color w:val="auto"/>
          <w:sz w:val="19"/>
          <w:szCs w:val="19"/>
        </w:rPr>
        <w:t xml:space="preserve"> population (up to 50%) now enter higher education at some time in their lives. Higher education is therefore very important to national </w:t>
      </w:r>
      <w:hyperlink r:id="rId273">
        <w:r>
          <w:rPr>
            <w:rFonts w:eastAsia="Arial" w:cs="Arial" w:ascii="Arial" w:hAnsi="Arial"/>
            <w:color w:val="auto"/>
            <w:sz w:val="19"/>
            <w:szCs w:val="19"/>
          </w:rPr>
          <w:t xml:space="preserve">economies, </w:t>
        </w:r>
      </w:hyperlink>
      <w:r>
        <w:rPr>
          <w:rFonts w:eastAsia="Arial" w:cs="Arial" w:ascii="Arial" w:hAnsi="Arial"/>
          <w:color w:val="auto"/>
          <w:sz w:val="19"/>
          <w:szCs w:val="19"/>
        </w:rPr>
        <w:t>both as a significant industry in its own right and as a source of trained and educated personnel for the rest of the economy.</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48">
            <wp:simplePos x="0" y="0"/>
            <wp:positionH relativeFrom="column">
              <wp:posOffset>2928620</wp:posOffset>
            </wp:positionH>
            <wp:positionV relativeFrom="paragraph">
              <wp:posOffset>-473710</wp:posOffset>
            </wp:positionV>
            <wp:extent cx="523875" cy="14605"/>
            <wp:effectExtent l="0" t="0" r="0" b="0"/>
            <wp:wrapNone/>
            <wp:docPr id="121"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5" descr=""/>
                    <pic:cNvPicPr>
                      <a:picLocks noChangeAspect="1" noChangeArrowheads="1"/>
                    </pic:cNvPicPr>
                  </pic:nvPicPr>
                  <pic:blipFill>
                    <a:blip r:embed="rId274"/>
                    <a:stretch>
                      <a:fillRect/>
                    </a:stretch>
                  </pic:blipFill>
                  <pic:spPr bwMode="auto">
                    <a:xfrm>
                      <a:off x="0" y="0"/>
                      <a:ext cx="523875" cy="14605"/>
                    </a:xfrm>
                    <a:prstGeom prst="rect">
                      <a:avLst/>
                    </a:prstGeom>
                  </pic:spPr>
                </pic:pic>
              </a:graphicData>
            </a:graphic>
          </wp:anchor>
        </w:drawing>
        <w:drawing>
          <wp:anchor behindDoc="1" distT="0" distB="0" distL="0" distR="0" simplePos="0" locked="0" layoutInCell="1" allowOverlap="1" relativeHeight="249">
            <wp:simplePos x="0" y="0"/>
            <wp:positionH relativeFrom="column">
              <wp:posOffset>-5715</wp:posOffset>
            </wp:positionH>
            <wp:positionV relativeFrom="paragraph">
              <wp:posOffset>-873760</wp:posOffset>
            </wp:positionV>
            <wp:extent cx="333375" cy="14605"/>
            <wp:effectExtent l="0" t="0" r="0" b="0"/>
            <wp:wrapNone/>
            <wp:docPr id="122"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4" descr=""/>
                    <pic:cNvPicPr>
                      <a:picLocks noChangeAspect="1" noChangeArrowheads="1"/>
                    </pic:cNvPicPr>
                  </pic:nvPicPr>
                  <pic:blipFill>
                    <a:blip r:embed="rId275"/>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250">
            <wp:simplePos x="0" y="0"/>
            <wp:positionH relativeFrom="column">
              <wp:posOffset>3481705</wp:posOffset>
            </wp:positionH>
            <wp:positionV relativeFrom="paragraph">
              <wp:posOffset>-1073785</wp:posOffset>
            </wp:positionV>
            <wp:extent cx="533400" cy="14605"/>
            <wp:effectExtent l="0" t="0" r="0" b="0"/>
            <wp:wrapNone/>
            <wp:docPr id="123"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
                    <pic:cNvPicPr>
                      <a:picLocks noChangeAspect="1" noChangeArrowheads="1"/>
                    </pic:cNvPicPr>
                  </pic:nvPicPr>
                  <pic:blipFill>
                    <a:blip r:embed="rId276"/>
                    <a:stretch>
                      <a:fillRect/>
                    </a:stretch>
                  </pic:blipFill>
                  <pic:spPr bwMode="auto">
                    <a:xfrm>
                      <a:off x="0" y="0"/>
                      <a:ext cx="533400" cy="14605"/>
                    </a:xfrm>
                    <a:prstGeom prst="rect">
                      <a:avLst/>
                    </a:prstGeom>
                  </pic:spPr>
                </pic:pic>
              </a:graphicData>
            </a:graphic>
          </wp:anchor>
        </w:drawing>
      </w:r>
    </w:p>
    <w:p>
      <w:pPr>
        <w:pStyle w:val="Normal"/>
        <w:spacing w:lineRule="exact" w:line="14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84" w:before="0" w:after="0"/>
        <w:ind w:right="20" w:hanging="0"/>
        <w:jc w:val="both"/>
        <w:rPr/>
      </w:pPr>
      <w:r>
        <w:rPr>
          <w:rFonts w:eastAsia="Arial" w:cs="Arial" w:ascii="Arial" w:hAnsi="Arial"/>
          <w:color w:val="auto"/>
          <w:sz w:val="18"/>
          <w:szCs w:val="18"/>
        </w:rPr>
        <w:t xml:space="preserve">University education includes teaching, research, and social services activities, </w:t>
      </w:r>
      <w:hyperlink r:id="rId277">
        <w:r>
          <w:rPr>
            <w:rFonts w:eastAsia="Arial" w:cs="Arial" w:ascii="Arial" w:hAnsi="Arial"/>
            <w:color w:val="auto"/>
            <w:sz w:val="18"/>
            <w:szCs w:val="18"/>
          </w:rPr>
          <w:t>and it includes both the undergraduate level (sometimes referred to as tertiary</w:t>
        </w:r>
      </w:hyperlink>
      <w:r>
        <w:rPr>
          <w:rFonts w:eastAsia="Arial" w:cs="Arial" w:ascii="Arial" w:hAnsi="Arial"/>
          <w:color w:val="auto"/>
          <w:sz w:val="18"/>
          <w:szCs w:val="18"/>
        </w:rPr>
        <w:t xml:space="preserve"> </w:t>
      </w:r>
      <w:hyperlink r:id="rId278">
        <w:r>
          <w:rPr>
            <w:rFonts w:eastAsia="Arial" w:cs="Arial" w:ascii="Arial" w:hAnsi="Arial"/>
            <w:color w:val="auto"/>
            <w:sz w:val="18"/>
            <w:szCs w:val="18"/>
          </w:rPr>
          <w:t xml:space="preserve">education) and the </w:t>
        </w:r>
      </w:hyperlink>
      <w:hyperlink r:id="rId279">
        <w:r>
          <w:rPr>
            <w:rFonts w:eastAsia="Arial" w:cs="Arial" w:ascii="Arial" w:hAnsi="Arial"/>
            <w:color w:val="auto"/>
            <w:sz w:val="18"/>
            <w:szCs w:val="18"/>
          </w:rPr>
          <w:t xml:space="preserve">graduate </w:t>
        </w:r>
      </w:hyperlink>
      <w:hyperlink r:id="rId280">
        <w:r>
          <w:rPr>
            <w:rFonts w:eastAsia="Arial" w:cs="Arial" w:ascii="Arial" w:hAnsi="Arial"/>
            <w:color w:val="auto"/>
            <w:sz w:val="18"/>
            <w:szCs w:val="18"/>
          </w:rPr>
          <w:t>(or postgraduate) level (sometimes referred to as</w:t>
        </w:r>
      </w:hyperlink>
      <w:r>
        <w:rPr>
          <w:rFonts w:eastAsia="Arial" w:cs="Arial" w:ascii="Arial" w:hAnsi="Arial"/>
          <w:color w:val="auto"/>
          <w:sz w:val="18"/>
          <w:szCs w:val="18"/>
        </w:rPr>
        <w:t xml:space="preserve"> </w:t>
      </w:r>
      <w:hyperlink r:id="rId281">
        <w:r>
          <w:rPr>
            <w:rFonts w:eastAsia="Arial" w:cs="Arial" w:ascii="Arial" w:hAnsi="Arial"/>
            <w:color w:val="auto"/>
            <w:sz w:val="18"/>
            <w:szCs w:val="18"/>
          </w:rPr>
          <w:t>graduate school)</w:t>
        </w:r>
      </w:hyperlink>
      <w:r>
        <w:rPr>
          <w:rFonts w:eastAsia="Arial" w:cs="Arial" w:ascii="Arial" w:hAnsi="Arial"/>
          <w:color w:val="auto"/>
          <w:sz w:val="18"/>
          <w:szCs w:val="18"/>
        </w:rPr>
        <w:t>. Some universities are composed of several colleges.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44">
            <wp:simplePos x="0" y="0"/>
            <wp:positionH relativeFrom="column">
              <wp:posOffset>-5715</wp:posOffset>
            </wp:positionH>
            <wp:positionV relativeFrom="paragraph">
              <wp:posOffset>-86995</wp:posOffset>
            </wp:positionV>
            <wp:extent cx="781685" cy="14605"/>
            <wp:effectExtent l="0" t="0" r="0" b="0"/>
            <wp:wrapNone/>
            <wp:docPr id="124"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9" descr=""/>
                    <pic:cNvPicPr>
                      <a:picLocks noChangeAspect="1" noChangeArrowheads="1"/>
                    </pic:cNvPicPr>
                  </pic:nvPicPr>
                  <pic:blipFill>
                    <a:blip r:embed="rId282"/>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245">
            <wp:simplePos x="0" y="0"/>
            <wp:positionH relativeFrom="column">
              <wp:posOffset>994410</wp:posOffset>
            </wp:positionH>
            <wp:positionV relativeFrom="paragraph">
              <wp:posOffset>-287020</wp:posOffset>
            </wp:positionV>
            <wp:extent cx="428625" cy="14605"/>
            <wp:effectExtent l="0" t="0" r="0" b="0"/>
            <wp:wrapNone/>
            <wp:docPr id="125"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8" descr=""/>
                    <pic:cNvPicPr>
                      <a:picLocks noChangeAspect="1" noChangeArrowheads="1"/>
                    </pic:cNvPicPr>
                  </pic:nvPicPr>
                  <pic:blipFill>
                    <a:blip r:embed="rId283"/>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246">
            <wp:simplePos x="0" y="0"/>
            <wp:positionH relativeFrom="column">
              <wp:posOffset>-5715</wp:posOffset>
            </wp:positionH>
            <wp:positionV relativeFrom="paragraph">
              <wp:posOffset>-287020</wp:posOffset>
            </wp:positionV>
            <wp:extent cx="485775" cy="14605"/>
            <wp:effectExtent l="0" t="0" r="0" b="0"/>
            <wp:wrapNone/>
            <wp:docPr id="126"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7" descr=""/>
                    <pic:cNvPicPr>
                      <a:picLocks noChangeAspect="1" noChangeArrowheads="1"/>
                    </pic:cNvPicPr>
                  </pic:nvPicPr>
                  <pic:blipFill>
                    <a:blip r:embed="rId284"/>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247">
            <wp:simplePos x="0" y="0"/>
            <wp:positionH relativeFrom="column">
              <wp:posOffset>3653155</wp:posOffset>
            </wp:positionH>
            <wp:positionV relativeFrom="paragraph">
              <wp:posOffset>-487045</wp:posOffset>
            </wp:positionV>
            <wp:extent cx="361950" cy="14605"/>
            <wp:effectExtent l="0" t="0" r="0" b="0"/>
            <wp:wrapNone/>
            <wp:docPr id="127"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6" descr=""/>
                    <pic:cNvPicPr>
                      <a:picLocks noChangeAspect="1" noChangeArrowheads="1"/>
                    </pic:cNvPicPr>
                  </pic:nvPicPr>
                  <pic:blipFill>
                    <a:blip r:embed="rId285"/>
                    <a:stretch>
                      <a:fillRect/>
                    </a:stretch>
                  </pic:blipFill>
                  <pic:spPr bwMode="auto">
                    <a:xfrm>
                      <a:off x="0" y="0"/>
                      <a:ext cx="361950" cy="14605"/>
                    </a:xfrm>
                    <a:prstGeom prst="rect">
                      <a:avLst/>
                    </a:prstGeom>
                  </pic:spPr>
                </pic:pic>
              </a:graphicData>
            </a:graphic>
          </wp:anchor>
        </w:drawing>
      </w:r>
    </w:p>
    <w:p>
      <w:pPr>
        <w:pStyle w:val="Normal"/>
        <w:spacing w:lineRule="exact" w:line="11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12" w:before="0" w:after="0"/>
        <w:jc w:val="both"/>
        <w:rPr/>
      </w:pPr>
      <w:r>
        <w:rPr>
          <w:rFonts w:eastAsia="Arial" w:cs="Arial" w:ascii="Arial" w:hAnsi="Arial"/>
          <w:color w:val="auto"/>
          <w:sz w:val="18"/>
          <w:szCs w:val="18"/>
        </w:rPr>
        <w:t xml:space="preserve">One type of university education is a </w:t>
      </w:r>
      <w:hyperlink r:id="rId286">
        <w:r>
          <w:rPr>
            <w:rFonts w:eastAsia="Arial" w:cs="Arial" w:ascii="Arial" w:hAnsi="Arial"/>
            <w:color w:val="auto"/>
            <w:sz w:val="18"/>
            <w:szCs w:val="18"/>
          </w:rPr>
          <w:t xml:space="preserve">liberal arts </w:t>
        </w:r>
      </w:hyperlink>
      <w:r>
        <w:rPr>
          <w:rFonts w:eastAsia="Arial" w:cs="Arial" w:ascii="Arial" w:hAnsi="Arial"/>
          <w:color w:val="auto"/>
          <w:sz w:val="18"/>
          <w:szCs w:val="18"/>
        </w:rPr>
        <w:t xml:space="preserve">education, which can be defined as a </w:t>
      </w:r>
      <w:hyperlink r:id="rId287">
        <w:r>
          <w:rPr>
            <w:rFonts w:eastAsia="Arial" w:cs="Arial" w:ascii="Arial" w:hAnsi="Arial"/>
            <w:color w:val="auto"/>
            <w:sz w:val="18"/>
            <w:szCs w:val="18"/>
          </w:rPr>
          <w:t xml:space="preserve">"college </w:t>
        </w:r>
      </w:hyperlink>
      <w:r>
        <w:rPr>
          <w:rFonts w:eastAsia="Arial" w:cs="Arial" w:ascii="Arial" w:hAnsi="Arial"/>
          <w:color w:val="auto"/>
          <w:sz w:val="18"/>
          <w:szCs w:val="18"/>
        </w:rPr>
        <w:t xml:space="preserve">or </w:t>
      </w:r>
      <w:hyperlink r:id="rId288">
        <w:r>
          <w:rPr>
            <w:rFonts w:eastAsia="Arial" w:cs="Arial" w:ascii="Arial" w:hAnsi="Arial"/>
            <w:color w:val="auto"/>
            <w:sz w:val="18"/>
            <w:szCs w:val="18"/>
          </w:rPr>
          <w:t xml:space="preserve">university </w:t>
        </w:r>
      </w:hyperlink>
      <w:hyperlink r:id="rId289">
        <w:r>
          <w:rPr>
            <w:rFonts w:eastAsia="Arial" w:cs="Arial" w:ascii="Arial" w:hAnsi="Arial"/>
            <w:color w:val="auto"/>
            <w:sz w:val="18"/>
            <w:szCs w:val="18"/>
          </w:rPr>
          <w:t xml:space="preserve">curriculum </w:t>
        </w:r>
      </w:hyperlink>
      <w:r>
        <w:rPr>
          <w:rFonts w:eastAsia="Arial" w:cs="Arial" w:ascii="Arial" w:hAnsi="Arial"/>
          <w:color w:val="auto"/>
          <w:sz w:val="18"/>
          <w:szCs w:val="18"/>
        </w:rPr>
        <w:t xml:space="preserve">aimed at imparting broad general knowledge and developing general intellectual capacities, in contrast to a professional, </w:t>
      </w:r>
      <w:hyperlink r:id="rId290">
        <w:r>
          <w:rPr>
            <w:rFonts w:eastAsia="Arial" w:cs="Arial" w:ascii="Arial" w:hAnsi="Arial"/>
            <w:color w:val="auto"/>
            <w:sz w:val="18"/>
            <w:szCs w:val="18"/>
          </w:rPr>
          <w:t xml:space="preserve">vocational, </w:t>
        </w:r>
      </w:hyperlink>
      <w:r>
        <w:rPr>
          <w:rFonts w:eastAsia="Arial" w:cs="Arial" w:ascii="Arial" w:hAnsi="Arial"/>
          <w:color w:val="auto"/>
          <w:sz w:val="18"/>
          <w:szCs w:val="18"/>
        </w:rPr>
        <w:t>or technical curriculum."</w:t>
      </w:r>
      <w:hyperlink w:anchor="page16">
        <w:r>
          <w:rPr>
            <w:rFonts w:eastAsia="Arial" w:cs="Arial" w:ascii="Arial" w:hAnsi="Arial"/>
            <w:color w:val="auto"/>
            <w:sz w:val="28"/>
            <w:szCs w:val="28"/>
            <w:vertAlign w:val="superscript"/>
          </w:rPr>
          <w:t>[21]</w:t>
        </w:r>
        <w:r>
          <w:rPr>
            <w:rFonts w:eastAsia="Arial" w:cs="Arial" w:ascii="Arial" w:hAnsi="Arial"/>
            <w:color w:val="auto"/>
            <w:sz w:val="18"/>
            <w:szCs w:val="18"/>
          </w:rPr>
          <w:t xml:space="preserve"> </w:t>
        </w:r>
      </w:hyperlink>
      <w:r>
        <w:rPr>
          <w:rFonts w:eastAsia="Arial" w:cs="Arial" w:ascii="Arial" w:hAnsi="Arial"/>
          <w:color w:val="auto"/>
          <w:sz w:val="18"/>
          <w:szCs w:val="18"/>
        </w:rPr>
        <w:t>Although what is known</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41">
            <wp:simplePos x="0" y="0"/>
            <wp:positionH relativeFrom="column">
              <wp:posOffset>670560</wp:posOffset>
            </wp:positionH>
            <wp:positionV relativeFrom="paragraph">
              <wp:posOffset>-31750</wp:posOffset>
            </wp:positionV>
            <wp:extent cx="514350" cy="14605"/>
            <wp:effectExtent l="0" t="0" r="0" b="0"/>
            <wp:wrapNone/>
            <wp:docPr id="128"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32" descr=""/>
                    <pic:cNvPicPr>
                      <a:picLocks noChangeAspect="1" noChangeArrowheads="1"/>
                    </pic:cNvPicPr>
                  </pic:nvPicPr>
                  <pic:blipFill>
                    <a:blip r:embed="rId291"/>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242">
            <wp:simplePos x="0" y="0"/>
            <wp:positionH relativeFrom="column">
              <wp:posOffset>355600</wp:posOffset>
            </wp:positionH>
            <wp:positionV relativeFrom="paragraph">
              <wp:posOffset>-431800</wp:posOffset>
            </wp:positionV>
            <wp:extent cx="1743710" cy="14605"/>
            <wp:effectExtent l="0" t="0" r="0" b="0"/>
            <wp:wrapNone/>
            <wp:docPr id="129"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1" descr=""/>
                    <pic:cNvPicPr>
                      <a:picLocks noChangeAspect="1" noChangeArrowheads="1"/>
                    </pic:cNvPicPr>
                  </pic:nvPicPr>
                  <pic:blipFill>
                    <a:blip r:embed="rId292"/>
                    <a:stretch>
                      <a:fillRect/>
                    </a:stretch>
                  </pic:blipFill>
                  <pic:spPr bwMode="auto">
                    <a:xfrm>
                      <a:off x="0" y="0"/>
                      <a:ext cx="1743710" cy="14605"/>
                    </a:xfrm>
                    <a:prstGeom prst="rect">
                      <a:avLst/>
                    </a:prstGeom>
                  </pic:spPr>
                </pic:pic>
              </a:graphicData>
            </a:graphic>
          </wp:anchor>
        </w:drawing>
        <w:drawing>
          <wp:anchor behindDoc="1" distT="0" distB="0" distL="0" distR="0" simplePos="0" locked="0" layoutInCell="1" allowOverlap="1" relativeHeight="243">
            <wp:simplePos x="0" y="0"/>
            <wp:positionH relativeFrom="column">
              <wp:posOffset>1851660</wp:posOffset>
            </wp:positionH>
            <wp:positionV relativeFrom="paragraph">
              <wp:posOffset>-631825</wp:posOffset>
            </wp:positionV>
            <wp:extent cx="523875" cy="14605"/>
            <wp:effectExtent l="0" t="0" r="0" b="0"/>
            <wp:wrapNone/>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
                    <pic:cNvPicPr>
                      <a:picLocks noChangeAspect="1" noChangeArrowheads="1"/>
                    </pic:cNvPicPr>
                  </pic:nvPicPr>
                  <pic:blipFill>
                    <a:blip r:embed="rId293"/>
                    <a:stretch>
                      <a:fillRect/>
                    </a:stretch>
                  </pic:blipFill>
                  <pic:spPr bwMode="auto">
                    <a:xfrm>
                      <a:off x="0" y="0"/>
                      <a:ext cx="523875" cy="14605"/>
                    </a:xfrm>
                    <a:prstGeom prst="rect">
                      <a:avLst/>
                    </a:prstGeom>
                  </pic:spPr>
                </pic:pic>
              </a:graphicData>
            </a:graphic>
          </wp:anchor>
        </w:drawing>
      </w:r>
    </w:p>
    <w:p>
      <w:pPr>
        <w:pStyle w:val="Normal"/>
        <w:spacing w:lineRule="auto" w:line="264" w:before="0" w:after="0"/>
        <w:ind w:right="20" w:hanging="0"/>
        <w:jc w:val="both"/>
        <w:rPr/>
      </w:pPr>
      <w:r>
        <w:rPr>
          <w:rFonts w:eastAsia="Arial" w:cs="Arial" w:ascii="Arial" w:hAnsi="Arial"/>
          <w:color w:val="auto"/>
          <w:sz w:val="20"/>
          <w:szCs w:val="20"/>
        </w:rPr>
        <w:t xml:space="preserve">today as liberal arts education began in </w:t>
      </w:r>
      <w:hyperlink r:id="rId294">
        <w:r>
          <w:rPr>
            <w:rFonts w:eastAsia="Arial" w:cs="Arial" w:ascii="Arial" w:hAnsi="Arial"/>
            <w:color w:val="auto"/>
            <w:sz w:val="20"/>
            <w:szCs w:val="20"/>
          </w:rPr>
          <w:t>Europe,</w:t>
        </w:r>
      </w:hyperlink>
      <w:hyperlink w:anchor="page16">
        <w:r>
          <w:rPr>
            <w:rFonts w:eastAsia="Arial" w:cs="Arial" w:ascii="Arial" w:hAnsi="Arial"/>
            <w:color w:val="auto"/>
            <w:sz w:val="31"/>
            <w:szCs w:val="31"/>
            <w:vertAlign w:val="superscript"/>
          </w:rPr>
          <w:t>[22]</w:t>
        </w:r>
      </w:hyperlink>
      <w:r>
        <w:rPr>
          <w:rFonts w:eastAsia="Arial" w:cs="Arial" w:ascii="Arial" w:hAnsi="Arial"/>
          <w:color w:val="auto"/>
          <w:sz w:val="20"/>
          <w:szCs w:val="20"/>
        </w:rPr>
        <w:t xml:space="preserve"> the term </w:t>
      </w:r>
      <w:hyperlink r:id="rId295">
        <w:r>
          <w:rPr>
            <w:rFonts w:eastAsia="Arial" w:cs="Arial" w:ascii="Arial" w:hAnsi="Arial"/>
            <w:color w:val="auto"/>
            <w:sz w:val="20"/>
            <w:szCs w:val="20"/>
          </w:rPr>
          <w:t>"liberal arts college"</w:t>
        </w:r>
      </w:hyperlink>
      <w:r>
        <w:rPr>
          <w:rFonts w:eastAsia="Arial" w:cs="Arial" w:ascii="Arial" w:hAnsi="Arial"/>
          <w:color w:val="auto"/>
          <w:sz w:val="20"/>
          <w:szCs w:val="20"/>
        </w:rPr>
        <w:t xml:space="preserve"> is more commonly associated with institutions in the </w:t>
      </w:r>
      <w:hyperlink r:id="rId296">
        <w:r>
          <w:rPr>
            <w:rFonts w:eastAsia="Arial" w:cs="Arial" w:ascii="Arial" w:hAnsi="Arial"/>
            <w:color w:val="auto"/>
            <w:sz w:val="20"/>
            <w:szCs w:val="20"/>
          </w:rPr>
          <w:t xml:space="preserve">United States </w:t>
        </w:r>
      </w:hyperlink>
      <w:r>
        <w:rPr>
          <w:rFonts w:eastAsia="Arial" w:cs="Arial" w:ascii="Arial" w:hAnsi="Arial"/>
          <w:color w:val="auto"/>
          <w:sz w:val="20"/>
          <w:szCs w:val="20"/>
        </w:rPr>
        <w:t xml:space="preserve">such as </w:t>
      </w:r>
      <w:hyperlink r:id="rId297">
        <w:r>
          <w:rPr>
            <w:rFonts w:eastAsia="Arial" w:cs="Arial" w:ascii="Arial" w:hAnsi="Arial"/>
            <w:color w:val="auto"/>
            <w:sz w:val="20"/>
            <w:szCs w:val="20"/>
          </w:rPr>
          <w:t xml:space="preserve">Williams College </w:t>
        </w:r>
      </w:hyperlink>
      <w:r>
        <w:rPr>
          <w:rFonts w:eastAsia="Arial" w:cs="Arial" w:ascii="Arial" w:hAnsi="Arial"/>
          <w:color w:val="auto"/>
          <w:sz w:val="20"/>
          <w:szCs w:val="20"/>
        </w:rPr>
        <w:t xml:space="preserve">or </w:t>
      </w:r>
      <w:hyperlink r:id="rId298">
        <w:r>
          <w:rPr>
            <w:rFonts w:eastAsia="Arial" w:cs="Arial" w:ascii="Arial" w:hAnsi="Arial"/>
            <w:color w:val="auto"/>
            <w:sz w:val="20"/>
            <w:szCs w:val="20"/>
          </w:rPr>
          <w:t>Barnard College.</w:t>
        </w:r>
      </w:hyperlink>
      <w:hyperlink w:anchor="page16">
        <w:r>
          <w:rPr>
            <w:rFonts w:eastAsia="Arial" w:cs="Arial" w:ascii="Arial" w:hAnsi="Arial"/>
            <w:color w:val="auto"/>
            <w:sz w:val="31"/>
            <w:szCs w:val="31"/>
            <w:vertAlign w:val="superscript"/>
          </w:rPr>
          <w:t>[23]</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37">
            <wp:simplePos x="0" y="0"/>
            <wp:positionH relativeFrom="column">
              <wp:posOffset>-5715</wp:posOffset>
            </wp:positionH>
            <wp:positionV relativeFrom="paragraph">
              <wp:posOffset>-106045</wp:posOffset>
            </wp:positionV>
            <wp:extent cx="1848485" cy="14605"/>
            <wp:effectExtent l="0" t="0" r="0" b="0"/>
            <wp:wrapNone/>
            <wp:docPr id="131"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6" descr=""/>
                    <pic:cNvPicPr>
                      <a:picLocks noChangeAspect="1" noChangeArrowheads="1"/>
                    </pic:cNvPicPr>
                  </pic:nvPicPr>
                  <pic:blipFill>
                    <a:blip r:embed="rId299"/>
                    <a:stretch>
                      <a:fillRect/>
                    </a:stretch>
                  </pic:blipFill>
                  <pic:spPr bwMode="auto">
                    <a:xfrm>
                      <a:off x="0" y="0"/>
                      <a:ext cx="1848485" cy="14605"/>
                    </a:xfrm>
                    <a:prstGeom prst="rect">
                      <a:avLst/>
                    </a:prstGeom>
                  </pic:spPr>
                </pic:pic>
              </a:graphicData>
            </a:graphic>
          </wp:anchor>
        </w:drawing>
        <w:drawing>
          <wp:anchor behindDoc="1" distT="0" distB="0" distL="0" distR="0" simplePos="0" locked="0" layoutInCell="1" allowOverlap="1" relativeHeight="238">
            <wp:simplePos x="0" y="0"/>
            <wp:positionH relativeFrom="column">
              <wp:posOffset>2871470</wp:posOffset>
            </wp:positionH>
            <wp:positionV relativeFrom="paragraph">
              <wp:posOffset>-306070</wp:posOffset>
            </wp:positionV>
            <wp:extent cx="695960" cy="14605"/>
            <wp:effectExtent l="0" t="0" r="0" b="0"/>
            <wp:wrapNone/>
            <wp:docPr id="132"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5" descr=""/>
                    <pic:cNvPicPr>
                      <a:picLocks noChangeAspect="1" noChangeArrowheads="1"/>
                    </pic:cNvPicPr>
                  </pic:nvPicPr>
                  <pic:blipFill>
                    <a:blip r:embed="rId300"/>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239">
            <wp:simplePos x="0" y="0"/>
            <wp:positionH relativeFrom="column">
              <wp:posOffset>3042920</wp:posOffset>
            </wp:positionH>
            <wp:positionV relativeFrom="paragraph">
              <wp:posOffset>-506095</wp:posOffset>
            </wp:positionV>
            <wp:extent cx="924560" cy="14605"/>
            <wp:effectExtent l="0" t="0" r="0" b="0"/>
            <wp:wrapNone/>
            <wp:docPr id="133"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4" descr=""/>
                    <pic:cNvPicPr>
                      <a:picLocks noChangeAspect="1" noChangeArrowheads="1"/>
                    </pic:cNvPicPr>
                  </pic:nvPicPr>
                  <pic:blipFill>
                    <a:blip r:embed="rId301"/>
                    <a:stretch>
                      <a:fillRect/>
                    </a:stretch>
                  </pic:blipFill>
                  <pic:spPr bwMode="auto">
                    <a:xfrm>
                      <a:off x="0" y="0"/>
                      <a:ext cx="924560" cy="14605"/>
                    </a:xfrm>
                    <a:prstGeom prst="rect">
                      <a:avLst/>
                    </a:prstGeom>
                  </pic:spPr>
                </pic:pic>
              </a:graphicData>
            </a:graphic>
          </wp:anchor>
        </w:drawing>
        <w:drawing>
          <wp:anchor behindDoc="1" distT="0" distB="0" distL="0" distR="0" simplePos="0" locked="0" layoutInCell="1" allowOverlap="1" relativeHeight="240">
            <wp:simplePos x="0" y="0"/>
            <wp:positionH relativeFrom="column">
              <wp:posOffset>1957070</wp:posOffset>
            </wp:positionH>
            <wp:positionV relativeFrom="paragraph">
              <wp:posOffset>-506095</wp:posOffset>
            </wp:positionV>
            <wp:extent cx="361950" cy="14605"/>
            <wp:effectExtent l="0" t="0" r="0" b="0"/>
            <wp:wrapNone/>
            <wp:docPr id="134"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3" descr=""/>
                    <pic:cNvPicPr>
                      <a:picLocks noChangeAspect="1" noChangeArrowheads="1"/>
                    </pic:cNvPicPr>
                  </pic:nvPicPr>
                  <pic:blipFill>
                    <a:blip r:embed="rId302"/>
                    <a:stretch>
                      <a:fillRect/>
                    </a:stretch>
                  </pic:blipFill>
                  <pic:spPr bwMode="auto">
                    <a:xfrm>
                      <a:off x="0" y="0"/>
                      <a:ext cx="361950" cy="14605"/>
                    </a:xfrm>
                    <a:prstGeom prst="rect">
                      <a:avLst/>
                    </a:prstGeom>
                  </pic:spPr>
                </pic:pic>
              </a:graphicData>
            </a:graphic>
          </wp:anchor>
        </w:drawing>
      </w:r>
    </w:p>
    <w:p>
      <w:pPr>
        <w:pStyle w:val="Normal"/>
        <w:spacing w:lineRule="exact" w:line="20" w:before="0" w:after="0"/>
        <w:rPr>
          <w:rFonts w:ascii="Arial" w:hAnsi="Arial" w:eastAsia="Arial" w:cs="Arial"/>
          <w:color w:val="auto"/>
          <w:sz w:val="20"/>
          <w:szCs w:val="20"/>
        </w:rPr>
      </w:pPr>
      <w:r>
        <w:br w:type="column"/>
      </w: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4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8" w:before="0" w:after="0"/>
        <w:ind w:right="680" w:hanging="0"/>
        <w:jc w:val="both"/>
        <w:rPr/>
      </w:pPr>
      <w:hyperlink r:id="rId303">
        <w:r>
          <w:rPr>
            <w:rFonts w:eastAsia="Arial" w:cs="Arial" w:ascii="Arial" w:hAnsi="Arial"/>
            <w:color w:val="666666"/>
            <w:sz w:val="20"/>
            <w:szCs w:val="20"/>
          </w:rPr>
          <w:t>Students in a laboratory, Saint</w:t>
        </w:r>
      </w:hyperlink>
      <w:r>
        <w:rPr>
          <w:rFonts w:eastAsia="Arial" w:cs="Arial" w:ascii="Arial" w:hAnsi="Arial"/>
          <w:color w:val="666666"/>
          <w:sz w:val="20"/>
          <w:szCs w:val="20"/>
        </w:rPr>
        <w:t xml:space="preserve"> </w:t>
      </w:r>
      <w:hyperlink r:id="rId304">
        <w:r>
          <w:rPr>
            <w:rFonts w:eastAsia="Arial" w:cs="Arial" w:ascii="Arial" w:hAnsi="Arial"/>
            <w:color w:val="666666"/>
            <w:sz w:val="20"/>
            <w:szCs w:val="20"/>
          </w:rPr>
          <w:t>Petersburg State Polytechnical</w:t>
        </w:r>
      </w:hyperlink>
      <w:r>
        <w:rPr>
          <w:rFonts w:eastAsia="Arial" w:cs="Arial" w:ascii="Arial" w:hAnsi="Arial"/>
          <w:color w:val="666666"/>
          <w:sz w:val="20"/>
          <w:szCs w:val="20"/>
        </w:rPr>
        <w:t xml:space="preserve"> </w:t>
      </w:r>
      <w:hyperlink r:id="rId305">
        <w:r>
          <w:rPr>
            <w:rFonts w:eastAsia="Arial" w:cs="Arial" w:ascii="Arial" w:hAnsi="Arial"/>
            <w:color w:val="666666"/>
            <w:sz w:val="20"/>
            <w:szCs w:val="20"/>
          </w:rPr>
          <w:t>University</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235">
            <wp:simplePos x="0" y="0"/>
            <wp:positionH relativeFrom="column">
              <wp:posOffset>-13335</wp:posOffset>
            </wp:positionH>
            <wp:positionV relativeFrom="paragraph">
              <wp:posOffset>382270</wp:posOffset>
            </wp:positionV>
            <wp:extent cx="2096770" cy="1400810"/>
            <wp:effectExtent l="0" t="0" r="0" b="0"/>
            <wp:wrapNone/>
            <wp:docPr id="135"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8" descr=""/>
                    <pic:cNvPicPr>
                      <a:picLocks noChangeAspect="1" noChangeArrowheads="1"/>
                    </pic:cNvPicPr>
                  </pic:nvPicPr>
                  <pic:blipFill>
                    <a:blip r:embed="rId306"/>
                    <a:stretch>
                      <a:fillRect/>
                    </a:stretch>
                  </pic:blipFill>
                  <pic:spPr bwMode="auto">
                    <a:xfrm>
                      <a:off x="0" y="0"/>
                      <a:ext cx="2096770" cy="1400810"/>
                    </a:xfrm>
                    <a:prstGeom prst="rect">
                      <a:avLst/>
                    </a:prstGeom>
                  </pic:spPr>
                </pic:pic>
              </a:graphicData>
            </a:graphic>
          </wp:anchor>
        </w:drawing>
        <w:drawing>
          <wp:anchor behindDoc="1" distT="0" distB="0" distL="0" distR="0" simplePos="0" locked="0" layoutInCell="1" allowOverlap="1" relativeHeight="236">
            <wp:simplePos x="0" y="0"/>
            <wp:positionH relativeFrom="column">
              <wp:posOffset>-13335</wp:posOffset>
            </wp:positionH>
            <wp:positionV relativeFrom="paragraph">
              <wp:posOffset>-1961515</wp:posOffset>
            </wp:positionV>
            <wp:extent cx="2096770" cy="1400810"/>
            <wp:effectExtent l="0" t="0" r="0" b="0"/>
            <wp:wrapNone/>
            <wp:docPr id="136"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7" descr=""/>
                    <pic:cNvPicPr>
                      <a:picLocks noChangeAspect="1" noChangeArrowheads="1"/>
                    </pic:cNvPicPr>
                  </pic:nvPicPr>
                  <pic:blipFill>
                    <a:blip r:embed="rId307"/>
                    <a:stretch>
                      <a:fillRect/>
                    </a:stretch>
                  </pic:blipFill>
                  <pic:spPr bwMode="auto">
                    <a:xfrm>
                      <a:off x="0" y="0"/>
                      <a:ext cx="2096770" cy="1400810"/>
                    </a:xfrm>
                    <a:prstGeom prst="rect">
                      <a:avLst/>
                    </a:prstGeom>
                  </pic:spPr>
                </pic:pic>
              </a:graphicData>
            </a:graphic>
          </wp:anchor>
        </w:drawing>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247"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00" w:before="0" w:after="0"/>
        <w:ind w:right="500" w:hanging="0"/>
        <w:rPr/>
      </w:pPr>
      <w:r>
        <w:rPr>
          <w:rFonts w:eastAsia="Arial" w:cs="Arial" w:ascii="Arial" w:hAnsi="Arial"/>
          <w:color w:val="666666"/>
          <w:sz w:val="19"/>
          <w:szCs w:val="19"/>
        </w:rPr>
        <w:t xml:space="preserve">Universities often host prominent guest speakers for student </w:t>
      </w:r>
      <w:hyperlink r:id="rId308">
        <w:r>
          <w:rPr>
            <w:rFonts w:eastAsia="Arial" w:cs="Arial" w:ascii="Arial" w:hAnsi="Arial"/>
            <w:color w:val="666666"/>
            <w:sz w:val="19"/>
            <w:szCs w:val="19"/>
          </w:rPr>
          <w:t>audiences, e.g. First Lady of the</w:t>
        </w:r>
      </w:hyperlink>
      <w:r>
        <w:rPr>
          <w:rFonts w:eastAsia="Arial" w:cs="Arial" w:ascii="Arial" w:hAnsi="Arial"/>
          <w:color w:val="666666"/>
          <w:sz w:val="19"/>
          <w:szCs w:val="19"/>
        </w:rPr>
        <w:t xml:space="preserve"> </w:t>
      </w:r>
      <w:hyperlink r:id="rId309">
        <w:r>
          <w:rPr>
            <w:rFonts w:eastAsia="Arial" w:cs="Arial" w:ascii="Arial" w:hAnsi="Arial"/>
            <w:color w:val="666666"/>
            <w:sz w:val="19"/>
            <w:szCs w:val="19"/>
          </w:rPr>
          <w:t xml:space="preserve">United States </w:t>
        </w:r>
      </w:hyperlink>
      <w:hyperlink r:id="rId310">
        <w:r>
          <w:rPr>
            <w:rFonts w:eastAsia="Arial" w:cs="Arial" w:ascii="Arial" w:hAnsi="Arial"/>
            <w:color w:val="666666"/>
            <w:sz w:val="19"/>
            <w:szCs w:val="19"/>
          </w:rPr>
          <w:t>Michelle Obama</w:t>
        </w:r>
      </w:hyperlink>
      <w:r>
        <w:rPr>
          <w:rFonts w:eastAsia="Arial" w:cs="Arial" w:ascii="Arial" w:hAnsi="Arial"/>
          <w:color w:val="666666"/>
          <w:sz w:val="19"/>
          <w:szCs w:val="19"/>
        </w:rPr>
        <w:t xml:space="preserve"> </w:t>
      </w:r>
      <w:hyperlink r:id="rId311">
        <w:r>
          <w:rPr>
            <w:rFonts w:eastAsia="Arial" w:cs="Arial" w:ascii="Arial" w:hAnsi="Arial"/>
            <w:color w:val="666666"/>
            <w:sz w:val="19"/>
            <w:szCs w:val="19"/>
          </w:rPr>
          <w:t>delivering remarks at Peking</w:t>
        </w:r>
      </w:hyperlink>
      <w:r>
        <w:rPr>
          <w:rFonts w:eastAsia="Arial" w:cs="Arial" w:ascii="Arial" w:hAnsi="Arial"/>
          <w:color w:val="666666"/>
          <w:sz w:val="19"/>
          <w:szCs w:val="19"/>
        </w:rPr>
        <w:t xml:space="preserve"> </w:t>
      </w:r>
      <w:hyperlink r:id="rId312">
        <w:r>
          <w:rPr>
            <w:rFonts w:eastAsia="Arial" w:cs="Arial" w:ascii="Arial" w:hAnsi="Arial"/>
            <w:color w:val="666666"/>
            <w:sz w:val="19"/>
            <w:szCs w:val="19"/>
          </w:rPr>
          <w:t xml:space="preserve">University, </w:t>
        </w:r>
      </w:hyperlink>
      <w:hyperlink r:id="rId313">
        <w:r>
          <w:rPr>
            <w:rFonts w:eastAsia="Arial" w:cs="Arial" w:ascii="Arial" w:hAnsi="Arial"/>
            <w:color w:val="666666"/>
            <w:sz w:val="19"/>
            <w:szCs w:val="19"/>
          </w:rPr>
          <w:t xml:space="preserve">Beijing, </w:t>
        </w:r>
      </w:hyperlink>
      <w:hyperlink r:id="rId314">
        <w:r>
          <w:rPr>
            <w:rFonts w:eastAsia="Arial" w:cs="Arial" w:ascii="Arial" w:hAnsi="Arial"/>
            <w:color w:val="666666"/>
            <w:sz w:val="19"/>
            <w:szCs w:val="19"/>
          </w:rPr>
          <w:t>China</w:t>
        </w:r>
      </w:hyperlink>
    </w:p>
    <w:p>
      <w:pPr>
        <w:sectPr>
          <w:type w:val="continuous"/>
          <w:pgSz w:w="11906" w:h="16838"/>
          <w:pgMar w:left="880" w:right="879" w:header="0" w:top="749" w:footer="0" w:bottom="561" w:gutter="0"/>
          <w:cols w:num="2" w:equalWidth="false" w:sep="false">
            <w:col w:w="6344" w:space="440"/>
            <w:col w:w="3362"/>
          </w:cols>
          <w:formProt w:val="false"/>
          <w:textDirection w:val="lrTb"/>
          <w:docGrid w:type="default" w:linePitch="100" w:charSpace="4096"/>
        </w:sectPr>
      </w:pPr>
    </w:p>
    <w:p>
      <w:pPr>
        <w:pStyle w:val="Normal"/>
        <w:spacing w:before="0" w:after="0"/>
        <w:rPr/>
      </w:pPr>
      <w:r>
        <w:rPr>
          <w:rFonts w:eastAsia="Arial" w:cs="Arial" w:ascii="Arial" w:hAnsi="Arial"/>
          <w:b/>
          <w:bCs/>
          <w:color w:val="auto"/>
          <w:sz w:val="26"/>
          <w:szCs w:val="26"/>
        </w:rPr>
        <w:t>Vocational</w:t>
      </w:r>
    </w:p>
    <w:p>
      <w:pPr>
        <w:pStyle w:val="Normal"/>
        <w:spacing w:lineRule="exact" w:line="177" w:before="0" w:after="0"/>
        <w:rPr>
          <w:color w:val="auto"/>
          <w:sz w:val="20"/>
          <w:szCs w:val="20"/>
        </w:rPr>
      </w:pPr>
      <w:r>
        <w:rPr>
          <w:color w:val="auto"/>
          <w:sz w:val="20"/>
          <w:szCs w:val="20"/>
        </w:rPr>
      </w:r>
    </w:p>
    <w:p>
      <w:pPr>
        <w:pStyle w:val="Normal"/>
        <w:spacing w:lineRule="auto" w:line="384" w:before="0" w:after="0"/>
        <w:jc w:val="both"/>
        <w:rPr/>
      </w:pPr>
      <w:hyperlink r:id="rId315">
        <w:r>
          <w:rPr>
            <w:rFonts w:eastAsia="Arial" w:cs="Arial" w:ascii="Arial" w:hAnsi="Arial"/>
            <w:color w:val="auto"/>
            <w:sz w:val="18"/>
            <w:szCs w:val="18"/>
          </w:rPr>
          <w:t xml:space="preserve">Vocational education </w:t>
        </w:r>
      </w:hyperlink>
      <w:r>
        <w:rPr>
          <w:rFonts w:eastAsia="Arial" w:cs="Arial" w:ascii="Arial" w:hAnsi="Arial"/>
          <w:color w:val="auto"/>
          <w:sz w:val="18"/>
          <w:szCs w:val="18"/>
        </w:rPr>
        <w:t xml:space="preserve">is a form of education focused on direct and practical training for a specific trade or craft. Vocational education may come in the form of an </w:t>
      </w:r>
      <w:hyperlink r:id="rId316">
        <w:r>
          <w:rPr>
            <w:rFonts w:eastAsia="Arial" w:cs="Arial" w:ascii="Arial" w:hAnsi="Arial"/>
            <w:color w:val="auto"/>
            <w:sz w:val="18"/>
            <w:szCs w:val="18"/>
          </w:rPr>
          <w:t xml:space="preserve">apprenticeship </w:t>
        </w:r>
      </w:hyperlink>
      <w:r>
        <w:rPr>
          <w:rFonts w:eastAsia="Arial" w:cs="Arial" w:ascii="Arial" w:hAnsi="Arial"/>
          <w:color w:val="auto"/>
          <w:sz w:val="18"/>
          <w:szCs w:val="18"/>
        </w:rPr>
        <w:t xml:space="preserve">or </w:t>
      </w:r>
      <w:hyperlink r:id="rId317">
        <w:r>
          <w:rPr>
            <w:rFonts w:eastAsia="Arial" w:cs="Arial" w:ascii="Arial" w:hAnsi="Arial"/>
            <w:color w:val="auto"/>
            <w:sz w:val="18"/>
            <w:szCs w:val="18"/>
          </w:rPr>
          <w:t xml:space="preserve">internship </w:t>
        </w:r>
      </w:hyperlink>
      <w:r>
        <w:rPr>
          <w:rFonts w:eastAsia="Arial" w:cs="Arial" w:ascii="Arial" w:hAnsi="Arial"/>
          <w:color w:val="auto"/>
          <w:sz w:val="18"/>
          <w:szCs w:val="18"/>
        </w:rPr>
        <w:t xml:space="preserve">as well as institutions teaching courses such as </w:t>
      </w:r>
      <w:hyperlink r:id="rId318">
        <w:r>
          <w:rPr>
            <w:rFonts w:eastAsia="Arial" w:cs="Arial" w:ascii="Arial" w:hAnsi="Arial"/>
            <w:color w:val="auto"/>
            <w:sz w:val="18"/>
            <w:szCs w:val="18"/>
          </w:rPr>
          <w:t xml:space="preserve">carpentry, </w:t>
        </w:r>
      </w:hyperlink>
      <w:hyperlink r:id="rId319">
        <w:r>
          <w:rPr>
            <w:rFonts w:eastAsia="Arial" w:cs="Arial" w:ascii="Arial" w:hAnsi="Arial"/>
            <w:color w:val="auto"/>
            <w:sz w:val="18"/>
            <w:szCs w:val="18"/>
          </w:rPr>
          <w:t xml:space="preserve">agriculture, </w:t>
        </w:r>
      </w:hyperlink>
      <w:hyperlink r:id="rId320">
        <w:r>
          <w:rPr>
            <w:rFonts w:eastAsia="Arial" w:cs="Arial" w:ascii="Arial" w:hAnsi="Arial"/>
            <w:color w:val="auto"/>
            <w:sz w:val="18"/>
            <w:szCs w:val="18"/>
          </w:rPr>
          <w:t xml:space="preserve">engineering, </w:t>
        </w:r>
      </w:hyperlink>
      <w:hyperlink r:id="rId321">
        <w:r>
          <w:rPr>
            <w:rFonts w:eastAsia="Arial" w:cs="Arial" w:ascii="Arial" w:hAnsi="Arial"/>
            <w:color w:val="auto"/>
            <w:sz w:val="18"/>
            <w:szCs w:val="18"/>
          </w:rPr>
          <w:t xml:space="preserve">medicine, </w:t>
        </w:r>
      </w:hyperlink>
      <w:hyperlink r:id="rId322">
        <w:r>
          <w:rPr>
            <w:rFonts w:eastAsia="Arial" w:cs="Arial" w:ascii="Arial" w:hAnsi="Arial"/>
            <w:color w:val="auto"/>
            <w:sz w:val="18"/>
            <w:szCs w:val="18"/>
          </w:rPr>
          <w:t xml:space="preserve">architecture </w:t>
        </w:r>
      </w:hyperlink>
      <w:r>
        <w:rPr>
          <w:rFonts w:eastAsia="Arial" w:cs="Arial" w:ascii="Arial" w:hAnsi="Arial"/>
          <w:color w:val="auto"/>
          <w:sz w:val="18"/>
          <w:szCs w:val="18"/>
        </w:rPr>
        <w:t xml:space="preserve">and </w:t>
      </w:r>
      <w:hyperlink r:id="rId323">
        <w:r>
          <w:rPr>
            <w:rFonts w:eastAsia="Arial" w:cs="Arial" w:ascii="Arial" w:hAnsi="Arial"/>
            <w:color w:val="auto"/>
            <w:sz w:val="18"/>
            <w:szCs w:val="18"/>
          </w:rPr>
          <w:t>the arts.</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32">
            <wp:simplePos x="0" y="0"/>
            <wp:positionH relativeFrom="column">
              <wp:posOffset>-5715</wp:posOffset>
            </wp:positionH>
            <wp:positionV relativeFrom="paragraph">
              <wp:posOffset>-86995</wp:posOffset>
            </wp:positionV>
            <wp:extent cx="3478530" cy="14605"/>
            <wp:effectExtent l="0" t="0" r="0" b="0"/>
            <wp:wrapNone/>
            <wp:docPr id="137"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41" descr=""/>
                    <pic:cNvPicPr>
                      <a:picLocks noChangeAspect="1" noChangeArrowheads="1"/>
                    </pic:cNvPicPr>
                  </pic:nvPicPr>
                  <pic:blipFill>
                    <a:blip r:embed="rId324"/>
                    <a:stretch>
                      <a:fillRect/>
                    </a:stretch>
                  </pic:blipFill>
                  <pic:spPr bwMode="auto">
                    <a:xfrm>
                      <a:off x="0" y="0"/>
                      <a:ext cx="3478530" cy="14605"/>
                    </a:xfrm>
                    <a:prstGeom prst="rect">
                      <a:avLst/>
                    </a:prstGeom>
                  </pic:spPr>
                </pic:pic>
              </a:graphicData>
            </a:graphic>
          </wp:anchor>
        </w:drawing>
        <w:drawing>
          <wp:anchor behindDoc="1" distT="0" distB="0" distL="0" distR="0" simplePos="0" locked="0" layoutInCell="1" allowOverlap="1" relativeHeight="233">
            <wp:simplePos x="0" y="0"/>
            <wp:positionH relativeFrom="column">
              <wp:posOffset>279400</wp:posOffset>
            </wp:positionH>
            <wp:positionV relativeFrom="paragraph">
              <wp:posOffset>-287020</wp:posOffset>
            </wp:positionV>
            <wp:extent cx="1381760" cy="14605"/>
            <wp:effectExtent l="0" t="0" r="0" b="0"/>
            <wp:wrapNone/>
            <wp:docPr id="138"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40" descr=""/>
                    <pic:cNvPicPr>
                      <a:picLocks noChangeAspect="1" noChangeArrowheads="1"/>
                    </pic:cNvPicPr>
                  </pic:nvPicPr>
                  <pic:blipFill>
                    <a:blip r:embed="rId325"/>
                    <a:stretch>
                      <a:fillRect/>
                    </a:stretch>
                  </pic:blipFill>
                  <pic:spPr bwMode="auto">
                    <a:xfrm>
                      <a:off x="0" y="0"/>
                      <a:ext cx="1381760" cy="14605"/>
                    </a:xfrm>
                    <a:prstGeom prst="rect">
                      <a:avLst/>
                    </a:prstGeom>
                  </pic:spPr>
                </pic:pic>
              </a:graphicData>
            </a:graphic>
          </wp:anchor>
        </w:drawing>
        <w:drawing>
          <wp:anchor behindDoc="1" distT="0" distB="0" distL="0" distR="0" simplePos="0" locked="0" layoutInCell="1" allowOverlap="1" relativeHeight="234">
            <wp:simplePos x="0" y="0"/>
            <wp:positionH relativeFrom="column">
              <wp:posOffset>-5715</wp:posOffset>
            </wp:positionH>
            <wp:positionV relativeFrom="paragraph">
              <wp:posOffset>-687070</wp:posOffset>
            </wp:positionV>
            <wp:extent cx="1067435" cy="14605"/>
            <wp:effectExtent l="0" t="0" r="0" b="0"/>
            <wp:wrapNone/>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
                    <pic:cNvPicPr>
                      <a:picLocks noChangeAspect="1" noChangeArrowheads="1"/>
                    </pic:cNvPicPr>
                  </pic:nvPicPr>
                  <pic:blipFill>
                    <a:blip r:embed="rId326"/>
                    <a:stretch>
                      <a:fillRect/>
                    </a:stretch>
                  </pic:blipFill>
                  <pic:spPr bwMode="auto">
                    <a:xfrm>
                      <a:off x="0" y="0"/>
                      <a:ext cx="1067435" cy="14605"/>
                    </a:xfrm>
                    <a:prstGeom prst="rect">
                      <a:avLst/>
                    </a:prstGeom>
                  </pic:spPr>
                </pic:pic>
              </a:graphicData>
            </a:graphic>
          </wp:anchor>
        </w:drawing>
      </w:r>
    </w:p>
    <w:p>
      <w:pPr>
        <w:pStyle w:val="Normal"/>
        <w:spacing w:lineRule="exact" w:line="35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26"/>
          <w:szCs w:val="26"/>
        </w:rPr>
        <w:t>Special</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84" w:before="0" w:after="0"/>
        <w:jc w:val="both"/>
        <w:rPr/>
      </w:pPr>
      <w:r>
        <w:rPr>
          <w:rFonts w:eastAsia="Arial" w:cs="Arial" w:ascii="Arial" w:hAnsi="Arial"/>
          <w:color w:val="auto"/>
          <w:sz w:val="17"/>
          <w:szCs w:val="17"/>
        </w:rPr>
        <w:t xml:space="preserve">In the past, those who were disabled were often not eligible for public education. Children with disabilities were repeatedly denied an education by </w:t>
      </w:r>
      <w:hyperlink r:id="rId327">
        <w:r>
          <w:rPr>
            <w:rFonts w:eastAsia="Arial" w:cs="Arial" w:ascii="Arial" w:hAnsi="Arial"/>
            <w:color w:val="auto"/>
            <w:sz w:val="17"/>
            <w:szCs w:val="17"/>
          </w:rPr>
          <w:t xml:space="preserve">physicians </w:t>
        </w:r>
      </w:hyperlink>
      <w:r>
        <w:rPr>
          <w:rFonts w:eastAsia="Arial" w:cs="Arial" w:ascii="Arial" w:hAnsi="Arial"/>
          <w:color w:val="auto"/>
          <w:sz w:val="17"/>
          <w:szCs w:val="17"/>
        </w:rPr>
        <w:t xml:space="preserve">or special tutors. These early physicians (people like </w:t>
      </w:r>
      <w:hyperlink r:id="rId328">
        <w:r>
          <w:rPr>
            <w:rFonts w:eastAsia="Arial" w:cs="Arial" w:ascii="Arial" w:hAnsi="Arial"/>
            <w:color w:val="auto"/>
            <w:sz w:val="17"/>
            <w:szCs w:val="17"/>
          </w:rPr>
          <w:t xml:space="preserve">Itard, </w:t>
        </w:r>
      </w:hyperlink>
      <w:hyperlink r:id="rId329">
        <w:r>
          <w:rPr>
            <w:rFonts w:eastAsia="Arial" w:cs="Arial" w:ascii="Arial" w:hAnsi="Arial"/>
            <w:color w:val="auto"/>
            <w:sz w:val="17"/>
            <w:szCs w:val="17"/>
          </w:rPr>
          <w:t xml:space="preserve">Seguin, </w:t>
        </w:r>
      </w:hyperlink>
      <w:hyperlink r:id="rId330">
        <w:r>
          <w:rPr>
            <w:rFonts w:eastAsia="Arial" w:cs="Arial" w:ascii="Arial" w:hAnsi="Arial"/>
            <w:color w:val="auto"/>
            <w:sz w:val="17"/>
            <w:szCs w:val="17"/>
          </w:rPr>
          <w:t>Howe,</w:t>
        </w:r>
      </w:hyperlink>
      <w:r>
        <w:rPr>
          <w:rFonts w:eastAsia="Arial" w:cs="Arial" w:ascii="Arial" w:hAnsi="Arial"/>
          <w:color w:val="auto"/>
          <w:sz w:val="17"/>
          <w:szCs w:val="17"/>
        </w:rPr>
        <w:t xml:space="preserve"> </w:t>
      </w:r>
      <w:hyperlink r:id="rId331">
        <w:r>
          <w:rPr>
            <w:rFonts w:eastAsia="Arial" w:cs="Arial" w:ascii="Arial" w:hAnsi="Arial"/>
            <w:color w:val="auto"/>
            <w:sz w:val="17"/>
            <w:szCs w:val="17"/>
          </w:rPr>
          <w:t xml:space="preserve">Gallaudet) </w:t>
        </w:r>
      </w:hyperlink>
      <w:r>
        <w:rPr>
          <w:rFonts w:eastAsia="Arial" w:cs="Arial" w:ascii="Arial" w:hAnsi="Arial"/>
          <w:color w:val="auto"/>
          <w:sz w:val="17"/>
          <w:szCs w:val="17"/>
        </w:rPr>
        <w:t>set the foundation for special education today. They focused on individualized instruction and functional skills. In its early years, special education was only provided to people with severe disabilities, but more recently it has been opened to anyone who has experienced difficulty learning.</w:t>
      </w:r>
      <w:hyperlink w:anchor="page16">
        <w:r>
          <w:rPr>
            <w:rFonts w:eastAsia="Arial" w:cs="Arial" w:ascii="Arial" w:hAnsi="Arial"/>
            <w:color w:val="auto"/>
            <w:sz w:val="26"/>
            <w:szCs w:val="26"/>
            <w:vertAlign w:val="superscript"/>
          </w:rPr>
          <w:t>[24]</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29">
            <wp:simplePos x="0" y="0"/>
            <wp:positionH relativeFrom="column">
              <wp:posOffset>-5715</wp:posOffset>
            </wp:positionH>
            <wp:positionV relativeFrom="paragraph">
              <wp:posOffset>-764540</wp:posOffset>
            </wp:positionV>
            <wp:extent cx="485775" cy="14605"/>
            <wp:effectExtent l="0" t="0" r="0" b="0"/>
            <wp:wrapNone/>
            <wp:docPr id="140"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4" descr=""/>
                    <pic:cNvPicPr>
                      <a:picLocks noChangeAspect="1" noChangeArrowheads="1"/>
                    </pic:cNvPicPr>
                  </pic:nvPicPr>
                  <pic:blipFill>
                    <a:blip r:embed="rId332"/>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230">
            <wp:simplePos x="0" y="0"/>
            <wp:positionH relativeFrom="column">
              <wp:posOffset>2871470</wp:posOffset>
            </wp:positionH>
            <wp:positionV relativeFrom="paragraph">
              <wp:posOffset>-964565</wp:posOffset>
            </wp:positionV>
            <wp:extent cx="1115060" cy="14605"/>
            <wp:effectExtent l="0" t="0" r="0" b="0"/>
            <wp:wrapNone/>
            <wp:docPr id="14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3" descr=""/>
                    <pic:cNvPicPr>
                      <a:picLocks noChangeAspect="1" noChangeArrowheads="1"/>
                    </pic:cNvPicPr>
                  </pic:nvPicPr>
                  <pic:blipFill>
                    <a:blip r:embed="rId333"/>
                    <a:stretch>
                      <a:fillRect/>
                    </a:stretch>
                  </pic:blipFill>
                  <pic:spPr bwMode="auto">
                    <a:xfrm>
                      <a:off x="0" y="0"/>
                      <a:ext cx="1115060" cy="14605"/>
                    </a:xfrm>
                    <a:prstGeom prst="rect">
                      <a:avLst/>
                    </a:prstGeom>
                  </pic:spPr>
                </pic:pic>
              </a:graphicData>
            </a:graphic>
          </wp:anchor>
        </w:drawing>
        <w:drawing>
          <wp:anchor behindDoc="1" distT="0" distB="0" distL="0" distR="0" simplePos="0" locked="0" layoutInCell="1" allowOverlap="1" relativeHeight="231">
            <wp:simplePos x="0" y="0"/>
            <wp:positionH relativeFrom="column">
              <wp:posOffset>3348355</wp:posOffset>
            </wp:positionH>
            <wp:positionV relativeFrom="paragraph">
              <wp:posOffset>-1164590</wp:posOffset>
            </wp:positionV>
            <wp:extent cx="523875" cy="14605"/>
            <wp:effectExtent l="0" t="0" r="0" b="0"/>
            <wp:wrapNone/>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
                    <pic:cNvPicPr>
                      <a:picLocks noChangeAspect="1" noChangeArrowheads="1"/>
                    </pic:cNvPicPr>
                  </pic:nvPicPr>
                  <pic:blipFill>
                    <a:blip r:embed="rId334"/>
                    <a:stretch>
                      <a:fillRect/>
                    </a:stretch>
                  </pic:blipFill>
                  <pic:spPr bwMode="auto">
                    <a:xfrm>
                      <a:off x="0" y="0"/>
                      <a:ext cx="523875" cy="14605"/>
                    </a:xfrm>
                    <a:prstGeom prst="rect">
                      <a:avLst/>
                    </a:prstGeom>
                  </pic:spPr>
                </pic:pic>
              </a:graphicData>
            </a:graphic>
          </wp:anchor>
        </w:drawing>
      </w:r>
    </w:p>
    <w:p>
      <w:pPr>
        <w:pStyle w:val="Normal"/>
        <w:spacing w:lineRule="exact" w:line="20" w:before="0" w:after="0"/>
        <w:rPr>
          <w:rFonts w:ascii="Arial" w:hAnsi="Arial" w:eastAsia="Arial" w:cs="Arial"/>
          <w:color w:val="auto"/>
          <w:sz w:val="17"/>
          <w:szCs w:val="17"/>
        </w:rPr>
      </w:pPr>
      <w:r>
        <w:br w:type="column"/>
      </w: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308"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78" w:before="0" w:after="0"/>
        <w:ind w:right="720" w:hanging="0"/>
        <w:jc w:val="both"/>
        <w:rPr/>
      </w:pPr>
      <w:r>
        <w:rPr>
          <w:rFonts w:eastAsia="Arial" w:cs="Arial" w:ascii="Arial" w:hAnsi="Arial"/>
          <w:color w:val="666666"/>
          <w:sz w:val="20"/>
          <w:szCs w:val="20"/>
        </w:rPr>
        <w:t xml:space="preserve">Carpentry is normally learned through </w:t>
      </w:r>
      <w:hyperlink r:id="rId335">
        <w:r>
          <w:rPr>
            <w:rFonts w:eastAsia="Arial" w:cs="Arial" w:ascii="Arial" w:hAnsi="Arial"/>
            <w:color w:val="666666"/>
            <w:sz w:val="20"/>
            <w:szCs w:val="20"/>
          </w:rPr>
          <w:t xml:space="preserve">apprenticeship </w:t>
        </w:r>
      </w:hyperlink>
      <w:r>
        <w:rPr>
          <w:rFonts w:eastAsia="Arial" w:cs="Arial" w:ascii="Arial" w:hAnsi="Arial"/>
          <w:color w:val="666666"/>
          <w:sz w:val="20"/>
          <w:szCs w:val="20"/>
        </w:rPr>
        <w:t>with an experienced carpenter</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28">
            <wp:simplePos x="0" y="0"/>
            <wp:positionH relativeFrom="column">
              <wp:posOffset>-13335</wp:posOffset>
            </wp:positionH>
            <wp:positionV relativeFrom="paragraph">
              <wp:posOffset>-2657475</wp:posOffset>
            </wp:positionV>
            <wp:extent cx="2096770" cy="2096770"/>
            <wp:effectExtent l="0" t="0" r="0" b="0"/>
            <wp:wrapNone/>
            <wp:docPr id="143"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5" descr=""/>
                    <pic:cNvPicPr>
                      <a:picLocks noChangeAspect="1" noChangeArrowheads="1"/>
                    </pic:cNvPicPr>
                  </pic:nvPicPr>
                  <pic:blipFill>
                    <a:blip r:embed="rId336"/>
                    <a:stretch>
                      <a:fillRect/>
                    </a:stretch>
                  </pic:blipFill>
                  <pic:spPr bwMode="auto">
                    <a:xfrm>
                      <a:off x="0" y="0"/>
                      <a:ext cx="2096770" cy="2096770"/>
                    </a:xfrm>
                    <a:prstGeom prst="rect">
                      <a:avLst/>
                    </a:prstGeom>
                  </pic:spPr>
                </pic:pic>
              </a:graphicData>
            </a:graphic>
          </wp:anchor>
        </w:drawing>
      </w:r>
    </w:p>
    <w:p>
      <w:pPr>
        <w:pStyle w:val="Normal"/>
        <w:spacing w:lineRule="exact" w:line="373" w:before="0" w:after="0"/>
        <w:rPr>
          <w:rFonts w:ascii="Arial" w:hAnsi="Arial" w:eastAsia="Arial" w:cs="Arial"/>
          <w:color w:val="auto"/>
          <w:sz w:val="17"/>
          <w:szCs w:val="17"/>
        </w:rPr>
      </w:pPr>
      <w:r>
        <w:rPr>
          <w:rFonts w:eastAsia="Arial" w:cs="Arial" w:ascii="Arial" w:hAnsi="Arial"/>
          <w:color w:val="auto"/>
          <w:sz w:val="17"/>
          <w:szCs w:val="17"/>
        </w:rPr>
      </w:r>
    </w:p>
    <w:p>
      <w:pPr>
        <w:sectPr>
          <w:type w:val="continuous"/>
          <w:pgSz w:w="11906" w:h="16838"/>
          <w:pgMar w:left="880" w:right="879" w:header="0" w:top="749" w:footer="0" w:bottom="561" w:gutter="0"/>
          <w:cols w:num="2" w:equalWidth="false" w:sep="false">
            <w:col w:w="6331" w:space="440"/>
            <w:col w:w="3375"/>
          </w:cols>
          <w:formProt w:val="false"/>
          <w:textDirection w:val="lrTb"/>
          <w:docGrid w:type="default" w:linePitch="100" w:charSpace="4096"/>
        </w:sectPr>
      </w:pPr>
    </w:p>
    <w:p>
      <w:pPr>
        <w:pStyle w:val="Normal"/>
        <w:spacing w:before="0" w:after="0"/>
        <w:rPr/>
      </w:pPr>
      <w:r>
        <w:rPr>
          <w:rFonts w:eastAsia="Arial" w:cs="Arial" w:ascii="Arial" w:hAnsi="Arial"/>
          <w:b/>
          <w:bCs/>
          <w:color w:val="auto"/>
          <w:sz w:val="36"/>
          <w:szCs w:val="36"/>
        </w:rPr>
        <w:t>Other educational forms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27">
            <wp:simplePos x="0" y="0"/>
            <wp:positionH relativeFrom="column">
              <wp:posOffset>-5715</wp:posOffset>
            </wp:positionH>
            <wp:positionV relativeFrom="paragraph">
              <wp:posOffset>43815</wp:posOffset>
            </wp:positionV>
            <wp:extent cx="4030980" cy="19050"/>
            <wp:effectExtent l="0" t="0" r="0" b="0"/>
            <wp:wrapNone/>
            <wp:docPr id="144"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6" descr=""/>
                    <pic:cNvPicPr>
                      <a:picLocks noChangeAspect="1" noChangeArrowheads="1"/>
                    </pic:cNvPicPr>
                  </pic:nvPicPr>
                  <pic:blipFill>
                    <a:blip r:embed="rId337"/>
                    <a:stretch>
                      <a:fillRect/>
                    </a:stretch>
                  </pic:blipFill>
                  <pic:spPr bwMode="auto">
                    <a:xfrm>
                      <a:off x="0" y="0"/>
                      <a:ext cx="4030980" cy="19050"/>
                    </a:xfrm>
                    <a:prstGeom prst="rect">
                      <a:avLst/>
                    </a:prstGeom>
                  </pic:spPr>
                </pic:pic>
              </a:graphicData>
            </a:graphic>
          </wp:anchor>
        </w:drawing>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34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pPr>
      <w:r>
        <w:rPr>
          <w:rFonts w:eastAsia="Arial" w:cs="Arial" w:ascii="Arial" w:hAnsi="Arial"/>
          <w:b/>
          <w:bCs/>
          <w:color w:val="auto"/>
          <w:sz w:val="26"/>
          <w:szCs w:val="26"/>
        </w:rPr>
        <w:t>Alternative</w:t>
      </w:r>
    </w:p>
    <w:p>
      <w:pPr>
        <w:pStyle w:val="Normal"/>
        <w:spacing w:lineRule="exact" w:line="17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79" w:before="0" w:after="0"/>
        <w:jc w:val="both"/>
        <w:rPr/>
      </w:pPr>
      <w:r>
        <w:rPr>
          <w:rFonts w:eastAsia="Arial" w:cs="Arial" w:ascii="Arial" w:hAnsi="Arial"/>
          <w:color w:val="auto"/>
          <w:sz w:val="17"/>
          <w:szCs w:val="17"/>
        </w:rPr>
        <w:t xml:space="preserve">While considered "alternative" today, most alternative systems have existed since ancient times. After the public school system was widely developed beginning in the 19th century, some parents found reasons to be discontented with the new system. </w:t>
      </w:r>
      <w:hyperlink r:id="rId338">
        <w:r>
          <w:rPr>
            <w:rFonts w:eastAsia="Arial" w:cs="Arial" w:ascii="Arial" w:hAnsi="Arial"/>
            <w:color w:val="auto"/>
            <w:sz w:val="17"/>
            <w:szCs w:val="17"/>
          </w:rPr>
          <w:t xml:space="preserve">Alternative education </w:t>
        </w:r>
      </w:hyperlink>
      <w:r>
        <w:rPr>
          <w:rFonts w:eastAsia="Arial" w:cs="Arial" w:ascii="Arial" w:hAnsi="Arial"/>
          <w:color w:val="auto"/>
          <w:sz w:val="17"/>
          <w:szCs w:val="17"/>
        </w:rPr>
        <w:t xml:space="preserve">developed in part as a reaction to perceived limitations and failings of </w:t>
      </w:r>
      <w:hyperlink r:id="rId339">
        <w:r>
          <w:rPr>
            <w:rFonts w:eastAsia="Arial" w:cs="Arial" w:ascii="Arial" w:hAnsi="Arial"/>
            <w:color w:val="auto"/>
            <w:sz w:val="17"/>
            <w:szCs w:val="17"/>
          </w:rPr>
          <w:t xml:space="preserve">traditional education. </w:t>
        </w:r>
      </w:hyperlink>
      <w:r>
        <w:rPr>
          <w:rFonts w:eastAsia="Arial" w:cs="Arial" w:ascii="Arial" w:hAnsi="Arial"/>
          <w:color w:val="auto"/>
          <w:sz w:val="17"/>
          <w:szCs w:val="17"/>
        </w:rPr>
        <w:t xml:space="preserve">A broad range of educational approaches emerged, including </w:t>
      </w:r>
      <w:hyperlink r:id="rId340">
        <w:r>
          <w:rPr>
            <w:rFonts w:eastAsia="Arial" w:cs="Arial" w:ascii="Arial" w:hAnsi="Arial"/>
            <w:color w:val="auto"/>
            <w:sz w:val="17"/>
            <w:szCs w:val="17"/>
          </w:rPr>
          <w:t xml:space="preserve">alternative schools, </w:t>
        </w:r>
      </w:hyperlink>
      <w:hyperlink r:id="rId341">
        <w:r>
          <w:rPr>
            <w:rFonts w:eastAsia="Arial" w:cs="Arial" w:ascii="Arial" w:hAnsi="Arial"/>
            <w:color w:val="auto"/>
            <w:sz w:val="17"/>
            <w:szCs w:val="17"/>
          </w:rPr>
          <w:t xml:space="preserve">self learning, </w:t>
        </w:r>
      </w:hyperlink>
      <w:hyperlink r:id="rId342">
        <w:r>
          <w:rPr>
            <w:rFonts w:eastAsia="Arial" w:cs="Arial" w:ascii="Arial" w:hAnsi="Arial"/>
            <w:color w:val="auto"/>
            <w:sz w:val="17"/>
            <w:szCs w:val="17"/>
          </w:rPr>
          <w:t xml:space="preserve">homeschooling, </w:t>
        </w:r>
      </w:hyperlink>
      <w:r>
        <w:rPr>
          <w:rFonts w:eastAsia="Arial" w:cs="Arial" w:ascii="Arial" w:hAnsi="Arial"/>
          <w:color w:val="auto"/>
          <w:sz w:val="17"/>
          <w:szCs w:val="17"/>
        </w:rPr>
        <w:t xml:space="preserve">and </w:t>
      </w:r>
      <w:hyperlink r:id="rId343">
        <w:r>
          <w:rPr>
            <w:rFonts w:eastAsia="Arial" w:cs="Arial" w:ascii="Arial" w:hAnsi="Arial"/>
            <w:color w:val="auto"/>
            <w:sz w:val="17"/>
            <w:szCs w:val="17"/>
          </w:rPr>
          <w:t xml:space="preserve">unschooling. </w:t>
        </w:r>
      </w:hyperlink>
      <w:r>
        <w:rPr>
          <w:rFonts w:eastAsia="Arial" w:cs="Arial" w:ascii="Arial" w:hAnsi="Arial"/>
          <w:color w:val="auto"/>
          <w:sz w:val="17"/>
          <w:szCs w:val="17"/>
        </w:rPr>
        <w:t xml:space="preserve">Example </w:t>
      </w:r>
      <w:hyperlink r:id="rId344">
        <w:r>
          <w:rPr>
            <w:rFonts w:eastAsia="Arial" w:cs="Arial" w:ascii="Arial" w:hAnsi="Arial"/>
            <w:color w:val="auto"/>
            <w:sz w:val="17"/>
            <w:szCs w:val="17"/>
          </w:rPr>
          <w:t>alternative schools include Montessori schools, Waldorf schools (or Steiner schools), Friends schools, Sands School, Summerhill</w:t>
        </w:r>
      </w:hyperlink>
      <w:r>
        <w:rPr>
          <w:rFonts w:eastAsia="Arial" w:cs="Arial" w:ascii="Arial" w:hAnsi="Arial"/>
          <w:color w:val="auto"/>
          <w:sz w:val="17"/>
          <w:szCs w:val="17"/>
        </w:rPr>
        <w:t xml:space="preserve"> </w:t>
      </w:r>
      <w:hyperlink r:id="rId345">
        <w:r>
          <w:rPr>
            <w:rFonts w:eastAsia="Arial" w:cs="Arial" w:ascii="Arial" w:hAnsi="Arial"/>
            <w:color w:val="auto"/>
            <w:sz w:val="17"/>
            <w:szCs w:val="17"/>
          </w:rPr>
          <w:t xml:space="preserve">School, </w:t>
        </w:r>
      </w:hyperlink>
      <w:hyperlink r:id="rId346">
        <w:r>
          <w:rPr>
            <w:rFonts w:eastAsia="Arial" w:cs="Arial" w:ascii="Arial" w:hAnsi="Arial"/>
            <w:color w:val="auto"/>
            <w:sz w:val="17"/>
            <w:szCs w:val="17"/>
          </w:rPr>
          <w:t xml:space="preserve">Walden's Path, </w:t>
        </w:r>
      </w:hyperlink>
      <w:hyperlink r:id="rId347">
        <w:r>
          <w:rPr>
            <w:rFonts w:eastAsia="Arial" w:cs="Arial" w:ascii="Arial" w:hAnsi="Arial"/>
            <w:color w:val="auto"/>
            <w:sz w:val="17"/>
            <w:szCs w:val="17"/>
          </w:rPr>
          <w:t xml:space="preserve">The Peepal Grove School, </w:t>
        </w:r>
      </w:hyperlink>
      <w:hyperlink r:id="rId348">
        <w:r>
          <w:rPr>
            <w:rFonts w:eastAsia="Arial" w:cs="Arial" w:ascii="Arial" w:hAnsi="Arial"/>
            <w:color w:val="auto"/>
            <w:sz w:val="17"/>
            <w:szCs w:val="17"/>
          </w:rPr>
          <w:t xml:space="preserve">Sudbury Valley School, </w:t>
        </w:r>
      </w:hyperlink>
      <w:hyperlink r:id="rId349">
        <w:r>
          <w:rPr>
            <w:rFonts w:eastAsia="Arial" w:cs="Arial" w:ascii="Arial" w:hAnsi="Arial"/>
            <w:color w:val="auto"/>
            <w:sz w:val="17"/>
            <w:szCs w:val="17"/>
          </w:rPr>
          <w:t xml:space="preserve">Krishnamurti schools, </w:t>
        </w:r>
      </w:hyperlink>
      <w:hyperlink r:id="rId350">
        <w:r>
          <w:rPr>
            <w:rFonts w:eastAsia="Arial" w:cs="Arial" w:ascii="Arial" w:hAnsi="Arial"/>
            <w:color w:val="auto"/>
            <w:sz w:val="17"/>
            <w:szCs w:val="17"/>
          </w:rPr>
          <w:t xml:space="preserve">and </w:t>
        </w:r>
      </w:hyperlink>
      <w:hyperlink r:id="rId351">
        <w:r>
          <w:rPr>
            <w:rFonts w:eastAsia="Arial" w:cs="Arial" w:ascii="Arial" w:hAnsi="Arial"/>
            <w:color w:val="auto"/>
            <w:sz w:val="17"/>
            <w:szCs w:val="17"/>
          </w:rPr>
          <w:t xml:space="preserve">open classroom </w:t>
        </w:r>
      </w:hyperlink>
      <w:hyperlink r:id="rId352">
        <w:r>
          <w:rPr>
            <w:rFonts w:eastAsia="Arial" w:cs="Arial" w:ascii="Arial" w:hAnsi="Arial"/>
            <w:color w:val="auto"/>
            <w:sz w:val="17"/>
            <w:szCs w:val="17"/>
          </w:rPr>
          <w:t>schools.</w:t>
        </w:r>
      </w:hyperlink>
      <w:r>
        <w:rPr>
          <w:rFonts w:eastAsia="Arial" w:cs="Arial" w:ascii="Arial" w:hAnsi="Arial"/>
          <w:color w:val="auto"/>
          <w:sz w:val="17"/>
          <w:szCs w:val="17"/>
        </w:rPr>
        <w:t xml:space="preserve"> </w:t>
      </w:r>
      <w:hyperlink r:id="rId353">
        <w:r>
          <w:rPr>
            <w:rFonts w:eastAsia="Arial" w:cs="Arial" w:ascii="Arial" w:hAnsi="Arial"/>
            <w:color w:val="auto"/>
            <w:sz w:val="17"/>
            <w:szCs w:val="17"/>
          </w:rPr>
          <w:t xml:space="preserve">Charter schools </w:t>
        </w:r>
      </w:hyperlink>
      <w:r>
        <w:rPr>
          <w:rFonts w:eastAsia="Arial" w:cs="Arial" w:ascii="Arial" w:hAnsi="Arial"/>
          <w:color w:val="auto"/>
          <w:sz w:val="17"/>
          <w:szCs w:val="17"/>
        </w:rPr>
        <w:t>are another example of alternative education, which have in the recent years grown in numbers in the US and</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21">
            <wp:simplePos x="0" y="0"/>
            <wp:positionH relativeFrom="column">
              <wp:posOffset>-5715</wp:posOffset>
            </wp:positionH>
            <wp:positionV relativeFrom="paragraph">
              <wp:posOffset>-20955</wp:posOffset>
            </wp:positionV>
            <wp:extent cx="781685" cy="14605"/>
            <wp:effectExtent l="0" t="0" r="0" b="0"/>
            <wp:wrapNone/>
            <wp:docPr id="145"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52" descr=""/>
                    <pic:cNvPicPr>
                      <a:picLocks noChangeAspect="1" noChangeArrowheads="1"/>
                    </pic:cNvPicPr>
                  </pic:nvPicPr>
                  <pic:blipFill>
                    <a:blip r:embed="rId354"/>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222">
            <wp:simplePos x="0" y="0"/>
            <wp:positionH relativeFrom="column">
              <wp:posOffset>-5715</wp:posOffset>
            </wp:positionH>
            <wp:positionV relativeFrom="paragraph">
              <wp:posOffset>-220980</wp:posOffset>
            </wp:positionV>
            <wp:extent cx="5994400" cy="14605"/>
            <wp:effectExtent l="0" t="0" r="0" b="0"/>
            <wp:wrapNone/>
            <wp:docPr id="146"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51" descr=""/>
                    <pic:cNvPicPr>
                      <a:picLocks noChangeAspect="1" noChangeArrowheads="1"/>
                    </pic:cNvPicPr>
                  </pic:nvPicPr>
                  <pic:blipFill>
                    <a:blip r:embed="rId355"/>
                    <a:stretch>
                      <a:fillRect/>
                    </a:stretch>
                  </pic:blipFill>
                  <pic:spPr bwMode="auto">
                    <a:xfrm>
                      <a:off x="0" y="0"/>
                      <a:ext cx="5994400" cy="14605"/>
                    </a:xfrm>
                    <a:prstGeom prst="rect">
                      <a:avLst/>
                    </a:prstGeom>
                  </pic:spPr>
                </pic:pic>
              </a:graphicData>
            </a:graphic>
          </wp:anchor>
        </w:drawing>
        <w:drawing>
          <wp:anchor behindDoc="1" distT="0" distB="0" distL="0" distR="0" simplePos="0" locked="0" layoutInCell="1" allowOverlap="1" relativeHeight="223">
            <wp:simplePos x="0" y="0"/>
            <wp:positionH relativeFrom="column">
              <wp:posOffset>-5715</wp:posOffset>
            </wp:positionH>
            <wp:positionV relativeFrom="paragraph">
              <wp:posOffset>-421640</wp:posOffset>
            </wp:positionV>
            <wp:extent cx="6442075" cy="14605"/>
            <wp:effectExtent l="0" t="0" r="0" b="0"/>
            <wp:wrapNone/>
            <wp:docPr id="147"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50" descr=""/>
                    <pic:cNvPicPr>
                      <a:picLocks noChangeAspect="1" noChangeArrowheads="1"/>
                    </pic:cNvPicPr>
                  </pic:nvPicPr>
                  <pic:blipFill>
                    <a:blip r:embed="rId356"/>
                    <a:stretch>
                      <a:fillRect/>
                    </a:stretch>
                  </pic:blipFill>
                  <pic:spPr bwMode="auto">
                    <a:xfrm>
                      <a:off x="0" y="0"/>
                      <a:ext cx="6442075" cy="14605"/>
                    </a:xfrm>
                    <a:prstGeom prst="rect">
                      <a:avLst/>
                    </a:prstGeom>
                  </pic:spPr>
                </pic:pic>
              </a:graphicData>
            </a:graphic>
          </wp:anchor>
        </w:drawing>
        <w:drawing>
          <wp:anchor behindDoc="1" distT="0" distB="0" distL="0" distR="0" simplePos="0" locked="0" layoutInCell="1" allowOverlap="1" relativeHeight="224">
            <wp:simplePos x="0" y="0"/>
            <wp:positionH relativeFrom="column">
              <wp:posOffset>2433320</wp:posOffset>
            </wp:positionH>
            <wp:positionV relativeFrom="paragraph">
              <wp:posOffset>-621665</wp:posOffset>
            </wp:positionV>
            <wp:extent cx="3478530" cy="14605"/>
            <wp:effectExtent l="0" t="0" r="0" b="0"/>
            <wp:wrapNone/>
            <wp:docPr id="148"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9" descr=""/>
                    <pic:cNvPicPr>
                      <a:picLocks noChangeAspect="1" noChangeArrowheads="1"/>
                    </pic:cNvPicPr>
                  </pic:nvPicPr>
                  <pic:blipFill>
                    <a:blip r:embed="rId357"/>
                    <a:stretch>
                      <a:fillRect/>
                    </a:stretch>
                  </pic:blipFill>
                  <pic:spPr bwMode="auto">
                    <a:xfrm>
                      <a:off x="0" y="0"/>
                      <a:ext cx="3478530" cy="14605"/>
                    </a:xfrm>
                    <a:prstGeom prst="rect">
                      <a:avLst/>
                    </a:prstGeom>
                  </pic:spPr>
                </pic:pic>
              </a:graphicData>
            </a:graphic>
          </wp:anchor>
        </w:drawing>
        <w:drawing>
          <wp:anchor behindDoc="1" distT="0" distB="0" distL="0" distR="0" simplePos="0" locked="0" layoutInCell="1" allowOverlap="1" relativeHeight="225">
            <wp:simplePos x="0" y="0"/>
            <wp:positionH relativeFrom="column">
              <wp:posOffset>4634865</wp:posOffset>
            </wp:positionH>
            <wp:positionV relativeFrom="paragraph">
              <wp:posOffset>-821690</wp:posOffset>
            </wp:positionV>
            <wp:extent cx="1019810" cy="14605"/>
            <wp:effectExtent l="0" t="0" r="0" b="0"/>
            <wp:wrapNone/>
            <wp:docPr id="149"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8" descr=""/>
                    <pic:cNvPicPr>
                      <a:picLocks noChangeAspect="1" noChangeArrowheads="1"/>
                    </pic:cNvPicPr>
                  </pic:nvPicPr>
                  <pic:blipFill>
                    <a:blip r:embed="rId358"/>
                    <a:stretch>
                      <a:fillRect/>
                    </a:stretch>
                  </pic:blipFill>
                  <pic:spPr bwMode="auto">
                    <a:xfrm>
                      <a:off x="0" y="0"/>
                      <a:ext cx="1019810" cy="14605"/>
                    </a:xfrm>
                    <a:prstGeom prst="rect">
                      <a:avLst/>
                    </a:prstGeom>
                  </pic:spPr>
                </pic:pic>
              </a:graphicData>
            </a:graphic>
          </wp:anchor>
        </w:drawing>
        <w:drawing>
          <wp:anchor behindDoc="1" distT="0" distB="0" distL="0" distR="0" simplePos="0" locked="0" layoutInCell="1" allowOverlap="1" relativeHeight="226">
            <wp:simplePos x="0" y="0"/>
            <wp:positionH relativeFrom="column">
              <wp:posOffset>-5715</wp:posOffset>
            </wp:positionH>
            <wp:positionV relativeFrom="paragraph">
              <wp:posOffset>-821690</wp:posOffset>
            </wp:positionV>
            <wp:extent cx="1067435" cy="14605"/>
            <wp:effectExtent l="0" t="0" r="0" b="0"/>
            <wp:wrapNone/>
            <wp:docPr id="150"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47" descr=""/>
                    <pic:cNvPicPr>
                      <a:picLocks noChangeAspect="1" noChangeArrowheads="1"/>
                    </pic:cNvPicPr>
                  </pic:nvPicPr>
                  <pic:blipFill>
                    <a:blip r:embed="rId359"/>
                    <a:stretch>
                      <a:fillRect/>
                    </a:stretch>
                  </pic:blipFill>
                  <pic:spPr bwMode="auto">
                    <a:xfrm>
                      <a:off x="0" y="0"/>
                      <a:ext cx="106743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gained greater importance in its public education system.</w:t>
      </w:r>
      <w:hyperlink w:anchor="page16">
        <w:r>
          <w:rPr>
            <w:rFonts w:eastAsia="Arial" w:cs="Arial" w:ascii="Arial" w:hAnsi="Arial"/>
            <w:color w:val="auto"/>
            <w:sz w:val="31"/>
            <w:szCs w:val="31"/>
            <w:vertAlign w:val="superscript"/>
          </w:rPr>
          <w:t>[25][26]</w:t>
        </w:r>
      </w:hyperlink>
    </w:p>
    <w:p>
      <w:pPr>
        <w:pStyle w:val="Normal"/>
        <w:spacing w:lineRule="exact" w:line="18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74" w:before="0" w:after="0"/>
        <w:jc w:val="both"/>
        <w:rPr/>
      </w:pPr>
      <w:hyperlink r:id="rId360">
        <w:r>
          <w:rPr>
            <w:rFonts w:eastAsia="Arial" w:cs="Arial" w:ascii="Arial" w:hAnsi="Arial"/>
            <w:color w:val="auto"/>
            <w:sz w:val="18"/>
            <w:szCs w:val="18"/>
          </w:rPr>
          <w:t>In time, some ideas from these experiments and paradigm challenges may be adopted as the norm in education, just as Friedrich</w:t>
        </w:r>
      </w:hyperlink>
      <w:r>
        <w:rPr>
          <w:rFonts w:eastAsia="Arial" w:cs="Arial" w:ascii="Arial" w:hAnsi="Arial"/>
          <w:color w:val="auto"/>
          <w:sz w:val="18"/>
          <w:szCs w:val="18"/>
        </w:rPr>
        <w:t xml:space="preserve"> </w:t>
      </w:r>
      <w:hyperlink r:id="rId361">
        <w:r>
          <w:rPr>
            <w:rFonts w:eastAsia="Arial" w:cs="Arial" w:ascii="Arial" w:hAnsi="Arial"/>
            <w:color w:val="auto"/>
            <w:sz w:val="18"/>
            <w:szCs w:val="18"/>
          </w:rPr>
          <w:t xml:space="preserve">Fröbel's approach to </w:t>
        </w:r>
      </w:hyperlink>
      <w:hyperlink r:id="rId362">
        <w:r>
          <w:rPr>
            <w:rFonts w:eastAsia="Arial" w:cs="Arial" w:ascii="Arial" w:hAnsi="Arial"/>
            <w:color w:val="auto"/>
            <w:sz w:val="18"/>
            <w:szCs w:val="18"/>
          </w:rPr>
          <w:t xml:space="preserve">early childhood education </w:t>
        </w:r>
      </w:hyperlink>
      <w:hyperlink r:id="rId363">
        <w:r>
          <w:rPr>
            <w:rFonts w:eastAsia="Arial" w:cs="Arial" w:ascii="Arial" w:hAnsi="Arial"/>
            <w:color w:val="auto"/>
            <w:sz w:val="18"/>
            <w:szCs w:val="18"/>
          </w:rPr>
          <w:t xml:space="preserve">in 19th-century Germany has been incorporated into contemporary </w:t>
        </w:r>
      </w:hyperlink>
      <w:hyperlink r:id="rId364">
        <w:r>
          <w:rPr>
            <w:rFonts w:eastAsia="Arial" w:cs="Arial" w:ascii="Arial" w:hAnsi="Arial"/>
            <w:color w:val="auto"/>
            <w:sz w:val="18"/>
            <w:szCs w:val="18"/>
          </w:rPr>
          <w:t>kindergarten</w:t>
        </w:r>
      </w:hyperlink>
      <w:r>
        <w:rPr>
          <w:rFonts w:eastAsia="Arial" w:cs="Arial" w:ascii="Arial" w:hAnsi="Arial"/>
          <w:color w:val="auto"/>
          <w:sz w:val="18"/>
          <w:szCs w:val="18"/>
        </w:rPr>
        <w:t xml:space="preserve"> classrooms. Other influential writers and thinkers have included the </w:t>
      </w:r>
      <w:hyperlink r:id="rId365">
        <w:r>
          <w:rPr>
            <w:rFonts w:eastAsia="Arial" w:cs="Arial" w:ascii="Arial" w:hAnsi="Arial"/>
            <w:color w:val="auto"/>
            <w:sz w:val="18"/>
            <w:szCs w:val="18"/>
          </w:rPr>
          <w:t xml:space="preserve">Swiss </w:t>
        </w:r>
      </w:hyperlink>
      <w:hyperlink r:id="rId366">
        <w:r>
          <w:rPr>
            <w:rFonts w:eastAsia="Arial" w:cs="Arial" w:ascii="Arial" w:hAnsi="Arial"/>
            <w:color w:val="auto"/>
            <w:sz w:val="18"/>
            <w:szCs w:val="18"/>
          </w:rPr>
          <w:t xml:space="preserve">humanitarian </w:t>
        </w:r>
      </w:hyperlink>
      <w:hyperlink r:id="rId367">
        <w:r>
          <w:rPr>
            <w:rFonts w:eastAsia="Arial" w:cs="Arial" w:ascii="Arial" w:hAnsi="Arial"/>
            <w:color w:val="auto"/>
            <w:sz w:val="18"/>
            <w:szCs w:val="18"/>
          </w:rPr>
          <w:t xml:space="preserve">Johann Heinrich Pestalozzi; </w:t>
        </w:r>
      </w:hyperlink>
      <w:r>
        <w:rPr>
          <w:rFonts w:eastAsia="Arial" w:cs="Arial" w:ascii="Arial" w:hAnsi="Arial"/>
          <w:color w:val="auto"/>
          <w:sz w:val="18"/>
          <w:szCs w:val="18"/>
        </w:rPr>
        <w:t xml:space="preserve">the </w:t>
      </w:r>
      <w:hyperlink r:id="rId368">
        <w:r>
          <w:rPr>
            <w:rFonts w:eastAsia="Arial" w:cs="Arial" w:ascii="Arial" w:hAnsi="Arial"/>
            <w:color w:val="auto"/>
            <w:sz w:val="18"/>
            <w:szCs w:val="18"/>
          </w:rPr>
          <w:t xml:space="preserve">American </w:t>
        </w:r>
      </w:hyperlink>
      <w:hyperlink r:id="rId369">
        <w:r>
          <w:rPr>
            <w:rFonts w:eastAsia="Arial" w:cs="Arial" w:ascii="Arial" w:hAnsi="Arial"/>
            <w:color w:val="auto"/>
            <w:sz w:val="18"/>
            <w:szCs w:val="18"/>
          </w:rPr>
          <w:t xml:space="preserve">transcendentalists </w:t>
        </w:r>
      </w:hyperlink>
      <w:hyperlink r:id="rId370">
        <w:r>
          <w:rPr>
            <w:rFonts w:eastAsia="Arial" w:cs="Arial" w:ascii="Arial" w:hAnsi="Arial"/>
            <w:color w:val="auto"/>
            <w:sz w:val="18"/>
            <w:szCs w:val="18"/>
          </w:rPr>
          <w:t xml:space="preserve">Amos Bronson Alcott, </w:t>
        </w:r>
      </w:hyperlink>
      <w:hyperlink r:id="rId371">
        <w:r>
          <w:rPr>
            <w:rFonts w:eastAsia="Arial" w:cs="Arial" w:ascii="Arial" w:hAnsi="Arial"/>
            <w:color w:val="auto"/>
            <w:sz w:val="18"/>
            <w:szCs w:val="18"/>
          </w:rPr>
          <w:t xml:space="preserve">Ralph Waldo Emerson, </w:t>
        </w:r>
      </w:hyperlink>
      <w:r>
        <w:rPr>
          <w:rFonts w:eastAsia="Arial" w:cs="Arial" w:ascii="Arial" w:hAnsi="Arial"/>
          <w:color w:val="auto"/>
          <w:sz w:val="18"/>
          <w:szCs w:val="18"/>
        </w:rPr>
        <w:t xml:space="preserve">and </w:t>
      </w:r>
      <w:hyperlink r:id="rId372">
        <w:r>
          <w:rPr>
            <w:rFonts w:eastAsia="Arial" w:cs="Arial" w:ascii="Arial" w:hAnsi="Arial"/>
            <w:color w:val="auto"/>
            <w:sz w:val="18"/>
            <w:szCs w:val="18"/>
          </w:rPr>
          <w:t xml:space="preserve">Henry David Thoreau; </w:t>
        </w:r>
      </w:hyperlink>
      <w:r>
        <w:rPr>
          <w:rFonts w:eastAsia="Arial" w:cs="Arial" w:ascii="Arial" w:hAnsi="Arial"/>
          <w:color w:val="auto"/>
          <w:sz w:val="18"/>
          <w:szCs w:val="18"/>
        </w:rPr>
        <w:t xml:space="preserve">the founders of </w:t>
      </w:r>
      <w:hyperlink r:id="rId373">
        <w:r>
          <w:rPr>
            <w:rFonts w:eastAsia="Arial" w:cs="Arial" w:ascii="Arial" w:hAnsi="Arial"/>
            <w:color w:val="auto"/>
            <w:sz w:val="18"/>
            <w:szCs w:val="18"/>
          </w:rPr>
          <w:t xml:space="preserve">progressive education, </w:t>
        </w:r>
      </w:hyperlink>
      <w:hyperlink r:id="rId374">
        <w:r>
          <w:rPr>
            <w:rFonts w:eastAsia="Arial" w:cs="Arial" w:ascii="Arial" w:hAnsi="Arial"/>
            <w:color w:val="auto"/>
            <w:sz w:val="18"/>
            <w:szCs w:val="18"/>
          </w:rPr>
          <w:t xml:space="preserve">John Dewey </w:t>
        </w:r>
      </w:hyperlink>
      <w:r>
        <w:rPr>
          <w:rFonts w:eastAsia="Arial" w:cs="Arial" w:ascii="Arial" w:hAnsi="Arial"/>
          <w:color w:val="auto"/>
          <w:sz w:val="18"/>
          <w:szCs w:val="18"/>
        </w:rPr>
        <w:t xml:space="preserve">and </w:t>
      </w:r>
      <w:hyperlink r:id="rId375">
        <w:r>
          <w:rPr>
            <w:rFonts w:eastAsia="Arial" w:cs="Arial" w:ascii="Arial" w:hAnsi="Arial"/>
            <w:color w:val="auto"/>
            <w:sz w:val="18"/>
            <w:szCs w:val="18"/>
          </w:rPr>
          <w:t xml:space="preserve">Francis Parker; </w:t>
        </w:r>
      </w:hyperlink>
      <w:r>
        <w:rPr>
          <w:rFonts w:eastAsia="Arial" w:cs="Arial" w:ascii="Arial" w:hAnsi="Arial"/>
          <w:color w:val="auto"/>
          <w:sz w:val="18"/>
          <w:szCs w:val="18"/>
        </w:rPr>
        <w:t xml:space="preserve">and educational pioneers such as </w:t>
      </w:r>
      <w:hyperlink r:id="rId376">
        <w:r>
          <w:rPr>
            <w:rFonts w:eastAsia="Arial" w:cs="Arial" w:ascii="Arial" w:hAnsi="Arial"/>
            <w:color w:val="auto"/>
            <w:sz w:val="18"/>
            <w:szCs w:val="18"/>
          </w:rPr>
          <w:t xml:space="preserve">Maria Montessori </w:t>
        </w:r>
      </w:hyperlink>
      <w:r>
        <w:rPr>
          <w:rFonts w:eastAsia="Arial" w:cs="Arial" w:ascii="Arial" w:hAnsi="Arial"/>
          <w:color w:val="auto"/>
          <w:sz w:val="18"/>
          <w:szCs w:val="18"/>
        </w:rPr>
        <w:t xml:space="preserve">and </w:t>
      </w:r>
      <w:hyperlink r:id="rId377">
        <w:r>
          <w:rPr>
            <w:rFonts w:eastAsia="Arial" w:cs="Arial" w:ascii="Arial" w:hAnsi="Arial"/>
            <w:color w:val="auto"/>
            <w:sz w:val="18"/>
            <w:szCs w:val="18"/>
          </w:rPr>
          <w:t>Rudolf Steiner,</w:t>
        </w:r>
      </w:hyperlink>
      <w:r>
        <w:rPr>
          <w:rFonts w:eastAsia="Arial" w:cs="Arial" w:ascii="Arial" w:hAnsi="Arial"/>
          <w:color w:val="auto"/>
          <w:sz w:val="18"/>
          <w:szCs w:val="18"/>
        </w:rPr>
        <w:t xml:space="preserve"> and more recently </w:t>
      </w:r>
      <w:hyperlink r:id="rId378">
        <w:r>
          <w:rPr>
            <w:rFonts w:eastAsia="Arial" w:cs="Arial" w:ascii="Arial" w:hAnsi="Arial"/>
            <w:color w:val="auto"/>
            <w:sz w:val="18"/>
            <w:szCs w:val="18"/>
          </w:rPr>
          <w:t xml:space="preserve">John Caldwell Holt, </w:t>
        </w:r>
      </w:hyperlink>
      <w:hyperlink r:id="rId379">
        <w:r>
          <w:rPr>
            <w:rFonts w:eastAsia="Arial" w:cs="Arial" w:ascii="Arial" w:hAnsi="Arial"/>
            <w:color w:val="auto"/>
            <w:sz w:val="18"/>
            <w:szCs w:val="18"/>
          </w:rPr>
          <w:t xml:space="preserve">Paul Goodman, </w:t>
        </w:r>
      </w:hyperlink>
      <w:hyperlink r:id="rId380">
        <w:r>
          <w:rPr>
            <w:rFonts w:eastAsia="Arial" w:cs="Arial" w:ascii="Arial" w:hAnsi="Arial"/>
            <w:color w:val="auto"/>
            <w:sz w:val="18"/>
            <w:szCs w:val="18"/>
          </w:rPr>
          <w:t xml:space="preserve">Frederick Mayer, </w:t>
        </w:r>
      </w:hyperlink>
      <w:hyperlink r:id="rId381">
        <w:r>
          <w:rPr>
            <w:rFonts w:eastAsia="Arial" w:cs="Arial" w:ascii="Arial" w:hAnsi="Arial"/>
            <w:color w:val="auto"/>
            <w:sz w:val="18"/>
            <w:szCs w:val="18"/>
          </w:rPr>
          <w:t xml:space="preserve">George Dennison, </w:t>
        </w:r>
      </w:hyperlink>
      <w:r>
        <w:rPr>
          <w:rFonts w:eastAsia="Arial" w:cs="Arial" w:ascii="Arial" w:hAnsi="Arial"/>
          <w:color w:val="auto"/>
          <w:sz w:val="18"/>
          <w:szCs w:val="18"/>
        </w:rPr>
        <w:t xml:space="preserve">and </w:t>
      </w:r>
      <w:hyperlink r:id="rId382">
        <w:r>
          <w:rPr>
            <w:rFonts w:eastAsia="Arial" w:cs="Arial" w:ascii="Arial" w:hAnsi="Arial"/>
            <w:color w:val="auto"/>
            <w:sz w:val="18"/>
            <w:szCs w:val="18"/>
          </w:rPr>
          <w:t>Ivan Illich.</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12">
            <wp:simplePos x="0" y="0"/>
            <wp:positionH relativeFrom="column">
              <wp:posOffset>918210</wp:posOffset>
            </wp:positionH>
            <wp:positionV relativeFrom="paragraph">
              <wp:posOffset>-81280</wp:posOffset>
            </wp:positionV>
            <wp:extent cx="4373880" cy="14605"/>
            <wp:effectExtent l="0" t="0" r="0" b="0"/>
            <wp:wrapNone/>
            <wp:docPr id="15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61" descr=""/>
                    <pic:cNvPicPr>
                      <a:picLocks noChangeAspect="1" noChangeArrowheads="1"/>
                    </pic:cNvPicPr>
                  </pic:nvPicPr>
                  <pic:blipFill>
                    <a:blip r:embed="rId383"/>
                    <a:stretch>
                      <a:fillRect/>
                    </a:stretch>
                  </pic:blipFill>
                  <pic:spPr bwMode="auto">
                    <a:xfrm>
                      <a:off x="0" y="0"/>
                      <a:ext cx="4373880" cy="14605"/>
                    </a:xfrm>
                    <a:prstGeom prst="rect">
                      <a:avLst/>
                    </a:prstGeom>
                  </pic:spPr>
                </pic:pic>
              </a:graphicData>
            </a:graphic>
          </wp:anchor>
        </w:drawing>
        <w:drawing>
          <wp:anchor behindDoc="1" distT="0" distB="0" distL="0" distR="0" simplePos="0" locked="0" layoutInCell="1" allowOverlap="1" relativeHeight="213">
            <wp:simplePos x="0" y="0"/>
            <wp:positionH relativeFrom="column">
              <wp:posOffset>4519930</wp:posOffset>
            </wp:positionH>
            <wp:positionV relativeFrom="paragraph">
              <wp:posOffset>-281305</wp:posOffset>
            </wp:positionV>
            <wp:extent cx="1886585" cy="14605"/>
            <wp:effectExtent l="0" t="0" r="0" b="0"/>
            <wp:wrapNone/>
            <wp:docPr id="152"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60" descr=""/>
                    <pic:cNvPicPr>
                      <a:picLocks noChangeAspect="1" noChangeArrowheads="1"/>
                    </pic:cNvPicPr>
                  </pic:nvPicPr>
                  <pic:blipFill>
                    <a:blip r:embed="rId384"/>
                    <a:stretch>
                      <a:fillRect/>
                    </a:stretch>
                  </pic:blipFill>
                  <pic:spPr bwMode="auto">
                    <a:xfrm>
                      <a:off x="0" y="0"/>
                      <a:ext cx="1886585" cy="14605"/>
                    </a:xfrm>
                    <a:prstGeom prst="rect">
                      <a:avLst/>
                    </a:prstGeom>
                  </pic:spPr>
                </pic:pic>
              </a:graphicData>
            </a:graphic>
          </wp:anchor>
        </w:drawing>
        <w:drawing>
          <wp:anchor behindDoc="1" distT="0" distB="0" distL="0" distR="0" simplePos="0" locked="0" layoutInCell="1" allowOverlap="1" relativeHeight="214">
            <wp:simplePos x="0" y="0"/>
            <wp:positionH relativeFrom="column">
              <wp:posOffset>-5715</wp:posOffset>
            </wp:positionH>
            <wp:positionV relativeFrom="paragraph">
              <wp:posOffset>-281305</wp:posOffset>
            </wp:positionV>
            <wp:extent cx="2753995" cy="14605"/>
            <wp:effectExtent l="0" t="0" r="0" b="0"/>
            <wp:wrapNone/>
            <wp:docPr id="153"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9" descr=""/>
                    <pic:cNvPicPr>
                      <a:picLocks noChangeAspect="1" noChangeArrowheads="1"/>
                    </pic:cNvPicPr>
                  </pic:nvPicPr>
                  <pic:blipFill>
                    <a:blip r:embed="rId385"/>
                    <a:stretch>
                      <a:fillRect/>
                    </a:stretch>
                  </pic:blipFill>
                  <pic:spPr bwMode="auto">
                    <a:xfrm>
                      <a:off x="0" y="0"/>
                      <a:ext cx="2753995" cy="14605"/>
                    </a:xfrm>
                    <a:prstGeom prst="rect">
                      <a:avLst/>
                    </a:prstGeom>
                  </pic:spPr>
                </pic:pic>
              </a:graphicData>
            </a:graphic>
          </wp:anchor>
        </w:drawing>
        <w:drawing>
          <wp:anchor behindDoc="1" distT="0" distB="0" distL="0" distR="0" simplePos="0" locked="0" layoutInCell="1" allowOverlap="1" relativeHeight="215">
            <wp:simplePos x="0" y="0"/>
            <wp:positionH relativeFrom="column">
              <wp:posOffset>-5715</wp:posOffset>
            </wp:positionH>
            <wp:positionV relativeFrom="paragraph">
              <wp:posOffset>-481330</wp:posOffset>
            </wp:positionV>
            <wp:extent cx="5507990" cy="14605"/>
            <wp:effectExtent l="0" t="0" r="0" b="0"/>
            <wp:wrapNone/>
            <wp:docPr id="154"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8" descr=""/>
                    <pic:cNvPicPr>
                      <a:picLocks noChangeAspect="1" noChangeArrowheads="1"/>
                    </pic:cNvPicPr>
                  </pic:nvPicPr>
                  <pic:blipFill>
                    <a:blip r:embed="rId386"/>
                    <a:stretch>
                      <a:fillRect/>
                    </a:stretch>
                  </pic:blipFill>
                  <pic:spPr bwMode="auto">
                    <a:xfrm>
                      <a:off x="0" y="0"/>
                      <a:ext cx="5507990" cy="14605"/>
                    </a:xfrm>
                    <a:prstGeom prst="rect">
                      <a:avLst/>
                    </a:prstGeom>
                  </pic:spPr>
                </pic:pic>
              </a:graphicData>
            </a:graphic>
          </wp:anchor>
        </w:drawing>
        <w:drawing>
          <wp:anchor behindDoc="1" distT="0" distB="0" distL="0" distR="0" simplePos="0" locked="0" layoutInCell="1" allowOverlap="1" relativeHeight="216">
            <wp:simplePos x="0" y="0"/>
            <wp:positionH relativeFrom="column">
              <wp:posOffset>3691255</wp:posOffset>
            </wp:positionH>
            <wp:positionV relativeFrom="paragraph">
              <wp:posOffset>-681355</wp:posOffset>
            </wp:positionV>
            <wp:extent cx="2496820" cy="14605"/>
            <wp:effectExtent l="0" t="0" r="0" b="0"/>
            <wp:wrapNone/>
            <wp:docPr id="155"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7" descr=""/>
                    <pic:cNvPicPr>
                      <a:picLocks noChangeAspect="1" noChangeArrowheads="1"/>
                    </pic:cNvPicPr>
                  </pic:nvPicPr>
                  <pic:blipFill>
                    <a:blip r:embed="rId387"/>
                    <a:stretch>
                      <a:fillRect/>
                    </a:stretch>
                  </pic:blipFill>
                  <pic:spPr bwMode="auto">
                    <a:xfrm>
                      <a:off x="0" y="0"/>
                      <a:ext cx="2496820" cy="14605"/>
                    </a:xfrm>
                    <a:prstGeom prst="rect">
                      <a:avLst/>
                    </a:prstGeom>
                  </pic:spPr>
                </pic:pic>
              </a:graphicData>
            </a:graphic>
          </wp:anchor>
        </w:drawing>
        <w:drawing>
          <wp:anchor behindDoc="1" distT="0" distB="0" distL="0" distR="0" simplePos="0" locked="0" layoutInCell="1" allowOverlap="1" relativeHeight="217">
            <wp:simplePos x="0" y="0"/>
            <wp:positionH relativeFrom="column">
              <wp:posOffset>5815965</wp:posOffset>
            </wp:positionH>
            <wp:positionV relativeFrom="paragraph">
              <wp:posOffset>-881380</wp:posOffset>
            </wp:positionV>
            <wp:extent cx="619125" cy="14605"/>
            <wp:effectExtent l="0" t="0" r="0" b="0"/>
            <wp:wrapNone/>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
                    <pic:cNvPicPr>
                      <a:picLocks noChangeAspect="1" noChangeArrowheads="1"/>
                    </pic:cNvPicPr>
                  </pic:nvPicPr>
                  <pic:blipFill>
                    <a:blip r:embed="rId388"/>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218">
            <wp:simplePos x="0" y="0"/>
            <wp:positionH relativeFrom="column">
              <wp:posOffset>1051560</wp:posOffset>
            </wp:positionH>
            <wp:positionV relativeFrom="paragraph">
              <wp:posOffset>-881380</wp:posOffset>
            </wp:positionV>
            <wp:extent cx="1305560" cy="14605"/>
            <wp:effectExtent l="0" t="0" r="0" b="0"/>
            <wp:wrapNone/>
            <wp:docPr id="157"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5" descr=""/>
                    <pic:cNvPicPr>
                      <a:picLocks noChangeAspect="1" noChangeArrowheads="1"/>
                    </pic:cNvPicPr>
                  </pic:nvPicPr>
                  <pic:blipFill>
                    <a:blip r:embed="rId389"/>
                    <a:stretch>
                      <a:fillRect/>
                    </a:stretch>
                  </pic:blipFill>
                  <pic:spPr bwMode="auto">
                    <a:xfrm>
                      <a:off x="0" y="0"/>
                      <a:ext cx="1305560" cy="14605"/>
                    </a:xfrm>
                    <a:prstGeom prst="rect">
                      <a:avLst/>
                    </a:prstGeom>
                  </pic:spPr>
                </pic:pic>
              </a:graphicData>
            </a:graphic>
          </wp:anchor>
        </w:drawing>
        <w:drawing>
          <wp:anchor behindDoc="1" distT="0" distB="0" distL="0" distR="0" simplePos="0" locked="0" layoutInCell="1" allowOverlap="1" relativeHeight="219">
            <wp:simplePos x="0" y="0"/>
            <wp:positionH relativeFrom="column">
              <wp:posOffset>-5715</wp:posOffset>
            </wp:positionH>
            <wp:positionV relativeFrom="paragraph">
              <wp:posOffset>-881380</wp:posOffset>
            </wp:positionV>
            <wp:extent cx="323850" cy="14605"/>
            <wp:effectExtent l="0" t="0" r="0" b="0"/>
            <wp:wrapNone/>
            <wp:docPr id="158"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4" descr=""/>
                    <pic:cNvPicPr>
                      <a:picLocks noChangeAspect="1" noChangeArrowheads="1"/>
                    </pic:cNvPicPr>
                  </pic:nvPicPr>
                  <pic:blipFill>
                    <a:blip r:embed="rId390"/>
                    <a:stretch>
                      <a:fillRect/>
                    </a:stretch>
                  </pic:blipFill>
                  <pic:spPr bwMode="auto">
                    <a:xfrm>
                      <a:off x="0" y="0"/>
                      <a:ext cx="323850" cy="14605"/>
                    </a:xfrm>
                    <a:prstGeom prst="rect">
                      <a:avLst/>
                    </a:prstGeom>
                  </pic:spPr>
                </pic:pic>
              </a:graphicData>
            </a:graphic>
          </wp:anchor>
        </w:drawing>
        <w:drawing>
          <wp:anchor behindDoc="1" distT="0" distB="0" distL="0" distR="0" simplePos="0" locked="0" layoutInCell="1" allowOverlap="1" relativeHeight="220">
            <wp:simplePos x="0" y="0"/>
            <wp:positionH relativeFrom="column">
              <wp:posOffset>5988050</wp:posOffset>
            </wp:positionH>
            <wp:positionV relativeFrom="paragraph">
              <wp:posOffset>-1081405</wp:posOffset>
            </wp:positionV>
            <wp:extent cx="457200" cy="14605"/>
            <wp:effectExtent l="0" t="0" r="0" b="0"/>
            <wp:wrapNone/>
            <wp:docPr id="159"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3" descr=""/>
                    <pic:cNvPicPr>
                      <a:picLocks noChangeAspect="1" noChangeArrowheads="1"/>
                    </pic:cNvPicPr>
                  </pic:nvPicPr>
                  <pic:blipFill>
                    <a:blip r:embed="rId391"/>
                    <a:stretch>
                      <a:fillRect/>
                    </a:stretch>
                  </pic:blipFill>
                  <pic:spPr bwMode="auto">
                    <a:xfrm>
                      <a:off x="0" y="0"/>
                      <a:ext cx="457200" cy="14605"/>
                    </a:xfrm>
                    <a:prstGeom prst="rect">
                      <a:avLst/>
                    </a:prstGeom>
                  </pic:spPr>
                </pic:pic>
              </a:graphicData>
            </a:graphic>
          </wp:anchor>
        </w:drawing>
      </w:r>
    </w:p>
    <w:p>
      <w:pPr>
        <w:pStyle w:val="Normal"/>
        <w:spacing w:lineRule="exact" w:line="36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26"/>
          <w:szCs w:val="26"/>
        </w:rPr>
        <w:t>Indigenous</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24" w:before="0" w:after="0"/>
        <w:ind w:right="20" w:hanging="0"/>
        <w:jc w:val="both"/>
        <w:rPr/>
      </w:pPr>
      <w:hyperlink r:id="rId392">
        <w:r>
          <w:rPr>
            <w:rFonts w:eastAsia="Arial" w:cs="Arial" w:ascii="Arial" w:hAnsi="Arial"/>
            <w:color w:val="auto"/>
            <w:sz w:val="20"/>
            <w:szCs w:val="20"/>
          </w:rPr>
          <w:t xml:space="preserve">Indigenous education </w:t>
        </w:r>
      </w:hyperlink>
      <w:r>
        <w:rPr>
          <w:rFonts w:eastAsia="Arial" w:cs="Arial" w:ascii="Arial" w:hAnsi="Arial"/>
          <w:color w:val="auto"/>
          <w:sz w:val="20"/>
          <w:szCs w:val="20"/>
        </w:rPr>
        <w:t>refers to the inclusion of indigenous knowledge, models, methods, and content within formal and non-formal educational systems. Often in a post-colonial context, the growing recognition and use of indigenous education methods can be a response to the erosion and loss of indigenous knowledge and language through the processes of colonialism. Furthermore, it can enable indigenous communities to "reclaim and revalue their languages and cultures, and in so doing, improve the educational success of indigenous students."</w:t>
      </w:r>
      <w:hyperlink w:anchor="page16">
        <w:r>
          <w:rPr>
            <w:rFonts w:eastAsia="Arial" w:cs="Arial" w:ascii="Arial" w:hAnsi="Arial"/>
            <w:color w:val="auto"/>
            <w:sz w:val="31"/>
            <w:szCs w:val="31"/>
            <w:vertAlign w:val="superscript"/>
          </w:rPr>
          <w:t>[27]</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11">
            <wp:simplePos x="0" y="0"/>
            <wp:positionH relativeFrom="column">
              <wp:posOffset>-5715</wp:posOffset>
            </wp:positionH>
            <wp:positionV relativeFrom="paragraph">
              <wp:posOffset>-940435</wp:posOffset>
            </wp:positionV>
            <wp:extent cx="1076960" cy="14605"/>
            <wp:effectExtent l="0" t="0" r="0" b="0"/>
            <wp:wrapNone/>
            <wp:docPr id="160"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2" descr=""/>
                    <pic:cNvPicPr>
                      <a:picLocks noChangeAspect="1" noChangeArrowheads="1"/>
                    </pic:cNvPicPr>
                  </pic:nvPicPr>
                  <pic:blipFill>
                    <a:blip r:embed="rId393"/>
                    <a:stretch>
                      <a:fillRect/>
                    </a:stretch>
                  </pic:blipFill>
                  <pic:spPr bwMode="auto">
                    <a:xfrm>
                      <a:off x="0" y="0"/>
                      <a:ext cx="1076960" cy="14605"/>
                    </a:xfrm>
                    <a:prstGeom prst="rect">
                      <a:avLst/>
                    </a:prstGeom>
                  </pic:spPr>
                </pic:pic>
              </a:graphicData>
            </a:graphic>
          </wp:anchor>
        </w:drawing>
      </w:r>
    </w:p>
    <w:p>
      <w:pPr>
        <w:sectPr>
          <w:type w:val="continuous"/>
          <w:pgSz w:w="11906" w:h="16838"/>
          <w:pgMar w:left="880" w:right="879" w:header="0" w:top="749" w:footer="0" w:bottom="561" w:gutter="0"/>
          <w:formProt w:val="false"/>
          <w:textDirection w:val="lrTb"/>
          <w:docGrid w:type="default" w:linePitch="100" w:charSpace="4096"/>
        </w:sectPr>
      </w:pPr>
    </w:p>
    <w:p>
      <w:pPr>
        <w:pStyle w:val="Normal"/>
        <w:spacing w:lineRule="exact" w:line="292"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5"/>
          <w:szCs w:val="25"/>
        </w:rPr>
        <w:t>Informal learning</w:t>
      </w:r>
      <w:bookmarkStart w:id="2" w:name="page7"/>
      <w:bookmarkEnd w:id="2"/>
    </w:p>
    <w:p>
      <w:pPr>
        <w:sectPr>
          <w:type w:val="continuous"/>
          <w:pgSz w:w="11906" w:h="16838"/>
          <w:pgMar w:left="880" w:right="879" w:header="0" w:top="749" w:footer="0" w:bottom="561" w:gutter="0"/>
          <w:formProt w:val="false"/>
          <w:textDirection w:val="lrTb"/>
          <w:docGrid w:type="default" w:linePitch="100" w:charSpace="4096"/>
        </w:sectPr>
      </w:pPr>
    </w:p>
    <w:p>
      <w:pPr>
        <w:pStyle w:val="Normal"/>
        <w:spacing w:lineRule="auto" w:line="379" w:before="0" w:after="0"/>
        <w:jc w:val="both"/>
        <w:rPr/>
      </w:pPr>
      <w:hyperlink r:id="rId394">
        <w:r>
          <w:rPr>
            <w:rFonts w:eastAsia="Arial" w:cs="Arial" w:ascii="Arial" w:hAnsi="Arial"/>
            <w:b/>
            <w:bCs/>
            <w:color w:val="auto"/>
            <w:sz w:val="18"/>
            <w:szCs w:val="18"/>
          </w:rPr>
          <w:t xml:space="preserve">Informal learning </w:t>
        </w:r>
        <w:r>
          <w:rPr>
            <w:rFonts w:eastAsia="Arial" w:cs="Arial" w:ascii="Arial" w:hAnsi="Arial"/>
            <w:color w:val="auto"/>
            <w:sz w:val="18"/>
            <w:szCs w:val="18"/>
          </w:rPr>
          <w:t>is one of three forms of learning defined by the Organisation</w:t>
        </w:r>
      </w:hyperlink>
      <w:r>
        <w:rPr>
          <w:rFonts w:eastAsia="Arial" w:cs="Arial" w:ascii="Arial" w:hAnsi="Arial"/>
          <w:b/>
          <w:bCs/>
          <w:color w:val="auto"/>
          <w:sz w:val="18"/>
          <w:szCs w:val="18"/>
        </w:rPr>
        <w:t xml:space="preserve"> </w:t>
      </w:r>
      <w:hyperlink r:id="rId395">
        <w:r>
          <w:rPr>
            <w:rFonts w:eastAsia="Arial" w:cs="Arial" w:ascii="Arial" w:hAnsi="Arial"/>
            <w:color w:val="auto"/>
            <w:sz w:val="18"/>
            <w:szCs w:val="18"/>
          </w:rPr>
          <w:t>for Economic Co-operation and Development (OECD). Informal learning occurs</w:t>
        </w:r>
      </w:hyperlink>
      <w:r>
        <w:rPr>
          <w:rFonts w:eastAsia="Arial" w:cs="Arial" w:ascii="Arial" w:hAnsi="Arial"/>
          <w:color w:val="auto"/>
          <w:sz w:val="18"/>
          <w:szCs w:val="18"/>
        </w:rPr>
        <w:t xml:space="preserve"> in a variety of places, such as at </w:t>
      </w:r>
      <w:hyperlink r:id="rId396">
        <w:r>
          <w:rPr>
            <w:rFonts w:eastAsia="Arial" w:cs="Arial" w:ascii="Arial" w:hAnsi="Arial"/>
            <w:color w:val="auto"/>
            <w:sz w:val="18"/>
            <w:szCs w:val="18"/>
          </w:rPr>
          <w:t xml:space="preserve">home, </w:t>
        </w:r>
      </w:hyperlink>
      <w:hyperlink r:id="rId397">
        <w:r>
          <w:rPr>
            <w:rFonts w:eastAsia="Arial" w:cs="Arial" w:ascii="Arial" w:hAnsi="Arial"/>
            <w:color w:val="auto"/>
            <w:sz w:val="18"/>
            <w:szCs w:val="18"/>
          </w:rPr>
          <w:t xml:space="preserve">work, </w:t>
        </w:r>
      </w:hyperlink>
      <w:r>
        <w:rPr>
          <w:rFonts w:eastAsia="Arial" w:cs="Arial" w:ascii="Arial" w:hAnsi="Arial"/>
          <w:color w:val="auto"/>
          <w:sz w:val="18"/>
          <w:szCs w:val="18"/>
        </w:rPr>
        <w:t xml:space="preserve">and through daily interactions and shared relationships among members of society. For many learners, this includes </w:t>
      </w:r>
      <w:hyperlink r:id="rId398">
        <w:r>
          <w:rPr>
            <w:rFonts w:eastAsia="Arial" w:cs="Arial" w:ascii="Arial" w:hAnsi="Arial"/>
            <w:color w:val="auto"/>
            <w:sz w:val="18"/>
            <w:szCs w:val="18"/>
          </w:rPr>
          <w:t xml:space="preserve">language acquisition, </w:t>
        </w:r>
      </w:hyperlink>
      <w:hyperlink r:id="rId399">
        <w:r>
          <w:rPr>
            <w:rFonts w:eastAsia="Arial" w:cs="Arial" w:ascii="Arial" w:hAnsi="Arial"/>
            <w:color w:val="auto"/>
            <w:sz w:val="18"/>
            <w:szCs w:val="18"/>
          </w:rPr>
          <w:t xml:space="preserve">cultural norms, </w:t>
        </w:r>
      </w:hyperlink>
      <w:r>
        <w:rPr>
          <w:rFonts w:eastAsia="Arial" w:cs="Arial" w:ascii="Arial" w:hAnsi="Arial"/>
          <w:color w:val="auto"/>
          <w:sz w:val="18"/>
          <w:szCs w:val="18"/>
        </w:rPr>
        <w:t xml:space="preserve">and </w:t>
      </w:r>
      <w:hyperlink r:id="rId400">
        <w:r>
          <w:rPr>
            <w:rFonts w:eastAsia="Arial" w:cs="Arial" w:ascii="Arial" w:hAnsi="Arial"/>
            <w:color w:val="auto"/>
            <w:sz w:val="18"/>
            <w:szCs w:val="18"/>
          </w:rPr>
          <w:t>manners.</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07">
            <wp:simplePos x="0" y="0"/>
            <wp:positionH relativeFrom="column">
              <wp:posOffset>-5715</wp:posOffset>
            </wp:positionH>
            <wp:positionV relativeFrom="paragraph">
              <wp:posOffset>-83820</wp:posOffset>
            </wp:positionV>
            <wp:extent cx="2496820" cy="14605"/>
            <wp:effectExtent l="0" t="0" r="0" b="0"/>
            <wp:wrapNone/>
            <wp:docPr id="161"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6" descr=""/>
                    <pic:cNvPicPr>
                      <a:picLocks noChangeAspect="1" noChangeArrowheads="1"/>
                    </pic:cNvPicPr>
                  </pic:nvPicPr>
                  <pic:blipFill>
                    <a:blip r:embed="rId401"/>
                    <a:stretch>
                      <a:fillRect/>
                    </a:stretch>
                  </pic:blipFill>
                  <pic:spPr bwMode="auto">
                    <a:xfrm>
                      <a:off x="0" y="0"/>
                      <a:ext cx="2496820" cy="14605"/>
                    </a:xfrm>
                    <a:prstGeom prst="rect">
                      <a:avLst/>
                    </a:prstGeom>
                  </pic:spPr>
                </pic:pic>
              </a:graphicData>
            </a:graphic>
          </wp:anchor>
        </w:drawing>
        <w:drawing>
          <wp:anchor behindDoc="1" distT="0" distB="0" distL="0" distR="0" simplePos="0" locked="0" layoutInCell="1" allowOverlap="1" relativeHeight="208">
            <wp:simplePos x="0" y="0"/>
            <wp:positionH relativeFrom="column">
              <wp:posOffset>1642110</wp:posOffset>
            </wp:positionH>
            <wp:positionV relativeFrom="paragraph">
              <wp:posOffset>-483870</wp:posOffset>
            </wp:positionV>
            <wp:extent cx="590550" cy="14605"/>
            <wp:effectExtent l="0" t="0" r="0" b="0"/>
            <wp:wrapNone/>
            <wp:docPr id="162"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5" descr=""/>
                    <pic:cNvPicPr>
                      <a:picLocks noChangeAspect="1" noChangeArrowheads="1"/>
                    </pic:cNvPicPr>
                  </pic:nvPicPr>
                  <pic:blipFill>
                    <a:blip r:embed="rId402"/>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209">
            <wp:simplePos x="0" y="0"/>
            <wp:positionH relativeFrom="column">
              <wp:posOffset>-5715</wp:posOffset>
            </wp:positionH>
            <wp:positionV relativeFrom="paragraph">
              <wp:posOffset>-683895</wp:posOffset>
            </wp:positionV>
            <wp:extent cx="2277745" cy="14605"/>
            <wp:effectExtent l="0" t="0" r="0" b="0"/>
            <wp:wrapNone/>
            <wp:docPr id="163"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4" descr=""/>
                    <pic:cNvPicPr>
                      <a:picLocks noChangeAspect="1" noChangeArrowheads="1"/>
                    </pic:cNvPicPr>
                  </pic:nvPicPr>
                  <pic:blipFill>
                    <a:blip r:embed="rId403"/>
                    <a:stretch>
                      <a:fillRect/>
                    </a:stretch>
                  </pic:blipFill>
                  <pic:spPr bwMode="auto">
                    <a:xfrm>
                      <a:off x="0" y="0"/>
                      <a:ext cx="2277745" cy="14605"/>
                    </a:xfrm>
                    <a:prstGeom prst="rect">
                      <a:avLst/>
                    </a:prstGeom>
                  </pic:spPr>
                </pic:pic>
              </a:graphicData>
            </a:graphic>
          </wp:anchor>
        </w:drawing>
        <w:drawing>
          <wp:anchor behindDoc="1" distT="0" distB="0" distL="0" distR="0" simplePos="0" locked="0" layoutInCell="1" allowOverlap="1" relativeHeight="210">
            <wp:simplePos x="0" y="0"/>
            <wp:positionH relativeFrom="column">
              <wp:posOffset>3376930</wp:posOffset>
            </wp:positionH>
            <wp:positionV relativeFrom="paragraph">
              <wp:posOffset>-883920</wp:posOffset>
            </wp:positionV>
            <wp:extent cx="638175" cy="14605"/>
            <wp:effectExtent l="0" t="0" r="0" b="0"/>
            <wp:wrapNone/>
            <wp:docPr id="164"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3" descr=""/>
                    <pic:cNvPicPr>
                      <a:picLocks noChangeAspect="1" noChangeArrowheads="1"/>
                    </pic:cNvPicPr>
                  </pic:nvPicPr>
                  <pic:blipFill>
                    <a:blip r:embed="rId404"/>
                    <a:stretch>
                      <a:fillRect/>
                    </a:stretch>
                  </pic:blipFill>
                  <pic:spPr bwMode="auto">
                    <a:xfrm>
                      <a:off x="0" y="0"/>
                      <a:ext cx="638175" cy="14605"/>
                    </a:xfrm>
                    <a:prstGeom prst="rect">
                      <a:avLst/>
                    </a:prstGeom>
                  </pic:spPr>
                </pic:pic>
              </a:graphicData>
            </a:graphic>
          </wp:anchor>
        </w:drawing>
      </w:r>
    </w:p>
    <w:p>
      <w:pPr>
        <w:pStyle w:val="Normal"/>
        <w:spacing w:lineRule="exact" w:line="116"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0" w:before="0" w:after="0"/>
        <w:jc w:val="both"/>
        <w:rPr/>
      </w:pPr>
      <w:r>
        <w:rPr>
          <w:rFonts w:eastAsia="Arial" w:cs="Arial" w:ascii="Arial" w:hAnsi="Arial"/>
          <w:color w:val="auto"/>
          <w:sz w:val="17"/>
          <w:szCs w:val="17"/>
        </w:rPr>
        <w:t>In informal learning, there is often a reference person, a peer or expert, to guide the learner. If learners have a personal interest in what they are informally being taught, learners tend to expand their existing knowledge and conceive new ideas about the topic being learned.</w:t>
      </w:r>
      <w:hyperlink w:anchor="page16">
        <w:r>
          <w:rPr>
            <w:rFonts w:eastAsia="Arial" w:cs="Arial" w:ascii="Arial" w:hAnsi="Arial"/>
            <w:color w:val="auto"/>
            <w:sz w:val="26"/>
            <w:szCs w:val="26"/>
            <w:vertAlign w:val="superscript"/>
          </w:rPr>
          <w:t>[28]</w:t>
        </w:r>
        <w:r>
          <w:rPr>
            <w:rFonts w:eastAsia="Arial" w:cs="Arial" w:ascii="Arial" w:hAnsi="Arial"/>
            <w:color w:val="auto"/>
            <w:sz w:val="17"/>
            <w:szCs w:val="17"/>
          </w:rPr>
          <w:t xml:space="preserve"> </w:t>
        </w:r>
      </w:hyperlink>
      <w:r>
        <w:rPr>
          <w:rFonts w:eastAsia="Arial" w:cs="Arial" w:ascii="Arial" w:hAnsi="Arial"/>
          <w:color w:val="auto"/>
          <w:sz w:val="17"/>
          <w:szCs w:val="17"/>
        </w:rPr>
        <w:t>For example, a museum is traditionally considered an informal learning environment, as there is room for free choice, a diverse and potentially non-standardized range of topics, flexible structures, socially rich interaction, and no externally imposed assessments.</w:t>
      </w:r>
      <w:hyperlink w:anchor="page16">
        <w:r>
          <w:rPr>
            <w:rFonts w:eastAsia="Arial" w:cs="Arial" w:ascii="Arial" w:hAnsi="Arial"/>
            <w:color w:val="auto"/>
            <w:sz w:val="26"/>
            <w:szCs w:val="26"/>
            <w:vertAlign w:val="superscript"/>
          </w:rPr>
          <w:t>[29]</w:t>
        </w:r>
      </w:hyperlink>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Normal"/>
        <w:spacing w:lineRule="auto" w:line="307" w:before="0" w:after="0"/>
        <w:ind w:right="480" w:hanging="0"/>
        <w:jc w:val="both"/>
        <w:rPr/>
      </w:pPr>
      <w:hyperlink r:id="rId405">
        <w:r>
          <w:rPr>
            <w:rFonts w:eastAsia="Arial" w:cs="Arial" w:ascii="Arial" w:hAnsi="Arial"/>
            <w:color w:val="666666"/>
            <w:sz w:val="19"/>
            <w:szCs w:val="19"/>
          </w:rPr>
          <w:t>Teaching indigenous knowledge,</w:t>
        </w:r>
      </w:hyperlink>
      <w:r>
        <w:rPr>
          <w:rFonts w:eastAsia="Arial" w:cs="Arial" w:ascii="Arial" w:hAnsi="Arial"/>
          <w:color w:val="666666"/>
          <w:sz w:val="19"/>
          <w:szCs w:val="19"/>
        </w:rPr>
        <w:t xml:space="preserve"> </w:t>
      </w:r>
      <w:hyperlink r:id="rId406">
        <w:r>
          <w:rPr>
            <w:rFonts w:eastAsia="Arial" w:cs="Arial" w:ascii="Arial" w:hAnsi="Arial"/>
            <w:color w:val="666666"/>
            <w:sz w:val="19"/>
            <w:szCs w:val="19"/>
          </w:rPr>
          <w:t>models, and methods in Yanyuan</w:t>
        </w:r>
      </w:hyperlink>
      <w:r>
        <w:rPr>
          <w:rFonts w:eastAsia="Arial" w:cs="Arial" w:ascii="Arial" w:hAnsi="Arial"/>
          <w:color w:val="666666"/>
          <w:sz w:val="19"/>
          <w:szCs w:val="19"/>
        </w:rPr>
        <w:t xml:space="preserve"> </w:t>
      </w:r>
      <w:hyperlink r:id="rId407">
        <w:r>
          <w:rPr>
            <w:rFonts w:eastAsia="Arial" w:cs="Arial" w:ascii="Arial" w:hAnsi="Arial"/>
            <w:color w:val="666666"/>
            <w:sz w:val="19"/>
            <w:szCs w:val="19"/>
          </w:rPr>
          <w:t xml:space="preserve">County, </w:t>
        </w:r>
      </w:hyperlink>
      <w:hyperlink r:id="rId408">
        <w:r>
          <w:rPr>
            <w:rFonts w:eastAsia="Arial" w:cs="Arial" w:ascii="Arial" w:hAnsi="Arial"/>
            <w:color w:val="666666"/>
            <w:sz w:val="19"/>
            <w:szCs w:val="19"/>
          </w:rPr>
          <w:t xml:space="preserve">Sichuan, </w:t>
        </w:r>
      </w:hyperlink>
      <w:hyperlink r:id="rId409">
        <w:r>
          <w:rPr>
            <w:rFonts w:eastAsia="Arial" w:cs="Arial" w:ascii="Arial" w:hAnsi="Arial"/>
            <w:color w:val="666666"/>
            <w:sz w:val="19"/>
            <w:szCs w:val="19"/>
          </w:rPr>
          <w:t>China</w:t>
        </w:r>
      </w:hyperlink>
    </w:p>
    <w:p>
      <w:pPr>
        <w:pStyle w:val="Normal"/>
        <w:spacing w:lineRule="exact" w:line="20" w:before="0" w:after="0"/>
        <w:rPr>
          <w:rFonts w:ascii="Arial" w:hAnsi="Arial" w:eastAsia="Arial" w:cs="Arial"/>
          <w:color w:val="666666"/>
          <w:sz w:val="19"/>
          <w:szCs w:val="19"/>
        </w:rPr>
      </w:pPr>
      <w:r>
        <w:rPr>
          <w:rFonts w:eastAsia="Arial" w:cs="Arial" w:ascii="Arial" w:hAnsi="Arial"/>
          <w:color w:val="666666"/>
          <w:sz w:val="19"/>
          <w:szCs w:val="19"/>
        </w:rPr>
        <w:drawing>
          <wp:anchor behindDoc="1" distT="0" distB="0" distL="0" distR="0" simplePos="0" locked="0" layoutInCell="1" allowOverlap="1" relativeHeight="206">
            <wp:simplePos x="0" y="0"/>
            <wp:positionH relativeFrom="column">
              <wp:posOffset>-13335</wp:posOffset>
            </wp:positionH>
            <wp:positionV relativeFrom="paragraph">
              <wp:posOffset>-1973580</wp:posOffset>
            </wp:positionV>
            <wp:extent cx="2096770" cy="1400810"/>
            <wp:effectExtent l="0" t="0" r="0" b="0"/>
            <wp:wrapNone/>
            <wp:docPr id="165"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7" descr=""/>
                    <pic:cNvPicPr>
                      <a:picLocks noChangeAspect="1" noChangeArrowheads="1"/>
                    </pic:cNvPicPr>
                  </pic:nvPicPr>
                  <pic:blipFill>
                    <a:blip r:embed="rId410"/>
                    <a:stretch>
                      <a:fillRect/>
                    </a:stretch>
                  </pic:blipFill>
                  <pic:spPr bwMode="auto">
                    <a:xfrm>
                      <a:off x="0" y="0"/>
                      <a:ext cx="2096770" cy="1400810"/>
                    </a:xfrm>
                    <a:prstGeom prst="rect">
                      <a:avLst/>
                    </a:prstGeom>
                  </pic:spPr>
                </pic:pic>
              </a:graphicData>
            </a:graphic>
          </wp:anchor>
        </w:drawing>
      </w:r>
    </w:p>
    <w:p>
      <w:pPr>
        <w:pStyle w:val="Normal"/>
        <w:spacing w:lineRule="exact" w:line="912" w:before="0" w:after="0"/>
        <w:rPr>
          <w:rFonts w:ascii="Arial" w:hAnsi="Arial" w:eastAsia="Arial" w:cs="Arial"/>
          <w:color w:val="666666"/>
          <w:sz w:val="19"/>
          <w:szCs w:val="19"/>
        </w:rPr>
      </w:pPr>
      <w:r>
        <w:rPr>
          <w:rFonts w:eastAsia="Arial" w:cs="Arial" w:ascii="Arial" w:hAnsi="Arial"/>
          <w:color w:val="666666"/>
          <w:sz w:val="19"/>
          <w:szCs w:val="19"/>
        </w:rPr>
      </w:r>
    </w:p>
    <w:p>
      <w:pPr>
        <w:sectPr>
          <w:type w:val="continuous"/>
          <w:pgSz w:w="11906" w:h="16838"/>
          <w:pgMar w:left="880" w:right="879" w:header="0" w:top="749" w:footer="0" w:bottom="561" w:gutter="0"/>
          <w:cols w:num="2" w:equalWidth="false" w:sep="false">
            <w:col w:w="6331" w:space="440"/>
            <w:col w:w="3375"/>
          </w:cols>
          <w:formProt w:val="false"/>
          <w:textDirection w:val="lrTb"/>
          <w:docGrid w:type="default" w:linePitch="100" w:charSpace="4096"/>
        </w:sectPr>
      </w:pPr>
    </w:p>
    <w:p>
      <w:pPr>
        <w:pStyle w:val="Normal"/>
        <w:spacing w:lineRule="auto" w:line="319" w:before="0" w:after="0"/>
        <w:ind w:right="20" w:hanging="0"/>
        <w:jc w:val="both"/>
        <w:rPr/>
      </w:pPr>
      <w:r>
        <w:rPr>
          <w:rFonts w:eastAsia="Arial" w:cs="Arial" w:ascii="Arial" w:hAnsi="Arial"/>
          <w:color w:val="auto"/>
          <w:sz w:val="20"/>
          <w:szCs w:val="20"/>
        </w:rPr>
        <w:t xml:space="preserve">While informal learning often takes place outside educational </w:t>
      </w:r>
      <w:hyperlink r:id="rId411">
        <w:r>
          <w:rPr>
            <w:rFonts w:eastAsia="Arial" w:cs="Arial" w:ascii="Arial" w:hAnsi="Arial"/>
            <w:color w:val="auto"/>
            <w:sz w:val="20"/>
            <w:szCs w:val="20"/>
          </w:rPr>
          <w:t xml:space="preserve">establishments </w:t>
        </w:r>
      </w:hyperlink>
      <w:r>
        <w:rPr>
          <w:rFonts w:eastAsia="Arial" w:cs="Arial" w:ascii="Arial" w:hAnsi="Arial"/>
          <w:color w:val="auto"/>
          <w:sz w:val="20"/>
          <w:szCs w:val="20"/>
        </w:rPr>
        <w:t>and does not follow a specified curriculum, it can also occur within educational settings and even during formal learning situations. Educators can structure their lessons to directly utilize their students informal learning skills within the education setting.</w:t>
      </w:r>
      <w:hyperlink w:anchor="page16">
        <w:r>
          <w:rPr>
            <w:rFonts w:eastAsia="Arial" w:cs="Arial" w:ascii="Arial" w:hAnsi="Arial"/>
            <w:color w:val="auto"/>
            <w:sz w:val="31"/>
            <w:szCs w:val="31"/>
            <w:vertAlign w:val="superscript"/>
          </w:rPr>
          <w:t>[28]</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05">
            <wp:simplePos x="0" y="0"/>
            <wp:positionH relativeFrom="column">
              <wp:posOffset>3138170</wp:posOffset>
            </wp:positionH>
            <wp:positionV relativeFrom="paragraph">
              <wp:posOffset>-537210</wp:posOffset>
            </wp:positionV>
            <wp:extent cx="734060" cy="14605"/>
            <wp:effectExtent l="0" t="0" r="0" b="0"/>
            <wp:wrapNone/>
            <wp:docPr id="166"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8" descr=""/>
                    <pic:cNvPicPr>
                      <a:picLocks noChangeAspect="1" noChangeArrowheads="1"/>
                    </pic:cNvPicPr>
                  </pic:nvPicPr>
                  <pic:blipFill>
                    <a:blip r:embed="rId412"/>
                    <a:stretch>
                      <a:fillRect/>
                    </a:stretch>
                  </pic:blipFill>
                  <pic:spPr bwMode="auto">
                    <a:xfrm>
                      <a:off x="0" y="0"/>
                      <a:ext cx="734060" cy="14605"/>
                    </a:xfrm>
                    <a:prstGeom prst="rect">
                      <a:avLst/>
                    </a:prstGeom>
                  </pic:spPr>
                </pic:pic>
              </a:graphicData>
            </a:graphic>
          </wp:anchor>
        </w:drawing>
      </w:r>
    </w:p>
    <w:p>
      <w:pPr>
        <w:pStyle w:val="Normal"/>
        <w:spacing w:lineRule="exact" w:line="32" w:before="0" w:after="0"/>
        <w:rPr>
          <w:color w:val="auto"/>
          <w:sz w:val="20"/>
          <w:szCs w:val="20"/>
        </w:rPr>
      </w:pPr>
      <w:r>
        <w:rPr>
          <w:color w:val="auto"/>
          <w:sz w:val="20"/>
          <w:szCs w:val="20"/>
        </w:rPr>
      </w:r>
    </w:p>
    <w:p>
      <w:pPr>
        <w:pStyle w:val="Normal"/>
        <w:spacing w:lineRule="auto" w:line="307" w:before="0" w:after="0"/>
        <w:jc w:val="both"/>
        <w:rPr/>
      </w:pPr>
      <w:r>
        <w:rPr>
          <w:rFonts w:eastAsia="Arial" w:cs="Arial" w:ascii="Arial" w:hAnsi="Arial"/>
          <w:color w:val="auto"/>
          <w:sz w:val="17"/>
          <w:szCs w:val="17"/>
        </w:rPr>
        <w:t>In the late 19th century, education through play began to be recognized as making an important contribution to child development.</w:t>
      </w:r>
      <w:hyperlink w:anchor="page16">
        <w:r>
          <w:rPr>
            <w:rFonts w:eastAsia="Arial" w:cs="Arial" w:ascii="Arial" w:hAnsi="Arial"/>
            <w:color w:val="auto"/>
            <w:sz w:val="26"/>
            <w:szCs w:val="26"/>
            <w:vertAlign w:val="superscript"/>
          </w:rPr>
          <w:t>[30]</w:t>
        </w:r>
        <w:r>
          <w:rPr>
            <w:rFonts w:eastAsia="Arial" w:cs="Arial" w:ascii="Arial" w:hAnsi="Arial"/>
            <w:color w:val="auto"/>
            <w:sz w:val="17"/>
            <w:szCs w:val="17"/>
          </w:rPr>
          <w:t xml:space="preserve"> </w:t>
        </w:r>
      </w:hyperlink>
      <w:r>
        <w:rPr>
          <w:rFonts w:eastAsia="Arial" w:cs="Arial" w:ascii="Arial" w:hAnsi="Arial"/>
          <w:color w:val="auto"/>
          <w:sz w:val="17"/>
          <w:szCs w:val="17"/>
        </w:rPr>
        <w:t>In the early 20th century, the concept was broadened to include young adults but the emphasis was on physical activities.</w:t>
      </w:r>
      <w:hyperlink w:anchor="page16">
        <w:r>
          <w:rPr>
            <w:rFonts w:eastAsia="Arial" w:cs="Arial" w:ascii="Arial" w:hAnsi="Arial"/>
            <w:color w:val="auto"/>
            <w:sz w:val="26"/>
            <w:szCs w:val="26"/>
            <w:vertAlign w:val="superscript"/>
          </w:rPr>
          <w:t>[31]</w:t>
        </w:r>
        <w:r>
          <w:rPr>
            <w:rFonts w:eastAsia="Arial" w:cs="Arial" w:ascii="Arial" w:hAnsi="Arial"/>
            <w:color w:val="auto"/>
            <w:sz w:val="17"/>
            <w:szCs w:val="17"/>
          </w:rPr>
          <w:t xml:space="preserve"> </w:t>
        </w:r>
      </w:hyperlink>
      <w:hyperlink r:id="rId413">
        <w:r>
          <w:rPr>
            <w:rFonts w:eastAsia="Arial" w:cs="Arial" w:ascii="Arial" w:hAnsi="Arial"/>
            <w:color w:val="auto"/>
            <w:sz w:val="17"/>
            <w:szCs w:val="17"/>
          </w:rPr>
          <w:t xml:space="preserve">L.P. Jacks, </w:t>
        </w:r>
      </w:hyperlink>
      <w:r>
        <w:rPr>
          <w:rFonts w:eastAsia="Arial" w:cs="Arial" w:ascii="Arial" w:hAnsi="Arial"/>
          <w:color w:val="auto"/>
          <w:sz w:val="17"/>
          <w:szCs w:val="17"/>
        </w:rPr>
        <w:t>also an early proponent of lifelong learning, described education through recreation: "A master in the art of living draws no sharp distinction between his work and his play, his labour and his leisure, his mind and his body, his education and his recreation. He hardly knows which is which. He simply pursues his vision of excellence through whatever he is doing and leaves others to determine whether he is working or playing. To himself, he always seems to be doing both. Enough for him that he does it well."</w:t>
      </w:r>
      <w:hyperlink w:anchor="page16">
        <w:r>
          <w:rPr>
            <w:rFonts w:eastAsia="Arial" w:cs="Arial" w:ascii="Arial" w:hAnsi="Arial"/>
            <w:color w:val="auto"/>
            <w:sz w:val="26"/>
            <w:szCs w:val="26"/>
            <w:vertAlign w:val="superscript"/>
          </w:rPr>
          <w:t>[32]</w:t>
        </w:r>
        <w:r>
          <w:rPr>
            <w:rFonts w:eastAsia="Arial" w:cs="Arial" w:ascii="Arial" w:hAnsi="Arial"/>
            <w:color w:val="auto"/>
            <w:sz w:val="17"/>
            <w:szCs w:val="17"/>
          </w:rPr>
          <w:t xml:space="preserve"> </w:t>
        </w:r>
      </w:hyperlink>
      <w:r>
        <w:rPr>
          <w:rFonts w:eastAsia="Arial" w:cs="Arial" w:ascii="Arial" w:hAnsi="Arial"/>
          <w:color w:val="auto"/>
          <w:sz w:val="17"/>
          <w:szCs w:val="17"/>
        </w:rPr>
        <w:t>Education through recreation is the opportunity to learn in a seamless fashion through all of life's activities.</w:t>
      </w:r>
      <w:r>
        <w:rPr>
          <w:rFonts w:eastAsia="Arial" w:cs="Arial" w:ascii="Arial" w:hAnsi="Arial"/>
          <w:color w:val="auto"/>
          <w:sz w:val="26"/>
          <w:szCs w:val="26"/>
          <w:vertAlign w:val="superscript"/>
        </w:rPr>
        <w:t>[33]</w:t>
      </w:r>
      <w:r>
        <w:rPr>
          <w:rFonts w:eastAsia="Arial" w:cs="Arial" w:ascii="Arial" w:hAnsi="Arial"/>
          <w:color w:val="auto"/>
          <w:sz w:val="17"/>
          <w:szCs w:val="17"/>
        </w:rPr>
        <w:t xml:space="preserve"> The concept has been revived by the </w:t>
      </w:r>
      <w:hyperlink r:id="rId414">
        <w:r>
          <w:rPr>
            <w:rFonts w:eastAsia="Arial" w:cs="Arial" w:ascii="Arial" w:hAnsi="Arial"/>
            <w:color w:val="auto"/>
            <w:sz w:val="17"/>
            <w:szCs w:val="17"/>
          </w:rPr>
          <w:t xml:space="preserve">University of Western Ontario </w:t>
        </w:r>
      </w:hyperlink>
      <w:r>
        <w:rPr>
          <w:rFonts w:eastAsia="Arial" w:cs="Arial" w:ascii="Arial" w:hAnsi="Arial"/>
          <w:color w:val="auto"/>
          <w:sz w:val="17"/>
          <w:szCs w:val="17"/>
        </w:rPr>
        <w:t xml:space="preserve">to teach </w:t>
      </w:r>
      <w:hyperlink r:id="rId415">
        <w:r>
          <w:rPr>
            <w:rFonts w:eastAsia="Arial" w:cs="Arial" w:ascii="Arial" w:hAnsi="Arial"/>
            <w:color w:val="auto"/>
            <w:sz w:val="17"/>
            <w:szCs w:val="17"/>
          </w:rPr>
          <w:t xml:space="preserve">anatomy </w:t>
        </w:r>
      </w:hyperlink>
      <w:r>
        <w:rPr>
          <w:rFonts w:eastAsia="Arial" w:cs="Arial" w:ascii="Arial" w:hAnsi="Arial"/>
          <w:color w:val="auto"/>
          <w:sz w:val="17"/>
          <w:szCs w:val="17"/>
        </w:rPr>
        <w:t>to medical students.</w:t>
      </w:r>
      <w:r>
        <w:rPr>
          <w:rFonts w:eastAsia="Arial" w:cs="Arial" w:ascii="Arial" w:hAnsi="Arial"/>
          <w:color w:val="auto"/>
          <w:sz w:val="26"/>
          <w:szCs w:val="26"/>
          <w:vertAlign w:val="superscript"/>
        </w:rPr>
        <w:t>[33]</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03">
            <wp:simplePos x="0" y="0"/>
            <wp:positionH relativeFrom="column">
              <wp:posOffset>2519045</wp:posOffset>
            </wp:positionH>
            <wp:positionV relativeFrom="paragraph">
              <wp:posOffset>-141605</wp:posOffset>
            </wp:positionV>
            <wp:extent cx="2372995" cy="14605"/>
            <wp:effectExtent l="0" t="0" r="0" b="0"/>
            <wp:wrapNone/>
            <wp:docPr id="167"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70" descr=""/>
                    <pic:cNvPicPr>
                      <a:picLocks noChangeAspect="1" noChangeArrowheads="1"/>
                    </pic:cNvPicPr>
                  </pic:nvPicPr>
                  <pic:blipFill>
                    <a:blip r:embed="rId416"/>
                    <a:stretch>
                      <a:fillRect/>
                    </a:stretch>
                  </pic:blipFill>
                  <pic:spPr bwMode="auto">
                    <a:xfrm>
                      <a:off x="0" y="0"/>
                      <a:ext cx="2372995" cy="14605"/>
                    </a:xfrm>
                    <a:prstGeom prst="rect">
                      <a:avLst/>
                    </a:prstGeom>
                  </pic:spPr>
                </pic:pic>
              </a:graphicData>
            </a:graphic>
          </wp:anchor>
        </w:drawing>
        <w:drawing>
          <wp:anchor behindDoc="1" distT="0" distB="0" distL="0" distR="0" simplePos="0" locked="0" layoutInCell="1" allowOverlap="1" relativeHeight="204">
            <wp:simplePos x="0" y="0"/>
            <wp:positionH relativeFrom="column">
              <wp:posOffset>680085</wp:posOffset>
            </wp:positionH>
            <wp:positionV relativeFrom="paragraph">
              <wp:posOffset>-1142365</wp:posOffset>
            </wp:positionV>
            <wp:extent cx="485775" cy="14605"/>
            <wp:effectExtent l="0" t="0" r="0" b="0"/>
            <wp:wrapNone/>
            <wp:docPr id="168"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9" descr=""/>
                    <pic:cNvPicPr>
                      <a:picLocks noChangeAspect="1" noChangeArrowheads="1"/>
                    </pic:cNvPicPr>
                  </pic:nvPicPr>
                  <pic:blipFill>
                    <a:blip r:embed="rId417"/>
                    <a:stretch>
                      <a:fillRect/>
                    </a:stretch>
                  </pic:blipFill>
                  <pic:spPr bwMode="auto">
                    <a:xfrm>
                      <a:off x="0" y="0"/>
                      <a:ext cx="485775" cy="14605"/>
                    </a:xfrm>
                    <a:prstGeom prst="rect">
                      <a:avLst/>
                    </a:prstGeom>
                  </pic:spPr>
                </pic:pic>
              </a:graphicData>
            </a:graphic>
          </wp:anchor>
        </w:drawing>
      </w:r>
    </w:p>
    <w:p>
      <w:pPr>
        <w:pStyle w:val="Normal"/>
        <w:spacing w:lineRule="exact" w:line="26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pPr>
      <w:r>
        <w:rPr>
          <w:rFonts w:eastAsia="Arial" w:cs="Arial" w:ascii="Arial" w:hAnsi="Arial"/>
          <w:b/>
          <w:bCs/>
          <w:color w:val="auto"/>
          <w:sz w:val="26"/>
          <w:szCs w:val="26"/>
        </w:rPr>
        <w:t>Self-directed learning</w:t>
      </w:r>
    </w:p>
    <w:p>
      <w:pPr>
        <w:pStyle w:val="Normal"/>
        <w:spacing w:lineRule="exact" w:line="17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31" w:before="0" w:after="0"/>
        <w:ind w:right="20" w:hanging="0"/>
        <w:jc w:val="both"/>
        <w:rPr/>
      </w:pPr>
      <w:hyperlink r:id="rId418">
        <w:r>
          <w:rPr>
            <w:rFonts w:eastAsia="Arial" w:cs="Arial" w:ascii="Arial" w:hAnsi="Arial"/>
            <w:color w:val="auto"/>
            <w:sz w:val="20"/>
            <w:szCs w:val="20"/>
          </w:rPr>
          <w:t xml:space="preserve">Autodidacticism </w:t>
        </w:r>
      </w:hyperlink>
      <w:r>
        <w:rPr>
          <w:rFonts w:eastAsia="Arial" w:cs="Arial" w:ascii="Arial" w:hAnsi="Arial"/>
          <w:color w:val="auto"/>
          <w:sz w:val="20"/>
          <w:szCs w:val="20"/>
        </w:rPr>
        <w:t xml:space="preserve">(also autodidactism) is self-directed learning. One may become an autodidact at nearly any point in one's life. </w:t>
      </w:r>
      <w:hyperlink r:id="rId419">
        <w:r>
          <w:rPr>
            <w:rFonts w:eastAsia="Arial" w:cs="Arial" w:ascii="Arial" w:hAnsi="Arial"/>
            <w:color w:val="auto"/>
            <w:sz w:val="20"/>
            <w:szCs w:val="20"/>
          </w:rPr>
          <w:t xml:space="preserve">Notable autodidacts </w:t>
        </w:r>
      </w:hyperlink>
      <w:r>
        <w:rPr>
          <w:rFonts w:eastAsia="Arial" w:cs="Arial" w:ascii="Arial" w:hAnsi="Arial"/>
          <w:color w:val="auto"/>
          <w:sz w:val="20"/>
          <w:szCs w:val="20"/>
        </w:rPr>
        <w:t xml:space="preserve">include </w:t>
      </w:r>
      <w:hyperlink r:id="rId420">
        <w:r>
          <w:rPr>
            <w:rFonts w:eastAsia="Arial" w:cs="Arial" w:ascii="Arial" w:hAnsi="Arial"/>
            <w:color w:val="auto"/>
            <w:sz w:val="20"/>
            <w:szCs w:val="20"/>
          </w:rPr>
          <w:t xml:space="preserve">Abraham Lincoln </w:t>
        </w:r>
      </w:hyperlink>
      <w:r>
        <w:rPr>
          <w:rFonts w:eastAsia="Arial" w:cs="Arial" w:ascii="Arial" w:hAnsi="Arial"/>
          <w:color w:val="auto"/>
          <w:sz w:val="20"/>
          <w:szCs w:val="20"/>
        </w:rPr>
        <w:t xml:space="preserve">(U.S. president), </w:t>
      </w:r>
      <w:hyperlink r:id="rId421">
        <w:r>
          <w:rPr>
            <w:rFonts w:eastAsia="Arial" w:cs="Arial" w:ascii="Arial" w:hAnsi="Arial"/>
            <w:color w:val="auto"/>
            <w:sz w:val="20"/>
            <w:szCs w:val="20"/>
          </w:rPr>
          <w:t xml:space="preserve">Srinivasa Ramanujan </w:t>
        </w:r>
      </w:hyperlink>
      <w:r>
        <w:rPr>
          <w:rFonts w:eastAsia="Arial" w:cs="Arial" w:ascii="Arial" w:hAnsi="Arial"/>
          <w:color w:val="auto"/>
          <w:sz w:val="20"/>
          <w:szCs w:val="20"/>
        </w:rPr>
        <w:t xml:space="preserve">(mathematician), </w:t>
      </w:r>
      <w:hyperlink r:id="rId422">
        <w:r>
          <w:rPr>
            <w:rFonts w:eastAsia="Arial" w:cs="Arial" w:ascii="Arial" w:hAnsi="Arial"/>
            <w:color w:val="auto"/>
            <w:sz w:val="20"/>
            <w:szCs w:val="20"/>
          </w:rPr>
          <w:t xml:space="preserve">Michael Faraday </w:t>
        </w:r>
      </w:hyperlink>
      <w:r>
        <w:rPr>
          <w:rFonts w:eastAsia="Arial" w:cs="Arial" w:ascii="Arial" w:hAnsi="Arial"/>
          <w:color w:val="auto"/>
          <w:sz w:val="20"/>
          <w:szCs w:val="20"/>
        </w:rPr>
        <w:t xml:space="preserve">(chemist and physicist), </w:t>
      </w:r>
      <w:hyperlink r:id="rId423">
        <w:r>
          <w:rPr>
            <w:rFonts w:eastAsia="Arial" w:cs="Arial" w:ascii="Arial" w:hAnsi="Arial"/>
            <w:color w:val="auto"/>
            <w:sz w:val="20"/>
            <w:szCs w:val="20"/>
          </w:rPr>
          <w:t xml:space="preserve">Charles Darwin </w:t>
        </w:r>
      </w:hyperlink>
      <w:r>
        <w:rPr>
          <w:rFonts w:eastAsia="Arial" w:cs="Arial" w:ascii="Arial" w:hAnsi="Arial"/>
          <w:color w:val="auto"/>
          <w:sz w:val="20"/>
          <w:szCs w:val="20"/>
        </w:rPr>
        <w:t xml:space="preserve">(naturalist), </w:t>
      </w:r>
      <w:hyperlink r:id="rId424">
        <w:r>
          <w:rPr>
            <w:rFonts w:eastAsia="Arial" w:cs="Arial" w:ascii="Arial" w:hAnsi="Arial"/>
            <w:color w:val="auto"/>
            <w:sz w:val="20"/>
            <w:szCs w:val="20"/>
          </w:rPr>
          <w:t xml:space="preserve">Thomas Alva Edison </w:t>
        </w:r>
      </w:hyperlink>
      <w:r>
        <w:rPr>
          <w:rFonts w:eastAsia="Arial" w:cs="Arial" w:ascii="Arial" w:hAnsi="Arial"/>
          <w:color w:val="auto"/>
          <w:sz w:val="20"/>
          <w:szCs w:val="20"/>
        </w:rPr>
        <w:t xml:space="preserve">(inventor), </w:t>
      </w:r>
      <w:hyperlink r:id="rId425">
        <w:r>
          <w:rPr>
            <w:rFonts w:eastAsia="Arial" w:cs="Arial" w:ascii="Arial" w:hAnsi="Arial"/>
            <w:color w:val="auto"/>
            <w:sz w:val="20"/>
            <w:szCs w:val="20"/>
          </w:rPr>
          <w:t xml:space="preserve">Tadao Ando </w:t>
        </w:r>
      </w:hyperlink>
      <w:r>
        <w:rPr>
          <w:rFonts w:eastAsia="Arial" w:cs="Arial" w:ascii="Arial" w:hAnsi="Arial"/>
          <w:color w:val="auto"/>
          <w:sz w:val="20"/>
          <w:szCs w:val="20"/>
        </w:rPr>
        <w:t xml:space="preserve">(architect), </w:t>
      </w:r>
      <w:hyperlink r:id="rId426">
        <w:r>
          <w:rPr>
            <w:rFonts w:eastAsia="Arial" w:cs="Arial" w:ascii="Arial" w:hAnsi="Arial"/>
            <w:color w:val="auto"/>
            <w:sz w:val="20"/>
            <w:szCs w:val="20"/>
          </w:rPr>
          <w:t>George Bernard Shaw</w:t>
        </w:r>
      </w:hyperlink>
      <w:r>
        <w:rPr>
          <w:rFonts w:eastAsia="Arial" w:cs="Arial" w:ascii="Arial" w:hAnsi="Arial"/>
          <w:color w:val="auto"/>
          <w:sz w:val="20"/>
          <w:szCs w:val="20"/>
        </w:rPr>
        <w:t xml:space="preserve"> (playwright), </w:t>
      </w:r>
      <w:hyperlink r:id="rId427">
        <w:r>
          <w:rPr>
            <w:rFonts w:eastAsia="Arial" w:cs="Arial" w:ascii="Arial" w:hAnsi="Arial"/>
            <w:color w:val="auto"/>
            <w:sz w:val="20"/>
            <w:szCs w:val="20"/>
          </w:rPr>
          <w:t xml:space="preserve">Frank Zappa </w:t>
        </w:r>
      </w:hyperlink>
      <w:r>
        <w:rPr>
          <w:rFonts w:eastAsia="Arial" w:cs="Arial" w:ascii="Arial" w:hAnsi="Arial"/>
          <w:color w:val="auto"/>
          <w:sz w:val="20"/>
          <w:szCs w:val="20"/>
        </w:rPr>
        <w:t xml:space="preserve">(composer, recording engineer, film director), and </w:t>
      </w:r>
      <w:hyperlink r:id="rId428">
        <w:r>
          <w:rPr>
            <w:rFonts w:eastAsia="Arial" w:cs="Arial" w:ascii="Arial" w:hAnsi="Arial"/>
            <w:color w:val="auto"/>
            <w:sz w:val="20"/>
            <w:szCs w:val="20"/>
          </w:rPr>
          <w:t xml:space="preserve">Leonardo da Vinci </w:t>
        </w:r>
      </w:hyperlink>
      <w:r>
        <w:rPr>
          <w:rFonts w:eastAsia="Arial" w:cs="Arial" w:ascii="Arial" w:hAnsi="Arial"/>
          <w:color w:val="auto"/>
          <w:sz w:val="20"/>
          <w:szCs w:val="20"/>
        </w:rPr>
        <w:t>(engineer, scientist, mathematician).</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95">
            <wp:simplePos x="0" y="0"/>
            <wp:positionH relativeFrom="column">
              <wp:posOffset>4310380</wp:posOffset>
            </wp:positionH>
            <wp:positionV relativeFrom="paragraph">
              <wp:posOffset>-264795</wp:posOffset>
            </wp:positionV>
            <wp:extent cx="1019810" cy="14605"/>
            <wp:effectExtent l="0" t="0" r="0" b="0"/>
            <wp:wrapNone/>
            <wp:docPr id="169"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78" descr=""/>
                    <pic:cNvPicPr>
                      <a:picLocks noChangeAspect="1" noChangeArrowheads="1"/>
                    </pic:cNvPicPr>
                  </pic:nvPicPr>
                  <pic:blipFill>
                    <a:blip r:embed="rId429"/>
                    <a:stretch>
                      <a:fillRect/>
                    </a:stretch>
                  </pic:blipFill>
                  <pic:spPr bwMode="auto">
                    <a:xfrm>
                      <a:off x="0" y="0"/>
                      <a:ext cx="1019810" cy="14605"/>
                    </a:xfrm>
                    <a:prstGeom prst="rect">
                      <a:avLst/>
                    </a:prstGeom>
                  </pic:spPr>
                </pic:pic>
              </a:graphicData>
            </a:graphic>
          </wp:anchor>
        </w:drawing>
        <w:drawing>
          <wp:anchor behindDoc="1" distT="0" distB="0" distL="0" distR="0" simplePos="0" locked="0" layoutInCell="1" allowOverlap="1" relativeHeight="196">
            <wp:simplePos x="0" y="0"/>
            <wp:positionH relativeFrom="column">
              <wp:posOffset>718185</wp:posOffset>
            </wp:positionH>
            <wp:positionV relativeFrom="paragraph">
              <wp:posOffset>-264795</wp:posOffset>
            </wp:positionV>
            <wp:extent cx="686435" cy="14605"/>
            <wp:effectExtent l="0" t="0" r="0" b="0"/>
            <wp:wrapNone/>
            <wp:docPr id="170"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7" descr=""/>
                    <pic:cNvPicPr>
                      <a:picLocks noChangeAspect="1" noChangeArrowheads="1"/>
                    </pic:cNvPicPr>
                  </pic:nvPicPr>
                  <pic:blipFill>
                    <a:blip r:embed="rId430"/>
                    <a:stretch>
                      <a:fillRect/>
                    </a:stretch>
                  </pic:blipFill>
                  <pic:spPr bwMode="auto">
                    <a:xfrm>
                      <a:off x="0" y="0"/>
                      <a:ext cx="686435" cy="14605"/>
                    </a:xfrm>
                    <a:prstGeom prst="rect">
                      <a:avLst/>
                    </a:prstGeom>
                  </pic:spPr>
                </pic:pic>
              </a:graphicData>
            </a:graphic>
          </wp:anchor>
        </w:drawing>
        <w:drawing>
          <wp:anchor behindDoc="1" distT="0" distB="0" distL="0" distR="0" simplePos="0" locked="0" layoutInCell="1" allowOverlap="1" relativeHeight="197">
            <wp:simplePos x="0" y="0"/>
            <wp:positionH relativeFrom="column">
              <wp:posOffset>5282565</wp:posOffset>
            </wp:positionH>
            <wp:positionV relativeFrom="paragraph">
              <wp:posOffset>-464820</wp:posOffset>
            </wp:positionV>
            <wp:extent cx="1153160" cy="14605"/>
            <wp:effectExtent l="0" t="0" r="0" b="0"/>
            <wp:wrapNone/>
            <wp:docPr id="171"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6" descr=""/>
                    <pic:cNvPicPr>
                      <a:picLocks noChangeAspect="1" noChangeArrowheads="1"/>
                    </pic:cNvPicPr>
                  </pic:nvPicPr>
                  <pic:blipFill>
                    <a:blip r:embed="rId431"/>
                    <a:stretch>
                      <a:fillRect/>
                    </a:stretch>
                  </pic:blipFill>
                  <pic:spPr bwMode="auto">
                    <a:xfrm>
                      <a:off x="0" y="0"/>
                      <a:ext cx="1153160" cy="14605"/>
                    </a:xfrm>
                    <a:prstGeom prst="rect">
                      <a:avLst/>
                    </a:prstGeom>
                  </pic:spPr>
                </pic:pic>
              </a:graphicData>
            </a:graphic>
          </wp:anchor>
        </w:drawing>
        <w:drawing>
          <wp:anchor behindDoc="1" distT="0" distB="0" distL="0" distR="0" simplePos="0" locked="0" layoutInCell="1" allowOverlap="1" relativeHeight="198">
            <wp:simplePos x="0" y="0"/>
            <wp:positionH relativeFrom="column">
              <wp:posOffset>4005580</wp:posOffset>
            </wp:positionH>
            <wp:positionV relativeFrom="paragraph">
              <wp:posOffset>-464820</wp:posOffset>
            </wp:positionV>
            <wp:extent cx="628650" cy="14605"/>
            <wp:effectExtent l="0" t="0" r="0" b="0"/>
            <wp:wrapNone/>
            <wp:docPr id="172"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5" descr=""/>
                    <pic:cNvPicPr>
                      <a:picLocks noChangeAspect="1" noChangeArrowheads="1"/>
                    </pic:cNvPicPr>
                  </pic:nvPicPr>
                  <pic:blipFill>
                    <a:blip r:embed="rId432"/>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99">
            <wp:simplePos x="0" y="0"/>
            <wp:positionH relativeFrom="column">
              <wp:posOffset>2280920</wp:posOffset>
            </wp:positionH>
            <wp:positionV relativeFrom="paragraph">
              <wp:posOffset>-464820</wp:posOffset>
            </wp:positionV>
            <wp:extent cx="1096010" cy="14605"/>
            <wp:effectExtent l="0" t="0" r="0" b="0"/>
            <wp:wrapNone/>
            <wp:docPr id="173"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4" descr=""/>
                    <pic:cNvPicPr>
                      <a:picLocks noChangeAspect="1" noChangeArrowheads="1"/>
                    </pic:cNvPicPr>
                  </pic:nvPicPr>
                  <pic:blipFill>
                    <a:blip r:embed="rId433"/>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200">
            <wp:simplePos x="0" y="0"/>
            <wp:positionH relativeFrom="column">
              <wp:posOffset>794385</wp:posOffset>
            </wp:positionH>
            <wp:positionV relativeFrom="paragraph">
              <wp:posOffset>-464820</wp:posOffset>
            </wp:positionV>
            <wp:extent cx="800735" cy="14605"/>
            <wp:effectExtent l="0" t="0" r="0" b="0"/>
            <wp:wrapNone/>
            <wp:docPr id="174"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3" descr=""/>
                    <pic:cNvPicPr>
                      <a:picLocks noChangeAspect="1" noChangeArrowheads="1"/>
                    </pic:cNvPicPr>
                  </pic:nvPicPr>
                  <pic:blipFill>
                    <a:blip r:embed="rId434"/>
                    <a:stretch>
                      <a:fillRect/>
                    </a:stretch>
                  </pic:blipFill>
                  <pic:spPr bwMode="auto">
                    <a:xfrm>
                      <a:off x="0" y="0"/>
                      <a:ext cx="800735" cy="14605"/>
                    </a:xfrm>
                    <a:prstGeom prst="rect">
                      <a:avLst/>
                    </a:prstGeom>
                  </pic:spPr>
                </pic:pic>
              </a:graphicData>
            </a:graphic>
          </wp:anchor>
        </w:drawing>
        <w:drawing>
          <wp:anchor behindDoc="1" distT="0" distB="0" distL="0" distR="0" simplePos="0" locked="0" layoutInCell="1" allowOverlap="1" relativeHeight="201">
            <wp:simplePos x="0" y="0"/>
            <wp:positionH relativeFrom="column">
              <wp:posOffset>-5715</wp:posOffset>
            </wp:positionH>
            <wp:positionV relativeFrom="paragraph">
              <wp:posOffset>-665480</wp:posOffset>
            </wp:positionV>
            <wp:extent cx="5974715" cy="14605"/>
            <wp:effectExtent l="0" t="0" r="0" b="0"/>
            <wp:wrapNone/>
            <wp:docPr id="175"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2" descr=""/>
                    <pic:cNvPicPr>
                      <a:picLocks noChangeAspect="1" noChangeArrowheads="1"/>
                    </pic:cNvPicPr>
                  </pic:nvPicPr>
                  <pic:blipFill>
                    <a:blip r:embed="rId435"/>
                    <a:stretch>
                      <a:fillRect/>
                    </a:stretch>
                  </pic:blipFill>
                  <pic:spPr bwMode="auto">
                    <a:xfrm>
                      <a:off x="0" y="0"/>
                      <a:ext cx="5974715" cy="14605"/>
                    </a:xfrm>
                    <a:prstGeom prst="rect">
                      <a:avLst/>
                    </a:prstGeom>
                  </pic:spPr>
                </pic:pic>
              </a:graphicData>
            </a:graphic>
          </wp:anchor>
        </w:drawing>
        <w:drawing>
          <wp:anchor behindDoc="1" distT="0" distB="0" distL="0" distR="0" simplePos="0" locked="0" layoutInCell="1" allowOverlap="1" relativeHeight="202">
            <wp:simplePos x="0" y="0"/>
            <wp:positionH relativeFrom="column">
              <wp:posOffset>-5715</wp:posOffset>
            </wp:positionH>
            <wp:positionV relativeFrom="paragraph">
              <wp:posOffset>-865505</wp:posOffset>
            </wp:positionV>
            <wp:extent cx="819785" cy="14605"/>
            <wp:effectExtent l="0" t="0" r="0" b="0"/>
            <wp:wrapNone/>
            <wp:docPr id="176"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1" descr=""/>
                    <pic:cNvPicPr>
                      <a:picLocks noChangeAspect="1" noChangeArrowheads="1"/>
                    </pic:cNvPicPr>
                  </pic:nvPicPr>
                  <pic:blipFill>
                    <a:blip r:embed="rId436"/>
                    <a:stretch>
                      <a:fillRect/>
                    </a:stretch>
                  </pic:blipFill>
                  <pic:spPr bwMode="auto">
                    <a:xfrm>
                      <a:off x="0" y="0"/>
                      <a:ext cx="819785" cy="14605"/>
                    </a:xfrm>
                    <a:prstGeom prst="rect">
                      <a:avLst/>
                    </a:prstGeom>
                  </pic:spPr>
                </pic:pic>
              </a:graphicData>
            </a:graphic>
          </wp:anchor>
        </w:drawing>
      </w:r>
    </w:p>
    <w:p>
      <w:pPr>
        <w:pStyle w:val="Normal"/>
        <w:spacing w:lineRule="exact" w:line="39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Evidence-based education</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62" w:before="0" w:after="0"/>
        <w:ind w:right="20" w:hanging="0"/>
        <w:jc w:val="both"/>
        <w:rPr/>
      </w:pPr>
      <w:r>
        <w:rPr>
          <w:rFonts w:eastAsia="Arial" w:cs="Arial" w:ascii="Arial" w:hAnsi="Arial"/>
          <w:color w:val="auto"/>
          <w:sz w:val="17"/>
          <w:szCs w:val="17"/>
        </w:rPr>
        <w:t xml:space="preserve">Evidence-based education is the use of well designed scientific studies to determine which education methods work best. It consists of evidence-based teaching and evidence-based learning. </w:t>
      </w:r>
      <w:hyperlink r:id="rId437">
        <w:r>
          <w:rPr>
            <w:rFonts w:eastAsia="Arial" w:cs="Arial" w:ascii="Arial" w:hAnsi="Arial"/>
            <w:color w:val="auto"/>
            <w:sz w:val="17"/>
            <w:szCs w:val="17"/>
          </w:rPr>
          <w:t xml:space="preserve">Evidence-based learning </w:t>
        </w:r>
      </w:hyperlink>
      <w:r>
        <w:rPr>
          <w:rFonts w:eastAsia="Arial" w:cs="Arial" w:ascii="Arial" w:hAnsi="Arial"/>
          <w:color w:val="auto"/>
          <w:sz w:val="17"/>
          <w:szCs w:val="17"/>
        </w:rPr>
        <w:t xml:space="preserve">methods such as </w:t>
      </w:r>
      <w:hyperlink r:id="rId438">
        <w:r>
          <w:rPr>
            <w:rFonts w:eastAsia="Arial" w:cs="Arial" w:ascii="Arial" w:hAnsi="Arial"/>
            <w:color w:val="auto"/>
            <w:sz w:val="17"/>
            <w:szCs w:val="17"/>
          </w:rPr>
          <w:t xml:space="preserve">spaced repetition </w:t>
        </w:r>
      </w:hyperlink>
      <w:r>
        <w:rPr>
          <w:rFonts w:eastAsia="Arial" w:cs="Arial" w:ascii="Arial" w:hAnsi="Arial"/>
          <w:color w:val="auto"/>
          <w:sz w:val="17"/>
          <w:szCs w:val="17"/>
        </w:rPr>
        <w:t>can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3">
            <wp:simplePos x="0" y="0"/>
            <wp:positionH relativeFrom="column">
              <wp:posOffset>5377815</wp:posOffset>
            </wp:positionH>
            <wp:positionV relativeFrom="paragraph">
              <wp:posOffset>-23495</wp:posOffset>
            </wp:positionV>
            <wp:extent cx="848360" cy="14605"/>
            <wp:effectExtent l="0" t="0" r="0" b="0"/>
            <wp:wrapNone/>
            <wp:docPr id="177"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80" descr=""/>
                    <pic:cNvPicPr>
                      <a:picLocks noChangeAspect="1" noChangeArrowheads="1"/>
                    </pic:cNvPicPr>
                  </pic:nvPicPr>
                  <pic:blipFill>
                    <a:blip r:embed="rId439"/>
                    <a:stretch>
                      <a:fillRect/>
                    </a:stretch>
                  </pic:blipFill>
                  <pic:spPr bwMode="auto">
                    <a:xfrm>
                      <a:off x="0" y="0"/>
                      <a:ext cx="848360" cy="14605"/>
                    </a:xfrm>
                    <a:prstGeom prst="rect">
                      <a:avLst/>
                    </a:prstGeom>
                  </pic:spPr>
                </pic:pic>
              </a:graphicData>
            </a:graphic>
          </wp:anchor>
        </w:drawing>
        <w:drawing>
          <wp:anchor behindDoc="1" distT="0" distB="0" distL="0" distR="0" simplePos="0" locked="0" layoutInCell="1" allowOverlap="1" relativeHeight="194">
            <wp:simplePos x="0" y="0"/>
            <wp:positionH relativeFrom="column">
              <wp:posOffset>3281680</wp:posOffset>
            </wp:positionH>
            <wp:positionV relativeFrom="paragraph">
              <wp:posOffset>-23495</wp:posOffset>
            </wp:positionV>
            <wp:extent cx="1219835" cy="14605"/>
            <wp:effectExtent l="0" t="0" r="0" b="0"/>
            <wp:wrapNone/>
            <wp:docPr id="178"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9" descr=""/>
                    <pic:cNvPicPr>
                      <a:picLocks noChangeAspect="1" noChangeArrowheads="1"/>
                    </pic:cNvPicPr>
                  </pic:nvPicPr>
                  <pic:blipFill>
                    <a:blip r:embed="rId440"/>
                    <a:stretch>
                      <a:fillRect/>
                    </a:stretch>
                  </pic:blipFill>
                  <pic:spPr bwMode="auto">
                    <a:xfrm>
                      <a:off x="0" y="0"/>
                      <a:ext cx="1219835" cy="14605"/>
                    </a:xfrm>
                    <a:prstGeom prst="rect">
                      <a:avLst/>
                    </a:prstGeom>
                  </pic:spPr>
                </pic:pic>
              </a:graphicData>
            </a:graphic>
          </wp:anchor>
        </w:drawing>
      </w:r>
    </w:p>
    <w:p>
      <w:pPr>
        <w:pStyle w:val="Normal"/>
        <w:spacing w:lineRule="auto" w:line="259" w:before="0" w:after="0"/>
        <w:jc w:val="both"/>
        <w:rPr/>
      </w:pPr>
      <w:hyperlink r:id="rId441">
        <w:r>
          <w:rPr>
            <w:rFonts w:eastAsia="Arial" w:cs="Arial" w:ascii="Arial" w:hAnsi="Arial"/>
            <w:color w:val="auto"/>
            <w:sz w:val="20"/>
            <w:szCs w:val="20"/>
          </w:rPr>
          <w:t>increase rate of learning.</w:t>
        </w:r>
      </w:hyperlink>
      <w:hyperlink w:anchor="page16">
        <w:r>
          <w:rPr>
            <w:rFonts w:eastAsia="Arial" w:cs="Arial" w:ascii="Arial" w:hAnsi="Arial"/>
            <w:color w:val="auto"/>
            <w:sz w:val="31"/>
            <w:szCs w:val="31"/>
            <w:vertAlign w:val="superscript"/>
          </w:rPr>
          <w:t>[34]</w:t>
        </w:r>
      </w:hyperlink>
      <w:r>
        <w:rPr>
          <w:rFonts w:eastAsia="Arial" w:cs="Arial" w:ascii="Arial" w:hAnsi="Arial"/>
          <w:color w:val="auto"/>
          <w:sz w:val="20"/>
          <w:szCs w:val="20"/>
        </w:rPr>
        <w:t xml:space="preserve"> </w:t>
      </w:r>
      <w:hyperlink r:id="rId442">
        <w:r>
          <w:rPr>
            <w:rFonts w:eastAsia="Arial" w:cs="Arial" w:ascii="Arial" w:hAnsi="Arial"/>
            <w:color w:val="auto"/>
            <w:sz w:val="20"/>
            <w:szCs w:val="20"/>
          </w:rPr>
          <w:t>The evidence-based education movement has its roots in the larger movement towards evidence-</w:t>
        </w:r>
      </w:hyperlink>
      <w:hyperlink r:id="rId443">
        <w:r>
          <w:rPr>
            <w:rFonts w:eastAsia="Arial" w:cs="Arial" w:ascii="Arial" w:hAnsi="Arial"/>
            <w:color w:val="auto"/>
            <w:sz w:val="20"/>
            <w:szCs w:val="20"/>
          </w:rPr>
          <w:t>based-practices.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91">
            <wp:simplePos x="0" y="0"/>
            <wp:positionH relativeFrom="column">
              <wp:posOffset>-5715</wp:posOffset>
            </wp:positionH>
            <wp:positionV relativeFrom="paragraph">
              <wp:posOffset>-28575</wp:posOffset>
            </wp:positionV>
            <wp:extent cx="762635" cy="14605"/>
            <wp:effectExtent l="0" t="0" r="0" b="0"/>
            <wp:wrapNone/>
            <wp:docPr id="179"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82" descr=""/>
                    <pic:cNvPicPr>
                      <a:picLocks noChangeAspect="1" noChangeArrowheads="1"/>
                    </pic:cNvPicPr>
                  </pic:nvPicPr>
                  <pic:blipFill>
                    <a:blip r:embed="rId444"/>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192">
            <wp:simplePos x="0" y="0"/>
            <wp:positionH relativeFrom="column">
              <wp:posOffset>5959475</wp:posOffset>
            </wp:positionH>
            <wp:positionV relativeFrom="paragraph">
              <wp:posOffset>-228600</wp:posOffset>
            </wp:positionV>
            <wp:extent cx="485775" cy="14605"/>
            <wp:effectExtent l="0" t="0" r="0" b="0"/>
            <wp:wrapNone/>
            <wp:docPr id="180"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1" descr=""/>
                    <pic:cNvPicPr>
                      <a:picLocks noChangeAspect="1" noChangeArrowheads="1"/>
                    </pic:cNvPicPr>
                  </pic:nvPicPr>
                  <pic:blipFill>
                    <a:blip r:embed="rId445"/>
                    <a:stretch>
                      <a:fillRect/>
                    </a:stretch>
                  </pic:blipFill>
                  <pic:spPr bwMode="auto">
                    <a:xfrm>
                      <a:off x="0" y="0"/>
                      <a:ext cx="485775"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4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Open education and electronic technology</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60" w:before="0" w:after="0"/>
        <w:ind w:right="20" w:hanging="0"/>
        <w:jc w:val="both"/>
        <w:rPr/>
      </w:pPr>
      <w:r>
        <w:rPr>
          <w:rFonts w:eastAsia="Arial" w:cs="Arial" w:ascii="Arial" w:hAnsi="Arial"/>
          <w:color w:val="auto"/>
          <w:sz w:val="19"/>
          <w:szCs w:val="19"/>
        </w:rPr>
        <w:t xml:space="preserve">Many large university institutions are now starting to offer free or almost free full courses such as </w:t>
      </w:r>
      <w:hyperlink r:id="rId446">
        <w:r>
          <w:rPr>
            <w:rFonts w:eastAsia="Arial" w:cs="Arial" w:ascii="Arial" w:hAnsi="Arial"/>
            <w:color w:val="auto"/>
            <w:sz w:val="19"/>
            <w:szCs w:val="19"/>
          </w:rPr>
          <w:t xml:space="preserve">Harvard, </w:t>
        </w:r>
      </w:hyperlink>
      <w:hyperlink r:id="rId447">
        <w:r>
          <w:rPr>
            <w:rFonts w:eastAsia="Arial" w:cs="Arial" w:ascii="Arial" w:hAnsi="Arial"/>
            <w:color w:val="auto"/>
            <w:sz w:val="19"/>
            <w:szCs w:val="19"/>
          </w:rPr>
          <w:t xml:space="preserve">MIT </w:t>
        </w:r>
      </w:hyperlink>
      <w:r>
        <w:rPr>
          <w:rFonts w:eastAsia="Arial" w:cs="Arial" w:ascii="Arial" w:hAnsi="Arial"/>
          <w:color w:val="auto"/>
          <w:sz w:val="19"/>
          <w:szCs w:val="19"/>
        </w:rPr>
        <w:t xml:space="preserve">and </w:t>
      </w:r>
      <w:hyperlink r:id="rId448">
        <w:r>
          <w:rPr>
            <w:rFonts w:eastAsia="Arial" w:cs="Arial" w:ascii="Arial" w:hAnsi="Arial"/>
            <w:color w:val="auto"/>
            <w:sz w:val="19"/>
            <w:szCs w:val="19"/>
          </w:rPr>
          <w:t>Berkeley</w:t>
        </w:r>
      </w:hyperlink>
      <w:r>
        <w:rPr>
          <w:rFonts w:eastAsia="Arial" w:cs="Arial" w:ascii="Arial" w:hAnsi="Arial"/>
          <w:color w:val="auto"/>
          <w:sz w:val="19"/>
          <w:szCs w:val="19"/>
        </w:rPr>
        <w:t xml:space="preserve"> teaming up to form </w:t>
      </w:r>
      <w:hyperlink r:id="rId449">
        <w:r>
          <w:rPr>
            <w:rFonts w:eastAsia="Arial" w:cs="Arial" w:ascii="Arial" w:hAnsi="Arial"/>
            <w:color w:val="auto"/>
            <w:sz w:val="19"/>
            <w:szCs w:val="19"/>
          </w:rPr>
          <w:t xml:space="preserve">edX. </w:t>
        </w:r>
      </w:hyperlink>
      <w:r>
        <w:rPr>
          <w:rFonts w:eastAsia="Arial" w:cs="Arial" w:ascii="Arial" w:hAnsi="Arial"/>
          <w:color w:val="auto"/>
          <w:sz w:val="19"/>
          <w:szCs w:val="19"/>
        </w:rPr>
        <w:t xml:space="preserve">Other universities offering open education are prestigious private universities such as </w:t>
      </w:r>
      <w:hyperlink r:id="rId450">
        <w:r>
          <w:rPr>
            <w:rFonts w:eastAsia="Arial" w:cs="Arial" w:ascii="Arial" w:hAnsi="Arial"/>
            <w:color w:val="auto"/>
            <w:sz w:val="19"/>
            <w:szCs w:val="19"/>
          </w:rPr>
          <w:t>Stanford,</w:t>
        </w:r>
      </w:hyperlink>
      <w:r>
        <w:rPr>
          <w:rFonts w:eastAsia="Arial" w:cs="Arial" w:ascii="Arial" w:hAnsi="Arial"/>
          <w:color w:val="auto"/>
          <w:sz w:val="19"/>
          <w:szCs w:val="19"/>
        </w:rPr>
        <w:t xml:space="preserve"> </w:t>
      </w:r>
      <w:hyperlink r:id="rId451">
        <w:r>
          <w:rPr>
            <w:rFonts w:eastAsia="Arial" w:cs="Arial" w:ascii="Arial" w:hAnsi="Arial"/>
            <w:color w:val="auto"/>
            <w:sz w:val="19"/>
            <w:szCs w:val="19"/>
          </w:rPr>
          <w:t xml:space="preserve">Princeton, </w:t>
        </w:r>
      </w:hyperlink>
      <w:hyperlink r:id="rId452">
        <w:r>
          <w:rPr>
            <w:rFonts w:eastAsia="Arial" w:cs="Arial" w:ascii="Arial" w:hAnsi="Arial"/>
            <w:color w:val="auto"/>
            <w:sz w:val="19"/>
            <w:szCs w:val="19"/>
          </w:rPr>
          <w:t xml:space="preserve">Duke, </w:t>
        </w:r>
      </w:hyperlink>
      <w:hyperlink r:id="rId453">
        <w:r>
          <w:rPr>
            <w:rFonts w:eastAsia="Arial" w:cs="Arial" w:ascii="Arial" w:hAnsi="Arial"/>
            <w:color w:val="auto"/>
            <w:sz w:val="19"/>
            <w:szCs w:val="19"/>
          </w:rPr>
          <w:t xml:space="preserve">Johns Hopkins, </w:t>
        </w:r>
      </w:hyperlink>
      <w:r>
        <w:rPr>
          <w:rFonts w:eastAsia="Arial" w:cs="Arial" w:ascii="Arial" w:hAnsi="Arial"/>
          <w:color w:val="auto"/>
          <w:sz w:val="19"/>
          <w:szCs w:val="19"/>
        </w:rPr>
        <w:t xml:space="preserve">the </w:t>
      </w:r>
      <w:hyperlink r:id="rId454">
        <w:r>
          <w:rPr>
            <w:rFonts w:eastAsia="Arial" w:cs="Arial" w:ascii="Arial" w:hAnsi="Arial"/>
            <w:color w:val="auto"/>
            <w:sz w:val="19"/>
            <w:szCs w:val="19"/>
          </w:rPr>
          <w:t xml:space="preserve">University of Pennylvania, </w:t>
        </w:r>
      </w:hyperlink>
      <w:r>
        <w:rPr>
          <w:rFonts w:eastAsia="Arial" w:cs="Arial" w:ascii="Arial" w:hAnsi="Arial"/>
          <w:color w:val="auto"/>
          <w:sz w:val="19"/>
          <w:szCs w:val="19"/>
        </w:rPr>
        <w:t xml:space="preserve">and </w:t>
      </w:r>
      <w:hyperlink r:id="rId455">
        <w:r>
          <w:rPr>
            <w:rFonts w:eastAsia="Arial" w:cs="Arial" w:ascii="Arial" w:hAnsi="Arial"/>
            <w:color w:val="auto"/>
            <w:sz w:val="19"/>
            <w:szCs w:val="19"/>
          </w:rPr>
          <w:t xml:space="preserve">Caltech, </w:t>
        </w:r>
      </w:hyperlink>
      <w:r>
        <w:rPr>
          <w:rFonts w:eastAsia="Arial" w:cs="Arial" w:ascii="Arial" w:hAnsi="Arial"/>
          <w:color w:val="auto"/>
          <w:sz w:val="19"/>
          <w:szCs w:val="19"/>
        </w:rPr>
        <w:t xml:space="preserve">as well as notable public universities including </w:t>
      </w:r>
      <w:hyperlink r:id="rId456">
        <w:r>
          <w:rPr>
            <w:rFonts w:eastAsia="Arial" w:cs="Arial" w:ascii="Arial" w:hAnsi="Arial"/>
            <w:color w:val="auto"/>
            <w:sz w:val="19"/>
            <w:szCs w:val="19"/>
          </w:rPr>
          <w:t xml:space="preserve">Tsinghua, </w:t>
        </w:r>
      </w:hyperlink>
      <w:hyperlink r:id="rId457">
        <w:r>
          <w:rPr>
            <w:rFonts w:eastAsia="Arial" w:cs="Arial" w:ascii="Arial" w:hAnsi="Arial"/>
            <w:color w:val="auto"/>
            <w:sz w:val="19"/>
            <w:szCs w:val="19"/>
          </w:rPr>
          <w:t xml:space="preserve">Peking, </w:t>
        </w:r>
      </w:hyperlink>
      <w:hyperlink r:id="rId458">
        <w:r>
          <w:rPr>
            <w:rFonts w:eastAsia="Arial" w:cs="Arial" w:ascii="Arial" w:hAnsi="Arial"/>
            <w:color w:val="auto"/>
            <w:sz w:val="19"/>
            <w:szCs w:val="19"/>
          </w:rPr>
          <w:t xml:space="preserve">Edinburgh, </w:t>
        </w:r>
      </w:hyperlink>
      <w:hyperlink r:id="rId459">
        <w:r>
          <w:rPr>
            <w:rFonts w:eastAsia="Arial" w:cs="Arial" w:ascii="Arial" w:hAnsi="Arial"/>
            <w:color w:val="auto"/>
            <w:sz w:val="19"/>
            <w:szCs w:val="19"/>
          </w:rPr>
          <w:t xml:space="preserve">University of Michigan, </w:t>
        </w:r>
      </w:hyperlink>
      <w:r>
        <w:rPr>
          <w:rFonts w:eastAsia="Arial" w:cs="Arial" w:ascii="Arial" w:hAnsi="Arial"/>
          <w:color w:val="auto"/>
          <w:sz w:val="19"/>
          <w:szCs w:val="19"/>
        </w:rPr>
        <w:t xml:space="preserve">and </w:t>
      </w:r>
      <w:hyperlink r:id="rId460">
        <w:r>
          <w:rPr>
            <w:rFonts w:eastAsia="Arial" w:cs="Arial" w:ascii="Arial" w:hAnsi="Arial"/>
            <w:color w:val="auto"/>
            <w:sz w:val="19"/>
            <w:szCs w:val="19"/>
          </w:rPr>
          <w:t>University of Virginia.</w:t>
        </w:r>
      </w:hyperlink>
    </w:p>
    <w:p>
      <w:pPr>
        <w:pStyle w:val="Normal"/>
        <w:spacing w:lineRule="exact" w:line="20" w:before="0" w:after="0"/>
        <w:rPr/>
      </w:pPr>
      <w:r>
        <w:rPr/>
        <w:drawing>
          <wp:anchor behindDoc="1" distT="0" distB="0" distL="0" distR="0" simplePos="0" locked="0" layoutInCell="1" allowOverlap="1" relativeHeight="186">
            <wp:simplePos x="0" y="0"/>
            <wp:positionH relativeFrom="column">
              <wp:posOffset>-5715</wp:posOffset>
            </wp:positionH>
            <wp:positionV relativeFrom="paragraph">
              <wp:posOffset>-78105</wp:posOffset>
            </wp:positionV>
            <wp:extent cx="4030980" cy="14605"/>
            <wp:effectExtent l="0" t="0" r="0" b="0"/>
            <wp:wrapNone/>
            <wp:docPr id="181"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7" descr=""/>
                    <pic:cNvPicPr>
                      <a:picLocks noChangeAspect="1" noChangeArrowheads="1"/>
                    </pic:cNvPicPr>
                  </pic:nvPicPr>
                  <pic:blipFill>
                    <a:blip r:embed="rId461"/>
                    <a:stretch>
                      <a:fillRect/>
                    </a:stretch>
                  </pic:blipFill>
                  <pic:spPr bwMode="auto">
                    <a:xfrm>
                      <a:off x="0" y="0"/>
                      <a:ext cx="4030980" cy="14605"/>
                    </a:xfrm>
                    <a:prstGeom prst="rect">
                      <a:avLst/>
                    </a:prstGeom>
                  </pic:spPr>
                </pic:pic>
              </a:graphicData>
            </a:graphic>
          </wp:anchor>
        </w:drawing>
        <w:drawing>
          <wp:anchor behindDoc="1" distT="0" distB="0" distL="0" distR="0" simplePos="0" locked="0" layoutInCell="1" allowOverlap="1" relativeHeight="187">
            <wp:simplePos x="0" y="0"/>
            <wp:positionH relativeFrom="column">
              <wp:posOffset>-5715</wp:posOffset>
            </wp:positionH>
            <wp:positionV relativeFrom="paragraph">
              <wp:posOffset>-278130</wp:posOffset>
            </wp:positionV>
            <wp:extent cx="3926205" cy="14605"/>
            <wp:effectExtent l="0" t="0" r="0" b="0"/>
            <wp:wrapNone/>
            <wp:docPr id="182"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6" descr=""/>
                    <pic:cNvPicPr>
                      <a:picLocks noChangeAspect="1" noChangeArrowheads="1"/>
                    </pic:cNvPicPr>
                  </pic:nvPicPr>
                  <pic:blipFill>
                    <a:blip r:embed="rId462"/>
                    <a:stretch>
                      <a:fillRect/>
                    </a:stretch>
                  </pic:blipFill>
                  <pic:spPr bwMode="auto">
                    <a:xfrm>
                      <a:off x="0" y="0"/>
                      <a:ext cx="3926205" cy="14605"/>
                    </a:xfrm>
                    <a:prstGeom prst="rect">
                      <a:avLst/>
                    </a:prstGeom>
                  </pic:spPr>
                </pic:pic>
              </a:graphicData>
            </a:graphic>
          </wp:anchor>
        </w:drawing>
        <w:drawing>
          <wp:anchor behindDoc="1" distT="0" distB="0" distL="0" distR="0" simplePos="0" locked="0" layoutInCell="1" allowOverlap="1" relativeHeight="188">
            <wp:simplePos x="0" y="0"/>
            <wp:positionH relativeFrom="column">
              <wp:posOffset>5988050</wp:posOffset>
            </wp:positionH>
            <wp:positionV relativeFrom="paragraph">
              <wp:posOffset>-478790</wp:posOffset>
            </wp:positionV>
            <wp:extent cx="419100" cy="14605"/>
            <wp:effectExtent l="0" t="0" r="0" b="0"/>
            <wp:wrapNone/>
            <wp:docPr id="183"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5" descr=""/>
                    <pic:cNvPicPr>
                      <a:picLocks noChangeAspect="1" noChangeArrowheads="1"/>
                    </pic:cNvPicPr>
                  </pic:nvPicPr>
                  <pic:blipFill>
                    <a:blip r:embed="rId463"/>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189">
            <wp:simplePos x="0" y="0"/>
            <wp:positionH relativeFrom="column">
              <wp:posOffset>1089660</wp:posOffset>
            </wp:positionH>
            <wp:positionV relativeFrom="paragraph">
              <wp:posOffset>-478790</wp:posOffset>
            </wp:positionV>
            <wp:extent cx="209550" cy="14605"/>
            <wp:effectExtent l="0" t="0" r="0" b="0"/>
            <wp:wrapNone/>
            <wp:docPr id="184"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descr=""/>
                    <pic:cNvPicPr>
                      <a:picLocks noChangeAspect="1" noChangeArrowheads="1"/>
                    </pic:cNvPicPr>
                  </pic:nvPicPr>
                  <pic:blipFill>
                    <a:blip r:embed="rId464"/>
                    <a:stretch>
                      <a:fillRect/>
                    </a:stretch>
                  </pic:blipFill>
                  <pic:spPr bwMode="auto">
                    <a:xfrm>
                      <a:off x="0" y="0"/>
                      <a:ext cx="209550" cy="14605"/>
                    </a:xfrm>
                    <a:prstGeom prst="rect">
                      <a:avLst/>
                    </a:prstGeom>
                  </pic:spPr>
                </pic:pic>
              </a:graphicData>
            </a:graphic>
          </wp:anchor>
        </w:drawing>
        <w:drawing>
          <wp:anchor behindDoc="1" distT="0" distB="0" distL="0" distR="0" simplePos="0" locked="0" layoutInCell="1" allowOverlap="1" relativeHeight="190">
            <wp:simplePos x="0" y="0"/>
            <wp:positionH relativeFrom="column">
              <wp:posOffset>5025390</wp:posOffset>
            </wp:positionH>
            <wp:positionV relativeFrom="paragraph">
              <wp:posOffset>-678815</wp:posOffset>
            </wp:positionV>
            <wp:extent cx="1410335" cy="14605"/>
            <wp:effectExtent l="0" t="0" r="0" b="0"/>
            <wp:wrapNone/>
            <wp:docPr id="185"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3" descr=""/>
                    <pic:cNvPicPr>
                      <a:picLocks noChangeAspect="1" noChangeArrowheads="1"/>
                    </pic:cNvPicPr>
                  </pic:nvPicPr>
                  <pic:blipFill>
                    <a:blip r:embed="rId465"/>
                    <a:stretch>
                      <a:fillRect/>
                    </a:stretch>
                  </pic:blipFill>
                  <pic:spPr bwMode="auto">
                    <a:xfrm>
                      <a:off x="0" y="0"/>
                      <a:ext cx="1410335" cy="14605"/>
                    </a:xfrm>
                    <a:prstGeom prst="rect">
                      <a:avLst/>
                    </a:prstGeom>
                  </pic:spPr>
                </pic:pic>
              </a:graphicData>
            </a:graphic>
          </wp:anchor>
        </w:drawing>
      </w:r>
      <w:bookmarkStart w:id="3" w:name="page8"/>
      <w:bookmarkStart w:id="4" w:name="page8"/>
      <w:bookmarkEnd w:id="4"/>
    </w:p>
    <w:p>
      <w:pPr>
        <w:sectPr>
          <w:type w:val="continuous"/>
          <w:pgSz w:w="11906" w:h="16838"/>
          <w:pgMar w:left="880" w:right="879" w:header="0" w:top="749" w:footer="0" w:bottom="561" w:gutter="0"/>
          <w:formProt w:val="false"/>
          <w:textDirection w:val="lrTb"/>
          <w:docGrid w:type="default" w:linePitch="100" w:charSpace="4096"/>
        </w:sectPr>
      </w:pPr>
    </w:p>
    <w:p>
      <w:pPr>
        <w:pStyle w:val="Normal"/>
        <w:spacing w:lineRule="auto" w:line="343" w:before="0" w:after="0"/>
        <w:ind w:right="20" w:hanging="0"/>
        <w:jc w:val="both"/>
        <w:rPr/>
      </w:pPr>
      <w:r>
        <w:rPr>
          <w:rFonts w:eastAsia="Arial" w:cs="Arial" w:ascii="Arial" w:hAnsi="Arial"/>
          <w:color w:val="auto"/>
          <w:sz w:val="17"/>
          <w:szCs w:val="17"/>
        </w:rPr>
        <w:t>Open education has been called the biggest change in the way people learn since the printing press.</w:t>
      </w:r>
      <w:hyperlink w:anchor="page16">
        <w:r>
          <w:rPr>
            <w:rFonts w:eastAsia="Arial" w:cs="Arial" w:ascii="Arial" w:hAnsi="Arial"/>
            <w:color w:val="auto"/>
            <w:sz w:val="26"/>
            <w:szCs w:val="26"/>
            <w:vertAlign w:val="superscript"/>
          </w:rPr>
          <w:t>[35]</w:t>
        </w:r>
        <w:r>
          <w:rPr>
            <w:rFonts w:eastAsia="Arial" w:cs="Arial" w:ascii="Arial" w:hAnsi="Arial"/>
            <w:color w:val="auto"/>
            <w:sz w:val="17"/>
            <w:szCs w:val="17"/>
          </w:rPr>
          <w:t xml:space="preserve"> </w:t>
        </w:r>
      </w:hyperlink>
      <w:r>
        <w:rPr>
          <w:rFonts w:eastAsia="Arial" w:cs="Arial" w:ascii="Arial" w:hAnsi="Arial"/>
          <w:color w:val="auto"/>
          <w:sz w:val="17"/>
          <w:szCs w:val="17"/>
        </w:rPr>
        <w:t>Despite favourable studies on effectiveness, many people may still desire to choose traditional campus education for social and cultural reasons.</w:t>
      </w:r>
      <w:hyperlink w:anchor="page16">
        <w:r>
          <w:rPr>
            <w:rFonts w:eastAsia="Arial" w:cs="Arial" w:ascii="Arial" w:hAnsi="Arial"/>
            <w:color w:val="auto"/>
            <w:sz w:val="26"/>
            <w:szCs w:val="26"/>
            <w:vertAlign w:val="superscript"/>
          </w:rPr>
          <w:t>[36]</w:t>
        </w:r>
      </w:hyperlink>
    </w:p>
    <w:p>
      <w:pPr>
        <w:pStyle w:val="Normal"/>
        <w:spacing w:lineRule="exact" w:line="1" w:before="0" w:after="0"/>
        <w:rPr>
          <w:color w:val="auto"/>
          <w:sz w:val="20"/>
          <w:szCs w:val="20"/>
        </w:rPr>
      </w:pPr>
      <w:r>
        <w:rPr>
          <w:color w:val="auto"/>
          <w:sz w:val="20"/>
          <w:szCs w:val="20"/>
        </w:rPr>
      </w:r>
    </w:p>
    <w:p>
      <w:pPr>
        <w:pStyle w:val="Normal"/>
        <w:spacing w:lineRule="auto" w:line="312" w:before="0" w:after="0"/>
        <w:ind w:right="20" w:hanging="0"/>
        <w:jc w:val="both"/>
        <w:rPr/>
      </w:pPr>
      <w:r>
        <w:rPr>
          <w:rFonts w:eastAsia="Arial" w:cs="Arial" w:ascii="Arial" w:hAnsi="Arial"/>
          <w:color w:val="auto"/>
          <w:sz w:val="20"/>
          <w:szCs w:val="20"/>
        </w:rPr>
        <w:t>Many open universities are working to have the ability to offer students standardized testing and traditional degrees and credentials.</w:t>
      </w:r>
      <w:hyperlink w:anchor="page16">
        <w:r>
          <w:rPr>
            <w:rFonts w:eastAsia="Arial" w:cs="Arial" w:ascii="Arial" w:hAnsi="Arial"/>
            <w:color w:val="auto"/>
            <w:sz w:val="31"/>
            <w:szCs w:val="31"/>
            <w:vertAlign w:val="superscript"/>
          </w:rPr>
          <w:t>[37]</w:t>
        </w:r>
      </w:hyperlink>
    </w:p>
    <w:p>
      <w:pPr>
        <w:pStyle w:val="Normal"/>
        <w:spacing w:lineRule="exact" w:line="71" w:before="0" w:after="0"/>
        <w:rPr>
          <w:color w:val="auto"/>
          <w:sz w:val="20"/>
          <w:szCs w:val="20"/>
        </w:rPr>
      </w:pPr>
      <w:r>
        <w:rPr>
          <w:color w:val="auto"/>
          <w:sz w:val="20"/>
          <w:szCs w:val="20"/>
        </w:rPr>
      </w:r>
    </w:p>
    <w:p>
      <w:pPr>
        <w:pStyle w:val="Normal"/>
        <w:pBdr/>
        <w:spacing w:lineRule="auto" w:line="276" w:before="0" w:after="0"/>
        <w:rPr/>
        <w:framePr w:w="3220" w:h="1262" w:x="7620" w:y="7983" w:wrap="auto" w:vAnchor="page" w:hAnchor="page" w:hRule="exact"/>
      </w:pPr>
      <w:hyperlink r:id="rId466">
        <w:r>
          <w:rPr>
            <w:rFonts w:eastAsia="Arial" w:cs="Arial" w:ascii="Arial" w:hAnsi="Arial"/>
            <w:color w:val="666666"/>
            <w:sz w:val="19"/>
            <w:szCs w:val="19"/>
          </w:rPr>
          <w:t xml:space="preserve">Beijing Normal University, </w:t>
        </w:r>
      </w:hyperlink>
      <w:r>
        <w:rPr>
          <w:rFonts w:eastAsia="Arial" w:cs="Arial" w:ascii="Arial" w:hAnsi="Arial"/>
          <w:color w:val="666666"/>
          <w:sz w:val="19"/>
          <w:szCs w:val="19"/>
        </w:rPr>
        <w:t xml:space="preserve">which is </w:t>
      </w:r>
      <w:hyperlink r:id="rId467">
        <w:r>
          <w:rPr>
            <w:rFonts w:eastAsia="Arial" w:cs="Arial" w:ascii="Arial" w:hAnsi="Arial"/>
            <w:color w:val="666666"/>
            <w:sz w:val="19"/>
            <w:szCs w:val="19"/>
          </w:rPr>
          <w:t>governed directly by the Chinese</w:t>
        </w:r>
      </w:hyperlink>
      <w:r>
        <w:rPr>
          <w:rFonts w:eastAsia="Arial" w:cs="Arial" w:ascii="Arial" w:hAnsi="Arial"/>
          <w:color w:val="666666"/>
          <w:sz w:val="19"/>
          <w:szCs w:val="19"/>
        </w:rPr>
        <w:t xml:space="preserve"> </w:t>
      </w:r>
      <w:hyperlink r:id="rId468">
        <w:r>
          <w:rPr>
            <w:rFonts w:eastAsia="Arial" w:cs="Arial" w:ascii="Arial" w:hAnsi="Arial"/>
            <w:color w:val="666666"/>
            <w:sz w:val="19"/>
            <w:szCs w:val="19"/>
          </w:rPr>
          <w:t>Ministry of Education, is an example</w:t>
        </w:r>
      </w:hyperlink>
      <w:r>
        <w:rPr>
          <w:rFonts w:eastAsia="Arial" w:cs="Arial" w:ascii="Arial" w:hAnsi="Arial"/>
          <w:color w:val="666666"/>
          <w:sz w:val="19"/>
          <w:szCs w:val="19"/>
        </w:rPr>
        <w:t xml:space="preserve"> of collaboration between different entities in the education sector</w:t>
      </w:r>
    </w:p>
    <w:p>
      <w:pPr>
        <w:pStyle w:val="Normal"/>
        <w:spacing w:lineRule="auto" w:line="360" w:before="0" w:after="0"/>
        <w:jc w:val="both"/>
        <w:rPr/>
      </w:pPr>
      <w:r>
        <w:rPr>
          <w:rFonts w:eastAsia="Arial" w:cs="Arial" w:ascii="Arial" w:hAnsi="Arial"/>
          <w:color w:val="auto"/>
          <w:sz w:val="18"/>
          <w:szCs w:val="18"/>
        </w:rPr>
        <w:t xml:space="preserve">The conventional merit-system degree is currently not as common in open education as it is in campus universities, although some </w:t>
      </w:r>
      <w:hyperlink r:id="rId469">
        <w:r>
          <w:rPr>
            <w:rFonts w:eastAsia="Arial" w:cs="Arial" w:ascii="Arial" w:hAnsi="Arial"/>
            <w:color w:val="auto"/>
            <w:sz w:val="18"/>
            <w:szCs w:val="18"/>
          </w:rPr>
          <w:t xml:space="preserve">open universities </w:t>
        </w:r>
      </w:hyperlink>
      <w:r>
        <w:rPr>
          <w:rFonts w:eastAsia="Arial" w:cs="Arial" w:ascii="Arial" w:hAnsi="Arial"/>
          <w:color w:val="auto"/>
          <w:sz w:val="18"/>
          <w:szCs w:val="18"/>
        </w:rPr>
        <w:t xml:space="preserve">do already offer conventional degrees such as the </w:t>
      </w:r>
      <w:hyperlink r:id="rId470">
        <w:r>
          <w:rPr>
            <w:rFonts w:eastAsia="Arial" w:cs="Arial" w:ascii="Arial" w:hAnsi="Arial"/>
            <w:color w:val="auto"/>
            <w:sz w:val="18"/>
            <w:szCs w:val="18"/>
          </w:rPr>
          <w:t xml:space="preserve">Open University </w:t>
        </w:r>
      </w:hyperlink>
      <w:r>
        <w:rPr>
          <w:rFonts w:eastAsia="Arial" w:cs="Arial" w:ascii="Arial" w:hAnsi="Arial"/>
          <w:color w:val="auto"/>
          <w:sz w:val="18"/>
          <w:szCs w:val="18"/>
        </w:rPr>
        <w:t xml:space="preserve">in the </w:t>
      </w:r>
      <w:hyperlink r:id="rId471">
        <w:r>
          <w:rPr>
            <w:rFonts w:eastAsia="Arial" w:cs="Arial" w:ascii="Arial" w:hAnsi="Arial"/>
            <w:color w:val="auto"/>
            <w:sz w:val="18"/>
            <w:szCs w:val="18"/>
          </w:rPr>
          <w:t xml:space="preserve">United Kingdom. </w:t>
        </w:r>
      </w:hyperlink>
      <w:r>
        <w:rPr>
          <w:rFonts w:eastAsia="Arial" w:cs="Arial" w:ascii="Arial" w:hAnsi="Arial"/>
          <w:color w:val="auto"/>
          <w:sz w:val="18"/>
          <w:szCs w:val="18"/>
        </w:rPr>
        <w:t xml:space="preserve">Presently, many of the major open education sources offer their own form of certificate. Due to the popularity of open education, these new kind of academic certificates are gaining more respect and equal </w:t>
      </w:r>
      <w:hyperlink r:id="rId472">
        <w:r>
          <w:rPr>
            <w:rFonts w:eastAsia="Arial" w:cs="Arial" w:ascii="Arial" w:hAnsi="Arial"/>
            <w:color w:val="auto"/>
            <w:sz w:val="18"/>
            <w:szCs w:val="18"/>
          </w:rPr>
          <w:t xml:space="preserve">"academic value" </w:t>
        </w:r>
      </w:hyperlink>
      <w:r>
        <w:rPr>
          <w:rFonts w:eastAsia="Arial" w:cs="Arial" w:ascii="Arial" w:hAnsi="Arial"/>
          <w:color w:val="auto"/>
          <w:sz w:val="18"/>
          <w:szCs w:val="18"/>
        </w:rPr>
        <w:t>to traditional degrees.</w:t>
      </w:r>
      <w:hyperlink w:anchor="page16">
        <w:r>
          <w:rPr>
            <w:rFonts w:eastAsia="Arial" w:cs="Arial" w:ascii="Arial" w:hAnsi="Arial"/>
            <w:color w:val="auto"/>
            <w:sz w:val="28"/>
            <w:szCs w:val="28"/>
            <w:vertAlign w:val="superscript"/>
          </w:rPr>
          <w:t>[38]</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83">
            <wp:simplePos x="0" y="0"/>
            <wp:positionH relativeFrom="column">
              <wp:posOffset>3262630</wp:posOffset>
            </wp:positionH>
            <wp:positionV relativeFrom="paragraph">
              <wp:posOffset>-146685</wp:posOffset>
            </wp:positionV>
            <wp:extent cx="772160" cy="14605"/>
            <wp:effectExtent l="0" t="0" r="0" b="0"/>
            <wp:wrapNone/>
            <wp:docPr id="186"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90" descr=""/>
                    <pic:cNvPicPr>
                      <a:picLocks noChangeAspect="1" noChangeArrowheads="1"/>
                    </pic:cNvPicPr>
                  </pic:nvPicPr>
                  <pic:blipFill>
                    <a:blip r:embed="rId473"/>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184">
            <wp:simplePos x="0" y="0"/>
            <wp:positionH relativeFrom="column">
              <wp:posOffset>3796030</wp:posOffset>
            </wp:positionH>
            <wp:positionV relativeFrom="paragraph">
              <wp:posOffset>-546735</wp:posOffset>
            </wp:positionV>
            <wp:extent cx="2077720" cy="14605"/>
            <wp:effectExtent l="0" t="0" r="0" b="0"/>
            <wp:wrapNone/>
            <wp:docPr id="187"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9" descr=""/>
                    <pic:cNvPicPr>
                      <a:picLocks noChangeAspect="1" noChangeArrowheads="1"/>
                    </pic:cNvPicPr>
                  </pic:nvPicPr>
                  <pic:blipFill>
                    <a:blip r:embed="rId474"/>
                    <a:stretch>
                      <a:fillRect/>
                    </a:stretch>
                  </pic:blipFill>
                  <pic:spPr bwMode="auto">
                    <a:xfrm>
                      <a:off x="0" y="0"/>
                      <a:ext cx="2077720" cy="14605"/>
                    </a:xfrm>
                    <a:prstGeom prst="rect">
                      <a:avLst/>
                    </a:prstGeom>
                  </pic:spPr>
                </pic:pic>
              </a:graphicData>
            </a:graphic>
          </wp:anchor>
        </w:drawing>
        <w:drawing>
          <wp:anchor behindDoc="1" distT="0" distB="0" distL="0" distR="0" simplePos="0" locked="0" layoutInCell="1" allowOverlap="1" relativeHeight="185">
            <wp:simplePos x="0" y="0"/>
            <wp:positionH relativeFrom="column">
              <wp:posOffset>298450</wp:posOffset>
            </wp:positionH>
            <wp:positionV relativeFrom="paragraph">
              <wp:posOffset>-546735</wp:posOffset>
            </wp:positionV>
            <wp:extent cx="848360" cy="14605"/>
            <wp:effectExtent l="0" t="0" r="0" b="0"/>
            <wp:wrapNone/>
            <wp:docPr id="188"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
                    <pic:cNvPicPr>
                      <a:picLocks noChangeAspect="1" noChangeArrowheads="1"/>
                    </pic:cNvPicPr>
                  </pic:nvPicPr>
                  <pic:blipFill>
                    <a:blip r:embed="rId475"/>
                    <a:stretch>
                      <a:fillRect/>
                    </a:stretch>
                  </pic:blipFill>
                  <pic:spPr bwMode="auto">
                    <a:xfrm>
                      <a:off x="0" y="0"/>
                      <a:ext cx="848360" cy="14605"/>
                    </a:xfrm>
                    <a:prstGeom prst="rect">
                      <a:avLst/>
                    </a:prstGeom>
                  </pic:spPr>
                </pic:pic>
              </a:graphicData>
            </a:graphic>
          </wp:anchor>
        </w:drawing>
      </w:r>
    </w:p>
    <w:p>
      <w:pPr>
        <w:pStyle w:val="Normal"/>
        <w:spacing w:before="0" w:after="0"/>
        <w:rPr/>
      </w:pPr>
      <w:r>
        <w:rPr>
          <w:rFonts w:eastAsia="Arial" w:cs="Arial" w:ascii="Arial" w:hAnsi="Arial"/>
          <w:color w:val="auto"/>
          <w:sz w:val="18"/>
          <w:szCs w:val="18"/>
        </w:rPr>
        <w:t>Out of 182 colleges surveyed in 2009 nearly half said tuition for online courses was higher than for campus-based ones.</w:t>
      </w:r>
      <w:hyperlink w:anchor="page17">
        <w:r>
          <w:rPr>
            <w:rFonts w:eastAsia="Arial" w:cs="Arial" w:ascii="Arial" w:hAnsi="Arial"/>
            <w:color w:val="auto"/>
            <w:sz w:val="28"/>
            <w:szCs w:val="28"/>
            <w:vertAlign w:val="superscript"/>
          </w:rPr>
          <w:t>[39]</w:t>
        </w:r>
      </w:hyperlink>
    </w:p>
    <w:p>
      <w:pPr>
        <w:pStyle w:val="Normal"/>
        <w:spacing w:lineRule="exact" w:line="22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12" w:before="0" w:after="0"/>
        <w:ind w:right="20" w:hanging="0"/>
        <w:rPr/>
      </w:pPr>
      <w:r>
        <w:rPr>
          <w:rFonts w:eastAsia="Arial" w:cs="Arial" w:ascii="Arial" w:hAnsi="Arial"/>
          <w:color w:val="auto"/>
          <w:sz w:val="20"/>
          <w:szCs w:val="20"/>
        </w:rPr>
        <w:t>A recent meta-analysis found that online and blended educational approaches had better outcomes than methods that used solely face-to-face interaction.</w:t>
      </w:r>
      <w:hyperlink w:anchor="page17">
        <w:r>
          <w:rPr>
            <w:rFonts w:eastAsia="Arial" w:cs="Arial" w:ascii="Arial" w:hAnsi="Arial"/>
            <w:color w:val="auto"/>
            <w:sz w:val="31"/>
            <w:szCs w:val="31"/>
            <w:vertAlign w:val="superscript"/>
          </w:rPr>
          <w:t>[40]</w:t>
        </w:r>
      </w:hyperlink>
    </w:p>
    <w:p>
      <w:pPr>
        <w:pStyle w:val="Normal"/>
        <w:spacing w:lineRule="exact" w:line="129"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36"/>
          <w:szCs w:val="36"/>
        </w:rPr>
        <w:t>Education sector</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82">
            <wp:simplePos x="0" y="0"/>
            <wp:positionH relativeFrom="column">
              <wp:posOffset>-5715</wp:posOffset>
            </wp:positionH>
            <wp:positionV relativeFrom="paragraph">
              <wp:posOffset>43815</wp:posOffset>
            </wp:positionV>
            <wp:extent cx="6451600" cy="19050"/>
            <wp:effectExtent l="0" t="0" r="0" b="0"/>
            <wp:wrapNone/>
            <wp:docPr id="189"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91" descr=""/>
                    <pic:cNvPicPr>
                      <a:picLocks noChangeAspect="1" noChangeArrowheads="1"/>
                    </pic:cNvPicPr>
                  </pic:nvPicPr>
                  <pic:blipFill>
                    <a:blip r:embed="rId476"/>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48" w:before="0" w:after="0"/>
        <w:ind w:right="3840" w:hanging="0"/>
        <w:jc w:val="both"/>
        <w:rPr/>
      </w:pPr>
      <w:r>
        <w:rPr>
          <w:rFonts w:eastAsia="Arial" w:cs="Arial" w:ascii="Arial" w:hAnsi="Arial"/>
          <w:color w:val="auto"/>
          <w:sz w:val="18"/>
          <w:szCs w:val="18"/>
        </w:rPr>
        <w:t xml:space="preserve">The education sector or education system is a group of institutions (ministries of education, local educational authorities, teacher training institutions, schools, universities, etc.) whose primary purpose is to provide education to children and young people in educational settings. It involves a wide range of people </w:t>
      </w:r>
      <w:hyperlink r:id="rId477">
        <w:r>
          <w:rPr>
            <w:rFonts w:eastAsia="Arial" w:cs="Arial" w:ascii="Arial" w:hAnsi="Arial"/>
            <w:color w:val="auto"/>
            <w:sz w:val="18"/>
            <w:szCs w:val="18"/>
          </w:rPr>
          <w:t xml:space="preserve">(curriculum </w:t>
        </w:r>
      </w:hyperlink>
      <w:r>
        <w:rPr>
          <w:rFonts w:eastAsia="Arial" w:cs="Arial" w:ascii="Arial" w:hAnsi="Arial"/>
          <w:color w:val="auto"/>
          <w:sz w:val="18"/>
          <w:szCs w:val="18"/>
        </w:rPr>
        <w:t>developers, inspectors, school principals, teachers, school nurses,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80">
            <wp:simplePos x="0" y="0"/>
            <wp:positionH relativeFrom="column">
              <wp:posOffset>4291330</wp:posOffset>
            </wp:positionH>
            <wp:positionV relativeFrom="paragraph">
              <wp:posOffset>-871220</wp:posOffset>
            </wp:positionV>
            <wp:extent cx="2096770" cy="1172210"/>
            <wp:effectExtent l="0" t="0" r="0" b="0"/>
            <wp:wrapNone/>
            <wp:docPr id="190"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3" descr=""/>
                    <pic:cNvPicPr>
                      <a:picLocks noChangeAspect="1" noChangeArrowheads="1"/>
                    </pic:cNvPicPr>
                  </pic:nvPicPr>
                  <pic:blipFill>
                    <a:blip r:embed="rId478"/>
                    <a:stretch>
                      <a:fillRect/>
                    </a:stretch>
                  </pic:blipFill>
                  <pic:spPr bwMode="auto">
                    <a:xfrm>
                      <a:off x="0" y="0"/>
                      <a:ext cx="2096770" cy="1172210"/>
                    </a:xfrm>
                    <a:prstGeom prst="rect">
                      <a:avLst/>
                    </a:prstGeom>
                  </pic:spPr>
                </pic:pic>
              </a:graphicData>
            </a:graphic>
          </wp:anchor>
        </w:drawing>
        <w:drawing>
          <wp:anchor behindDoc="1" distT="0" distB="0" distL="0" distR="0" simplePos="0" locked="0" layoutInCell="1" allowOverlap="1" relativeHeight="181">
            <wp:simplePos x="0" y="0"/>
            <wp:positionH relativeFrom="column">
              <wp:posOffset>31750</wp:posOffset>
            </wp:positionH>
            <wp:positionV relativeFrom="paragraph">
              <wp:posOffset>-23495</wp:posOffset>
            </wp:positionV>
            <wp:extent cx="542925" cy="14605"/>
            <wp:effectExtent l="0" t="0" r="0" b="0"/>
            <wp:wrapNone/>
            <wp:docPr id="191"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2" descr=""/>
                    <pic:cNvPicPr>
                      <a:picLocks noChangeAspect="1" noChangeArrowheads="1"/>
                    </pic:cNvPicPr>
                  </pic:nvPicPr>
                  <pic:blipFill>
                    <a:blip r:embed="rId479"/>
                    <a:stretch>
                      <a:fillRect/>
                    </a:stretch>
                  </pic:blipFill>
                  <pic:spPr bwMode="auto">
                    <a:xfrm>
                      <a:off x="0" y="0"/>
                      <a:ext cx="54292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students, etc.). These institutions can vary according to different contexts.</w:t>
      </w:r>
      <w:hyperlink w:anchor="page17">
        <w:r>
          <w:rPr>
            <w:rFonts w:eastAsia="Arial" w:cs="Arial" w:ascii="Arial" w:hAnsi="Arial"/>
            <w:color w:val="auto"/>
            <w:sz w:val="31"/>
            <w:szCs w:val="31"/>
            <w:vertAlign w:val="superscript"/>
          </w:rPr>
          <w:t>[41]</w:t>
        </w:r>
      </w:hyperlink>
    </w:p>
    <w:p>
      <w:pPr>
        <w:pStyle w:val="Normal"/>
        <w:spacing w:lineRule="exact" w:line="20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50" w:before="0" w:after="0"/>
        <w:ind w:right="3820" w:hanging="0"/>
        <w:jc w:val="both"/>
        <w:rPr/>
      </w:pPr>
      <w:r>
        <w:rPr>
          <w:rFonts w:eastAsia="Arial" w:cs="Arial" w:ascii="Arial" w:hAnsi="Arial"/>
          <w:color w:val="auto"/>
          <w:sz w:val="18"/>
          <w:szCs w:val="18"/>
        </w:rPr>
        <w:t xml:space="preserve">Schools deliver education, with support from the rest of the education system through various elements such as </w:t>
      </w:r>
      <w:hyperlink r:id="rId480">
        <w:r>
          <w:rPr>
            <w:rFonts w:eastAsia="Arial" w:cs="Arial" w:ascii="Arial" w:hAnsi="Arial"/>
            <w:color w:val="auto"/>
            <w:sz w:val="18"/>
            <w:szCs w:val="18"/>
          </w:rPr>
          <w:t xml:space="preserve">education policies </w:t>
        </w:r>
      </w:hyperlink>
      <w:r>
        <w:rPr>
          <w:rFonts w:eastAsia="Arial" w:cs="Arial" w:ascii="Arial" w:hAnsi="Arial"/>
          <w:color w:val="auto"/>
          <w:sz w:val="18"/>
          <w:szCs w:val="18"/>
        </w:rPr>
        <w:t>and guidelines – to which school policies can refer – curricula and learning materials, as well as pre- and in-service teacher training programmes. The school environment – both physical (infrastructures) and psychological (school climate) – is also guided by school policies that should ensure the well-being of students when they are in</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79">
            <wp:simplePos x="0" y="0"/>
            <wp:positionH relativeFrom="column">
              <wp:posOffset>1737360</wp:posOffset>
            </wp:positionH>
            <wp:positionV relativeFrom="paragraph">
              <wp:posOffset>-822325</wp:posOffset>
            </wp:positionV>
            <wp:extent cx="905510" cy="14605"/>
            <wp:effectExtent l="0" t="0" r="0" b="0"/>
            <wp:wrapNone/>
            <wp:docPr id="192"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4" descr=""/>
                    <pic:cNvPicPr>
                      <a:picLocks noChangeAspect="1" noChangeArrowheads="1"/>
                    </pic:cNvPicPr>
                  </pic:nvPicPr>
                  <pic:blipFill>
                    <a:blip r:embed="rId481"/>
                    <a:stretch>
                      <a:fillRect/>
                    </a:stretch>
                  </pic:blipFill>
                  <pic:spPr bwMode="auto">
                    <a:xfrm>
                      <a:off x="0" y="0"/>
                      <a:ext cx="905510" cy="14605"/>
                    </a:xfrm>
                    <a:prstGeom prst="rect">
                      <a:avLst/>
                    </a:prstGeom>
                  </pic:spPr>
                </pic:pic>
              </a:graphicData>
            </a:graphic>
          </wp:anchor>
        </w:drawing>
      </w:r>
    </w:p>
    <w:p>
      <w:pPr>
        <w:pStyle w:val="Normal"/>
        <w:spacing w:lineRule="auto" w:line="288" w:before="0" w:after="0"/>
        <w:jc w:val="both"/>
        <w:rPr/>
      </w:pPr>
      <w:r>
        <w:rPr>
          <w:rFonts w:eastAsia="Arial" w:cs="Arial" w:ascii="Arial" w:hAnsi="Arial"/>
          <w:color w:val="auto"/>
          <w:sz w:val="20"/>
          <w:szCs w:val="20"/>
        </w:rPr>
        <w:t>school.</w:t>
      </w:r>
      <w:hyperlink w:anchor="page17">
        <w:r>
          <w:rPr>
            <w:rFonts w:eastAsia="Arial" w:cs="Arial" w:ascii="Arial" w:hAnsi="Arial"/>
            <w:color w:val="auto"/>
            <w:sz w:val="31"/>
            <w:szCs w:val="31"/>
            <w:vertAlign w:val="superscript"/>
          </w:rPr>
          <w:t>[41]</w:t>
        </w:r>
        <w:r>
          <w:rPr>
            <w:rFonts w:eastAsia="Arial" w:cs="Arial" w:ascii="Arial" w:hAnsi="Arial"/>
            <w:color w:val="auto"/>
            <w:sz w:val="20"/>
            <w:szCs w:val="20"/>
          </w:rPr>
          <w:t xml:space="preserve"> </w:t>
        </w:r>
      </w:hyperlink>
      <w:r>
        <w:rPr>
          <w:rFonts w:eastAsia="Arial" w:cs="Arial" w:ascii="Arial" w:hAnsi="Arial"/>
          <w:color w:val="auto"/>
          <w:sz w:val="20"/>
          <w:szCs w:val="20"/>
        </w:rPr>
        <w:t xml:space="preserve">The </w:t>
      </w:r>
      <w:hyperlink r:id="rId482">
        <w:r>
          <w:rPr>
            <w:rFonts w:eastAsia="Arial" w:cs="Arial" w:ascii="Arial" w:hAnsi="Arial"/>
            <w:color w:val="auto"/>
            <w:sz w:val="20"/>
            <w:szCs w:val="20"/>
          </w:rPr>
          <w:t xml:space="preserve">Organisation for Economic Co-operation and Development </w:t>
        </w:r>
      </w:hyperlink>
      <w:r>
        <w:rPr>
          <w:rFonts w:eastAsia="Arial" w:cs="Arial" w:ascii="Arial" w:hAnsi="Arial"/>
          <w:color w:val="auto"/>
          <w:sz w:val="20"/>
          <w:szCs w:val="20"/>
        </w:rPr>
        <w:t>has found that schools tend to perform best when principals have full authority and responsibility for ensuring that students are proficient in core subjects upon graduation. They must also seek feedback from students for quality-assurance and improvement. Governments should limit themselves to monitoring student proficiency.</w:t>
      </w:r>
      <w:hyperlink w:anchor="page17">
        <w:r>
          <w:rPr>
            <w:rFonts w:eastAsia="Arial" w:cs="Arial" w:ascii="Arial" w:hAnsi="Arial"/>
            <w:color w:val="auto"/>
            <w:sz w:val="31"/>
            <w:szCs w:val="31"/>
            <w:vertAlign w:val="superscript"/>
          </w:rPr>
          <w:t>[42]</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78">
            <wp:simplePos x="0" y="0"/>
            <wp:positionH relativeFrom="column">
              <wp:posOffset>803910</wp:posOffset>
            </wp:positionH>
            <wp:positionV relativeFrom="paragraph">
              <wp:posOffset>-717550</wp:posOffset>
            </wp:positionV>
            <wp:extent cx="3020695" cy="14605"/>
            <wp:effectExtent l="0" t="0" r="0" b="0"/>
            <wp:wrapNone/>
            <wp:docPr id="193"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5" descr=""/>
                    <pic:cNvPicPr>
                      <a:picLocks noChangeAspect="1" noChangeArrowheads="1"/>
                    </pic:cNvPicPr>
                  </pic:nvPicPr>
                  <pic:blipFill>
                    <a:blip r:embed="rId483"/>
                    <a:stretch>
                      <a:fillRect/>
                    </a:stretch>
                  </pic:blipFill>
                  <pic:spPr bwMode="auto">
                    <a:xfrm>
                      <a:off x="0" y="0"/>
                      <a:ext cx="3020695" cy="14605"/>
                    </a:xfrm>
                    <a:prstGeom prst="rect">
                      <a:avLst/>
                    </a:prstGeom>
                  </pic:spPr>
                </pic:pic>
              </a:graphicData>
            </a:graphic>
          </wp:anchor>
        </w:drawing>
      </w:r>
    </w:p>
    <w:p>
      <w:pPr>
        <w:pStyle w:val="Normal"/>
        <w:spacing w:lineRule="exact" w:line="6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ind w:right="20" w:hanging="0"/>
        <w:jc w:val="both"/>
        <w:rPr/>
      </w:pPr>
      <w:r>
        <w:rPr>
          <w:rFonts w:eastAsia="Arial" w:cs="Arial" w:ascii="Arial" w:hAnsi="Arial"/>
          <w:color w:val="auto"/>
          <w:sz w:val="20"/>
          <w:szCs w:val="20"/>
        </w:rPr>
        <w:t xml:space="preserve">The education sector is fully integrated into society, through interactions with numerous stakeholders and other sectors. These include parents, local communities, religious leaders, NGOs, stakeholders involved in health, </w:t>
      </w:r>
      <w:hyperlink r:id="rId484">
        <w:r>
          <w:rPr>
            <w:rFonts w:eastAsia="Arial" w:cs="Arial" w:ascii="Arial" w:hAnsi="Arial"/>
            <w:color w:val="auto"/>
            <w:sz w:val="20"/>
            <w:szCs w:val="20"/>
          </w:rPr>
          <w:t xml:space="preserve">child protection, </w:t>
        </w:r>
      </w:hyperlink>
      <w:r>
        <w:rPr>
          <w:rFonts w:eastAsia="Arial" w:cs="Arial" w:ascii="Arial" w:hAnsi="Arial"/>
          <w:color w:val="auto"/>
          <w:sz w:val="20"/>
          <w:szCs w:val="20"/>
        </w:rPr>
        <w:t>justice and law enforcement (police), media and political leadership.</w:t>
      </w:r>
      <w:hyperlink w:anchor="page17">
        <w:r>
          <w:rPr>
            <w:rFonts w:eastAsia="Arial" w:cs="Arial" w:ascii="Arial" w:hAnsi="Arial"/>
            <w:color w:val="auto"/>
            <w:sz w:val="31"/>
            <w:szCs w:val="31"/>
            <w:vertAlign w:val="superscript"/>
          </w:rPr>
          <w:t>[41]</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77">
            <wp:simplePos x="0" y="0"/>
            <wp:positionH relativeFrom="column">
              <wp:posOffset>4796790</wp:posOffset>
            </wp:positionH>
            <wp:positionV relativeFrom="paragraph">
              <wp:posOffset>-337185</wp:posOffset>
            </wp:positionV>
            <wp:extent cx="791210" cy="14605"/>
            <wp:effectExtent l="0" t="0" r="0" b="0"/>
            <wp:wrapNone/>
            <wp:docPr id="194"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6" descr=""/>
                    <pic:cNvPicPr>
                      <a:picLocks noChangeAspect="1" noChangeArrowheads="1"/>
                    </pic:cNvPicPr>
                  </pic:nvPicPr>
                  <pic:blipFill>
                    <a:blip r:embed="rId485"/>
                    <a:stretch>
                      <a:fillRect/>
                    </a:stretch>
                  </pic:blipFill>
                  <pic:spPr bwMode="auto">
                    <a:xfrm>
                      <a:off x="0" y="0"/>
                      <a:ext cx="791210" cy="14605"/>
                    </a:xfrm>
                    <a:prstGeom prst="rect">
                      <a:avLst/>
                    </a:prstGeom>
                  </pic:spPr>
                </pic:pic>
              </a:graphicData>
            </a:graphic>
          </wp:anchor>
        </w:drawing>
      </w:r>
    </w:p>
    <w:p>
      <w:pPr>
        <w:pStyle w:val="Normal"/>
        <w:spacing w:before="0" w:after="0"/>
        <w:rPr/>
      </w:pPr>
      <w:r>
        <w:rPr>
          <w:rFonts w:eastAsia="Arial" w:cs="Arial" w:ascii="Arial" w:hAnsi="Arial"/>
          <w:color w:val="auto"/>
          <w:sz w:val="18"/>
          <w:szCs w:val="18"/>
        </w:rPr>
        <w:t xml:space="preserve">Several UN agencies have asserted that </w:t>
      </w:r>
      <w:hyperlink r:id="rId486">
        <w:r>
          <w:rPr>
            <w:rFonts w:eastAsia="Arial" w:cs="Arial" w:ascii="Arial" w:hAnsi="Arial"/>
            <w:color w:val="auto"/>
            <w:sz w:val="18"/>
            <w:szCs w:val="18"/>
          </w:rPr>
          <w:t xml:space="preserve">comprehensive sexuality education </w:t>
        </w:r>
      </w:hyperlink>
      <w:r>
        <w:rPr>
          <w:rFonts w:eastAsia="Arial" w:cs="Arial" w:ascii="Arial" w:hAnsi="Arial"/>
          <w:color w:val="auto"/>
          <w:sz w:val="18"/>
          <w:szCs w:val="18"/>
        </w:rPr>
        <w:t>should be integrated into school curriculum.</w:t>
      </w:r>
      <w:hyperlink w:anchor="page17">
        <w:r>
          <w:rPr>
            <w:rFonts w:eastAsia="Arial" w:cs="Arial" w:ascii="Arial" w:hAnsi="Arial"/>
            <w:color w:val="auto"/>
            <w:sz w:val="28"/>
            <w:szCs w:val="28"/>
            <w:vertAlign w:val="superscript"/>
          </w:rPr>
          <w:t>[43]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76">
            <wp:simplePos x="0" y="0"/>
            <wp:positionH relativeFrom="column">
              <wp:posOffset>1976120</wp:posOffset>
            </wp:positionH>
            <wp:positionV relativeFrom="paragraph">
              <wp:posOffset>-27940</wp:posOffset>
            </wp:positionV>
            <wp:extent cx="1743710" cy="14605"/>
            <wp:effectExtent l="0" t="0" r="0" b="0"/>
            <wp:wrapNone/>
            <wp:docPr id="195"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7" descr=""/>
                    <pic:cNvPicPr>
                      <a:picLocks noChangeAspect="1" noChangeArrowheads="1"/>
                    </pic:cNvPicPr>
                  </pic:nvPicPr>
                  <pic:blipFill>
                    <a:blip r:embed="rId487"/>
                    <a:stretch>
                      <a:fillRect/>
                    </a:stretch>
                  </pic:blipFill>
                  <pic:spPr bwMode="auto">
                    <a:xfrm>
                      <a:off x="0" y="0"/>
                      <a:ext cx="1743710" cy="14605"/>
                    </a:xfrm>
                    <a:prstGeom prst="rect">
                      <a:avLst/>
                    </a:prstGeom>
                  </pic:spPr>
                </pic:pic>
              </a:graphicData>
            </a:graphic>
          </wp:anchor>
        </w:drawing>
      </w:r>
    </w:p>
    <w:p>
      <w:pPr>
        <w:pStyle w:val="Normal"/>
        <w:spacing w:lineRule="exact" w:line="277"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Development goals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75">
            <wp:simplePos x="0" y="0"/>
            <wp:positionH relativeFrom="column">
              <wp:posOffset>-5715</wp:posOffset>
            </wp:positionH>
            <wp:positionV relativeFrom="paragraph">
              <wp:posOffset>43815</wp:posOffset>
            </wp:positionV>
            <wp:extent cx="6451600" cy="19050"/>
            <wp:effectExtent l="0" t="0" r="0" b="0"/>
            <wp:wrapNone/>
            <wp:docPr id="196"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8" descr=""/>
                    <pic:cNvPicPr>
                      <a:picLocks noChangeAspect="1" noChangeArrowheads="1"/>
                    </pic:cNvPicPr>
                  </pic:nvPicPr>
                  <pic:blipFill>
                    <a:blip r:embed="rId488"/>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02" w:before="0" w:after="0"/>
        <w:ind w:right="20" w:hanging="0"/>
        <w:jc w:val="both"/>
        <w:rPr/>
      </w:pPr>
      <w:r>
        <w:rPr>
          <w:rFonts w:eastAsia="Arial" w:cs="Arial" w:ascii="Arial" w:hAnsi="Arial"/>
          <w:color w:val="auto"/>
          <w:sz w:val="19"/>
          <w:szCs w:val="19"/>
        </w:rPr>
        <w:t>Chimombo pointed out education's role as a policy instrument, capable of instilling social change and economic advancement in developing countries by giving communities the opportunity to take control of their destinies.</w:t>
      </w:r>
      <w:hyperlink w:anchor="page17">
        <w:r>
          <w:rPr>
            <w:rFonts w:eastAsia="Arial" w:cs="Arial" w:ascii="Arial" w:hAnsi="Arial"/>
            <w:color w:val="auto"/>
            <w:sz w:val="30"/>
            <w:szCs w:val="30"/>
            <w:vertAlign w:val="superscript"/>
          </w:rPr>
          <w:t>[44]</w:t>
        </w:r>
        <w:r>
          <w:rPr>
            <w:rFonts w:eastAsia="Arial" w:cs="Arial" w:ascii="Arial" w:hAnsi="Arial"/>
            <w:color w:val="auto"/>
            <w:sz w:val="19"/>
            <w:szCs w:val="19"/>
          </w:rPr>
          <w:t xml:space="preserve"> </w:t>
        </w:r>
      </w:hyperlink>
      <w:r>
        <w:rPr>
          <w:rFonts w:eastAsia="Arial" w:cs="Arial" w:ascii="Arial" w:hAnsi="Arial"/>
          <w:color w:val="auto"/>
          <w:sz w:val="19"/>
          <w:szCs w:val="19"/>
        </w:rPr>
        <w:t xml:space="preserve">The 2030 Agenda for Sustainable Development, adopted by the United Nations (UN) General Assembly in September 2015, calls for a new vision to </w:t>
      </w:r>
      <w:hyperlink r:id="rId489">
        <w:r>
          <w:rPr>
            <w:rFonts w:eastAsia="Arial" w:cs="Arial" w:ascii="Arial" w:hAnsi="Arial"/>
            <w:color w:val="auto"/>
            <w:sz w:val="19"/>
            <w:szCs w:val="19"/>
          </w:rPr>
          <w:t>address the environmental, social and economic concerns facing the world today. The Agenda includes 17 Sustainable</w:t>
        </w:r>
      </w:hyperlink>
      <w:r>
        <w:rPr>
          <w:rFonts w:eastAsia="Arial" w:cs="Arial" w:ascii="Arial" w:hAnsi="Arial"/>
          <w:color w:val="auto"/>
          <w:sz w:val="19"/>
          <w:szCs w:val="19"/>
        </w:rPr>
        <w:t xml:space="preserve"> </w:t>
      </w:r>
      <w:hyperlink r:id="rId490">
        <w:r>
          <w:rPr>
            <w:rFonts w:eastAsia="Arial" w:cs="Arial" w:ascii="Arial" w:hAnsi="Arial"/>
            <w:color w:val="auto"/>
            <w:sz w:val="19"/>
            <w:szCs w:val="19"/>
          </w:rPr>
          <w:t>Development Goals (SDGs), including SDG 4 on education.</w:t>
        </w:r>
      </w:hyperlink>
      <w:hyperlink w:anchor="page17">
        <w:r>
          <w:rPr>
            <w:rFonts w:eastAsia="Arial" w:cs="Arial" w:ascii="Arial" w:hAnsi="Arial"/>
            <w:color w:val="auto"/>
            <w:sz w:val="30"/>
            <w:szCs w:val="30"/>
            <w:vertAlign w:val="superscript"/>
          </w:rPr>
          <w:t>[45][46]</w:t>
        </w:r>
      </w:hyperlink>
    </w:p>
    <w:p>
      <w:pPr>
        <w:pStyle w:val="Normal"/>
        <w:spacing w:lineRule="exact" w:line="20" w:before="0" w:after="0"/>
        <w:rPr/>
      </w:pPr>
      <w:r>
        <w:rPr/>
        <w:drawing>
          <wp:anchor behindDoc="1" distT="0" distB="0" distL="0" distR="0" simplePos="0" locked="0" layoutInCell="1" allowOverlap="1" relativeHeight="173">
            <wp:simplePos x="0" y="0"/>
            <wp:positionH relativeFrom="column">
              <wp:posOffset>-5715</wp:posOffset>
            </wp:positionH>
            <wp:positionV relativeFrom="paragraph">
              <wp:posOffset>-124460</wp:posOffset>
            </wp:positionV>
            <wp:extent cx="991235" cy="14605"/>
            <wp:effectExtent l="0" t="0" r="0" b="0"/>
            <wp:wrapNone/>
            <wp:docPr id="197"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200" descr=""/>
                    <pic:cNvPicPr>
                      <a:picLocks noChangeAspect="1" noChangeArrowheads="1"/>
                    </pic:cNvPicPr>
                  </pic:nvPicPr>
                  <pic:blipFill>
                    <a:blip r:embed="rId491"/>
                    <a:stretch>
                      <a:fillRect/>
                    </a:stretch>
                  </pic:blipFill>
                  <pic:spPr bwMode="auto">
                    <a:xfrm>
                      <a:off x="0" y="0"/>
                      <a:ext cx="991235" cy="14605"/>
                    </a:xfrm>
                    <a:prstGeom prst="rect">
                      <a:avLst/>
                    </a:prstGeom>
                  </pic:spPr>
                </pic:pic>
              </a:graphicData>
            </a:graphic>
          </wp:anchor>
        </w:drawing>
        <w:drawing>
          <wp:anchor behindDoc="1" distT="0" distB="0" distL="0" distR="0" simplePos="0" locked="0" layoutInCell="1" allowOverlap="1" relativeHeight="174">
            <wp:simplePos x="0" y="0"/>
            <wp:positionH relativeFrom="column">
              <wp:posOffset>5873115</wp:posOffset>
            </wp:positionH>
            <wp:positionV relativeFrom="paragraph">
              <wp:posOffset>-324485</wp:posOffset>
            </wp:positionV>
            <wp:extent cx="571500" cy="14605"/>
            <wp:effectExtent l="0" t="0" r="0" b="0"/>
            <wp:wrapNone/>
            <wp:docPr id="198"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9" descr=""/>
                    <pic:cNvPicPr>
                      <a:picLocks noChangeAspect="1" noChangeArrowheads="1"/>
                    </pic:cNvPicPr>
                  </pic:nvPicPr>
                  <pic:blipFill>
                    <a:blip r:embed="rId492"/>
                    <a:stretch>
                      <a:fillRect/>
                    </a:stretch>
                  </pic:blipFill>
                  <pic:spPr bwMode="auto">
                    <a:xfrm>
                      <a:off x="0" y="0"/>
                      <a:ext cx="571500" cy="14605"/>
                    </a:xfrm>
                    <a:prstGeom prst="rect">
                      <a:avLst/>
                    </a:prstGeom>
                  </pic:spPr>
                </pic:pic>
              </a:graphicData>
            </a:graphic>
          </wp:anchor>
        </w:drawing>
      </w:r>
      <w:bookmarkStart w:id="5" w:name="page9"/>
      <w:bookmarkStart w:id="6" w:name="page9"/>
      <w:bookmarkEnd w:id="6"/>
    </w:p>
    <w:p>
      <w:pPr>
        <w:sectPr>
          <w:type w:val="nextPage"/>
          <w:pgSz w:w="11906" w:h="16838"/>
          <w:pgMar w:left="880" w:right="859" w:header="0" w:top="713" w:footer="0" w:bottom="860" w:gutter="0"/>
          <w:pgNumType w:fmt="decimal"/>
          <w:formProt w:val="false"/>
          <w:textDirection w:val="lrTb"/>
          <w:docGrid w:type="default" w:linePitch="100" w:charSpace="4096"/>
        </w:sectPr>
      </w:pPr>
    </w:p>
    <w:p>
      <w:pPr>
        <w:pStyle w:val="Normal"/>
        <w:spacing w:lineRule="auto" w:line="336" w:before="0" w:after="0"/>
        <w:ind w:right="20" w:hanging="0"/>
        <w:jc w:val="both"/>
        <w:rPr/>
      </w:pPr>
      <w:r>
        <w:rPr>
          <w:rFonts w:eastAsia="Arial" w:cs="Arial" w:ascii="Arial" w:hAnsi="Arial"/>
          <w:color w:val="auto"/>
          <w:sz w:val="20"/>
          <w:szCs w:val="20"/>
        </w:rPr>
        <w:t>Since 1909, the ratio of children in the developing world attending school has increased. Before then, a small minority of boys attended school. By the start of the 21st century, the majority of all children in most regions of the world attended school.</w:t>
      </w:r>
    </w:p>
    <w:p>
      <w:pPr>
        <w:pStyle w:val="Normal"/>
        <w:spacing w:lineRule="exact" w:line="160" w:before="0" w:after="0"/>
        <w:rPr>
          <w:color w:val="auto"/>
          <w:sz w:val="20"/>
          <w:szCs w:val="20"/>
        </w:rPr>
      </w:pPr>
      <w:r>
        <w:rPr>
          <w:color w:val="auto"/>
          <w:sz w:val="20"/>
          <w:szCs w:val="20"/>
        </w:rPr>
      </w:r>
    </w:p>
    <w:p>
      <w:pPr>
        <w:pStyle w:val="Normal"/>
        <w:spacing w:lineRule="auto" w:line="362" w:before="0" w:after="0"/>
        <w:jc w:val="both"/>
        <w:rPr/>
      </w:pPr>
      <w:hyperlink r:id="rId493">
        <w:r>
          <w:rPr>
            <w:rFonts w:eastAsia="Arial" w:cs="Arial" w:ascii="Arial" w:hAnsi="Arial"/>
            <w:color w:val="auto"/>
            <w:sz w:val="17"/>
            <w:szCs w:val="17"/>
          </w:rPr>
          <w:t>Universal Primary Education is one of the eight international Millennium</w:t>
        </w:r>
      </w:hyperlink>
      <w:r>
        <w:rPr>
          <w:rFonts w:eastAsia="Arial" w:cs="Arial" w:ascii="Arial" w:hAnsi="Arial"/>
          <w:color w:val="auto"/>
          <w:sz w:val="17"/>
          <w:szCs w:val="17"/>
        </w:rPr>
        <w:t xml:space="preserve"> </w:t>
      </w:r>
      <w:hyperlink r:id="rId494">
        <w:r>
          <w:rPr>
            <w:rFonts w:eastAsia="Arial" w:cs="Arial" w:ascii="Arial" w:hAnsi="Arial"/>
            <w:color w:val="auto"/>
            <w:sz w:val="17"/>
            <w:szCs w:val="17"/>
          </w:rPr>
          <w:t>Development Goals, towards which progress has been made in the past decade,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70">
            <wp:simplePos x="0" y="0"/>
            <wp:positionH relativeFrom="column">
              <wp:posOffset>-5715</wp:posOffset>
            </wp:positionH>
            <wp:positionV relativeFrom="paragraph">
              <wp:posOffset>-23495</wp:posOffset>
            </wp:positionV>
            <wp:extent cx="991235" cy="14605"/>
            <wp:effectExtent l="0" t="0" r="0" b="0"/>
            <wp:wrapNone/>
            <wp:docPr id="199"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203" descr=""/>
                    <pic:cNvPicPr>
                      <a:picLocks noChangeAspect="1" noChangeArrowheads="1"/>
                    </pic:cNvPicPr>
                  </pic:nvPicPr>
                  <pic:blipFill>
                    <a:blip r:embed="rId495"/>
                    <a:stretch>
                      <a:fillRect/>
                    </a:stretch>
                  </pic:blipFill>
                  <pic:spPr bwMode="auto">
                    <a:xfrm>
                      <a:off x="0" y="0"/>
                      <a:ext cx="991235" cy="14605"/>
                    </a:xfrm>
                    <a:prstGeom prst="rect">
                      <a:avLst/>
                    </a:prstGeom>
                  </pic:spPr>
                </pic:pic>
              </a:graphicData>
            </a:graphic>
          </wp:anchor>
        </w:drawing>
        <w:drawing>
          <wp:anchor behindDoc="1" distT="0" distB="0" distL="0" distR="0" simplePos="0" locked="0" layoutInCell="1" allowOverlap="1" relativeHeight="171">
            <wp:simplePos x="0" y="0"/>
            <wp:positionH relativeFrom="column">
              <wp:posOffset>3434080</wp:posOffset>
            </wp:positionH>
            <wp:positionV relativeFrom="paragraph">
              <wp:posOffset>-223520</wp:posOffset>
            </wp:positionV>
            <wp:extent cx="590550" cy="14605"/>
            <wp:effectExtent l="0" t="0" r="0" b="0"/>
            <wp:wrapNone/>
            <wp:docPr id="200"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2" descr=""/>
                    <pic:cNvPicPr>
                      <a:picLocks noChangeAspect="1" noChangeArrowheads="1"/>
                    </pic:cNvPicPr>
                  </pic:nvPicPr>
                  <pic:blipFill>
                    <a:blip r:embed="rId496"/>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172">
            <wp:simplePos x="0" y="0"/>
            <wp:positionH relativeFrom="column">
              <wp:posOffset>-5715</wp:posOffset>
            </wp:positionH>
            <wp:positionV relativeFrom="paragraph">
              <wp:posOffset>-223520</wp:posOffset>
            </wp:positionV>
            <wp:extent cx="1534160" cy="14605"/>
            <wp:effectExtent l="0" t="0" r="0" b="0"/>
            <wp:wrapNone/>
            <wp:docPr id="201"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
                    <pic:cNvPicPr>
                      <a:picLocks noChangeAspect="1" noChangeArrowheads="1"/>
                    </pic:cNvPicPr>
                  </pic:nvPicPr>
                  <pic:blipFill>
                    <a:blip r:embed="rId497"/>
                    <a:stretch>
                      <a:fillRect/>
                    </a:stretch>
                  </pic:blipFill>
                  <pic:spPr bwMode="auto">
                    <a:xfrm>
                      <a:off x="0" y="0"/>
                      <a:ext cx="1534160" cy="14605"/>
                    </a:xfrm>
                    <a:prstGeom prst="rect">
                      <a:avLst/>
                    </a:prstGeom>
                  </pic:spPr>
                </pic:pic>
              </a:graphicData>
            </a:graphic>
          </wp:anchor>
        </w:drawing>
      </w:r>
    </w:p>
    <w:p>
      <w:pPr>
        <w:pStyle w:val="Normal"/>
        <w:spacing w:lineRule="auto" w:line="307" w:before="0" w:after="0"/>
        <w:ind w:right="20" w:hanging="0"/>
        <w:jc w:val="both"/>
        <w:rPr/>
      </w:pPr>
      <w:r>
        <w:rPr>
          <w:rFonts w:eastAsia="Arial" w:cs="Arial" w:ascii="Arial" w:hAnsi="Arial"/>
          <w:color w:val="auto"/>
          <w:sz w:val="18"/>
          <w:szCs w:val="18"/>
        </w:rPr>
        <w:t>though barriers still remain.</w:t>
      </w:r>
      <w:hyperlink w:anchor="page17">
        <w:r>
          <w:rPr>
            <w:rFonts w:eastAsia="Arial" w:cs="Arial" w:ascii="Arial" w:hAnsi="Arial"/>
            <w:color w:val="auto"/>
            <w:sz w:val="28"/>
            <w:szCs w:val="28"/>
            <w:vertAlign w:val="superscript"/>
          </w:rPr>
          <w:t>[47]</w:t>
        </w:r>
        <w:r>
          <w:rPr>
            <w:rFonts w:eastAsia="Arial" w:cs="Arial" w:ascii="Arial" w:hAnsi="Arial"/>
            <w:color w:val="auto"/>
            <w:sz w:val="18"/>
            <w:szCs w:val="18"/>
          </w:rPr>
          <w:t xml:space="preserve"> </w:t>
        </w:r>
      </w:hyperlink>
      <w:r>
        <w:rPr>
          <w:rFonts w:eastAsia="Arial" w:cs="Arial" w:ascii="Arial" w:hAnsi="Arial"/>
          <w:color w:val="auto"/>
          <w:sz w:val="18"/>
          <w:szCs w:val="18"/>
        </w:rPr>
        <w:t xml:space="preserve">Securing charitable funding from prospective </w:t>
      </w:r>
      <w:hyperlink r:id="rId498">
        <w:r>
          <w:rPr>
            <w:rFonts w:eastAsia="Arial" w:cs="Arial" w:ascii="Arial" w:hAnsi="Arial"/>
            <w:color w:val="auto"/>
            <w:sz w:val="18"/>
            <w:szCs w:val="18"/>
          </w:rPr>
          <w:t>donors is one particularly persistent problem. Researchers at the Overseas</w:t>
        </w:r>
      </w:hyperlink>
      <w:r>
        <w:rPr>
          <w:rFonts w:eastAsia="Arial" w:cs="Arial" w:ascii="Arial" w:hAnsi="Arial"/>
          <w:color w:val="auto"/>
          <w:sz w:val="18"/>
          <w:szCs w:val="18"/>
        </w:rPr>
        <w:t xml:space="preserve"> </w:t>
      </w:r>
      <w:hyperlink r:id="rId499">
        <w:r>
          <w:rPr>
            <w:rFonts w:eastAsia="Arial" w:cs="Arial" w:ascii="Arial" w:hAnsi="Arial"/>
            <w:color w:val="auto"/>
            <w:sz w:val="18"/>
            <w:szCs w:val="18"/>
          </w:rPr>
          <w:t>Development Institute have indicated that the main obstacles to funding for</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68">
            <wp:simplePos x="0" y="0"/>
            <wp:positionH relativeFrom="column">
              <wp:posOffset>-5715</wp:posOffset>
            </wp:positionH>
            <wp:positionV relativeFrom="paragraph">
              <wp:posOffset>-23495</wp:posOffset>
            </wp:positionV>
            <wp:extent cx="1134110" cy="14605"/>
            <wp:effectExtent l="0" t="0" r="0" b="0"/>
            <wp:wrapNone/>
            <wp:docPr id="202"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5" descr=""/>
                    <pic:cNvPicPr>
                      <a:picLocks noChangeAspect="1" noChangeArrowheads="1"/>
                    </pic:cNvPicPr>
                  </pic:nvPicPr>
                  <pic:blipFill>
                    <a:blip r:embed="rId500"/>
                    <a:stretch>
                      <a:fillRect/>
                    </a:stretch>
                  </pic:blipFill>
                  <pic:spPr bwMode="auto">
                    <a:xfrm>
                      <a:off x="0" y="0"/>
                      <a:ext cx="1134110" cy="14605"/>
                    </a:xfrm>
                    <a:prstGeom prst="rect">
                      <a:avLst/>
                    </a:prstGeom>
                  </pic:spPr>
                </pic:pic>
              </a:graphicData>
            </a:graphic>
          </wp:anchor>
        </w:drawing>
        <w:drawing>
          <wp:anchor behindDoc="1" distT="0" distB="0" distL="0" distR="0" simplePos="0" locked="0" layoutInCell="1" allowOverlap="1" relativeHeight="169">
            <wp:simplePos x="0" y="0"/>
            <wp:positionH relativeFrom="column">
              <wp:posOffset>3557905</wp:posOffset>
            </wp:positionH>
            <wp:positionV relativeFrom="paragraph">
              <wp:posOffset>-223520</wp:posOffset>
            </wp:positionV>
            <wp:extent cx="457200" cy="14605"/>
            <wp:effectExtent l="0" t="0" r="0" b="0"/>
            <wp:wrapNone/>
            <wp:docPr id="203"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4" descr=""/>
                    <pic:cNvPicPr>
                      <a:picLocks noChangeAspect="1" noChangeArrowheads="1"/>
                    </pic:cNvPicPr>
                  </pic:nvPicPr>
                  <pic:blipFill>
                    <a:blip r:embed="rId501"/>
                    <a:stretch>
                      <a:fillRect/>
                    </a:stretch>
                  </pic:blipFill>
                  <pic:spPr bwMode="auto">
                    <a:xfrm>
                      <a:off x="0" y="0"/>
                      <a:ext cx="457200" cy="14605"/>
                    </a:xfrm>
                    <a:prstGeom prst="rect">
                      <a:avLst/>
                    </a:prstGeom>
                  </pic:spPr>
                </pic:pic>
              </a:graphicData>
            </a:graphic>
          </wp:anchor>
        </w:drawing>
      </w:r>
    </w:p>
    <w:p>
      <w:pPr>
        <w:pStyle w:val="Normal"/>
        <w:spacing w:lineRule="exact" w:line="20" w:before="0" w:after="0"/>
        <w:rPr>
          <w:rFonts w:ascii="Arial" w:hAnsi="Arial" w:eastAsia="Arial" w:cs="Arial"/>
          <w:color w:val="auto"/>
          <w:sz w:val="18"/>
          <w:szCs w:val="18"/>
        </w:rPr>
      </w:pPr>
      <w:r>
        <w:br w:type="column"/>
      </w: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336"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07" w:before="0" w:after="0"/>
        <w:ind w:right="620" w:hanging="0"/>
        <w:jc w:val="both"/>
        <w:rPr/>
      </w:pPr>
      <w:hyperlink r:id="rId502">
        <w:r>
          <w:rPr>
            <w:rFonts w:eastAsia="Arial" w:cs="Arial" w:ascii="Arial" w:hAnsi="Arial"/>
            <w:color w:val="666666"/>
            <w:sz w:val="19"/>
            <w:szCs w:val="19"/>
          </w:rPr>
          <w:t>World map indicating Education</w:t>
        </w:r>
      </w:hyperlink>
      <w:r>
        <w:rPr>
          <w:rFonts w:eastAsia="Arial" w:cs="Arial" w:ascii="Arial" w:hAnsi="Arial"/>
          <w:color w:val="666666"/>
          <w:sz w:val="19"/>
          <w:szCs w:val="19"/>
        </w:rPr>
        <w:t xml:space="preserve"> </w:t>
      </w:r>
      <w:hyperlink r:id="rId503">
        <w:r>
          <w:rPr>
            <w:rFonts w:eastAsia="Arial" w:cs="Arial" w:ascii="Arial" w:hAnsi="Arial"/>
            <w:color w:val="666666"/>
            <w:sz w:val="19"/>
            <w:szCs w:val="19"/>
          </w:rPr>
          <w:t>Index (according to 2007/2008</w:t>
        </w:r>
      </w:hyperlink>
      <w:r>
        <w:rPr>
          <w:rFonts w:eastAsia="Arial" w:cs="Arial" w:ascii="Arial" w:hAnsi="Arial"/>
          <w:color w:val="666666"/>
          <w:sz w:val="19"/>
          <w:szCs w:val="19"/>
        </w:rPr>
        <w:t xml:space="preserve"> </w:t>
      </w:r>
      <w:hyperlink r:id="rId504">
        <w:r>
          <w:rPr>
            <w:rFonts w:eastAsia="Arial" w:cs="Arial" w:ascii="Arial" w:hAnsi="Arial"/>
            <w:color w:val="666666"/>
            <w:sz w:val="19"/>
            <w:szCs w:val="19"/>
          </w:rPr>
          <w:t>Human Development Report)</w:t>
        </w:r>
      </w:hyperlink>
    </w:p>
    <w:p>
      <w:pPr>
        <w:pStyle w:val="Normal"/>
        <w:spacing w:lineRule="exact" w:line="20" w:before="0" w:after="0"/>
        <w:rPr>
          <w:rFonts w:ascii="Arial" w:hAnsi="Arial" w:eastAsia="Arial" w:cs="Arial"/>
          <w:color w:val="666666"/>
          <w:sz w:val="19"/>
          <w:szCs w:val="19"/>
        </w:rPr>
      </w:pPr>
      <w:r>
        <w:rPr>
          <w:rFonts w:eastAsia="Arial" w:cs="Arial" w:ascii="Arial" w:hAnsi="Arial"/>
          <w:color w:val="666666"/>
          <w:sz w:val="19"/>
          <w:szCs w:val="19"/>
        </w:rPr>
        <w:drawing>
          <wp:anchor behindDoc="1" distT="0" distB="0" distL="0" distR="0" simplePos="0" locked="0" layoutInCell="1" allowOverlap="1" relativeHeight="167">
            <wp:simplePos x="0" y="0"/>
            <wp:positionH relativeFrom="column">
              <wp:posOffset>-13335</wp:posOffset>
            </wp:positionH>
            <wp:positionV relativeFrom="paragraph">
              <wp:posOffset>-1544955</wp:posOffset>
            </wp:positionV>
            <wp:extent cx="2096770" cy="972185"/>
            <wp:effectExtent l="0" t="0" r="0" b="0"/>
            <wp:wrapNone/>
            <wp:docPr id="204" name="Pictur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6" descr=""/>
                    <pic:cNvPicPr>
                      <a:picLocks noChangeAspect="1" noChangeArrowheads="1"/>
                    </pic:cNvPicPr>
                  </pic:nvPicPr>
                  <pic:blipFill>
                    <a:blip r:embed="rId505"/>
                    <a:stretch>
                      <a:fillRect/>
                    </a:stretch>
                  </pic:blipFill>
                  <pic:spPr bwMode="auto">
                    <a:xfrm>
                      <a:off x="0" y="0"/>
                      <a:ext cx="2096770" cy="972185"/>
                    </a:xfrm>
                    <a:prstGeom prst="rect">
                      <a:avLst/>
                    </a:prstGeom>
                  </pic:spPr>
                </pic:pic>
              </a:graphicData>
            </a:graphic>
          </wp:anchor>
        </w:drawing>
      </w:r>
    </w:p>
    <w:p>
      <w:pPr>
        <w:pStyle w:val="Normal"/>
        <w:spacing w:lineRule="exact" w:line="396" w:before="0" w:after="0"/>
        <w:rPr>
          <w:rFonts w:ascii="Arial" w:hAnsi="Arial" w:eastAsia="Arial" w:cs="Arial"/>
          <w:color w:val="666666"/>
          <w:sz w:val="19"/>
          <w:szCs w:val="19"/>
        </w:rPr>
      </w:pPr>
      <w:r>
        <w:rPr>
          <w:rFonts w:eastAsia="Arial" w:cs="Arial" w:ascii="Arial" w:hAnsi="Arial"/>
          <w:color w:val="666666"/>
          <w:sz w:val="19"/>
          <w:szCs w:val="19"/>
        </w:rPr>
      </w:r>
    </w:p>
    <w:p>
      <w:pPr>
        <w:sectPr>
          <w:type w:val="continuous"/>
          <w:pgSz w:w="11906" w:h="16838"/>
          <w:pgMar w:left="880" w:right="859" w:header="0" w:top="713" w:footer="0" w:bottom="860" w:gutter="0"/>
          <w:cols w:num="2" w:equalWidth="false" w:sep="false">
            <w:col w:w="6344" w:space="440"/>
            <w:col w:w="3382"/>
          </w:cols>
          <w:formProt w:val="false"/>
          <w:textDirection w:val="lrTb"/>
          <w:docGrid w:type="default" w:linePitch="100" w:charSpace="4096"/>
        </w:sectPr>
      </w:pPr>
    </w:p>
    <w:p>
      <w:pPr>
        <w:pStyle w:val="Normal"/>
        <w:spacing w:lineRule="auto" w:line="302" w:before="0" w:after="0"/>
        <w:ind w:right="20" w:hanging="0"/>
        <w:jc w:val="both"/>
        <w:rPr/>
      </w:pPr>
      <w:r>
        <w:rPr>
          <w:rFonts w:eastAsia="Arial" w:cs="Arial" w:ascii="Arial" w:hAnsi="Arial"/>
          <w:color w:val="auto"/>
          <w:sz w:val="17"/>
          <w:szCs w:val="17"/>
        </w:rPr>
        <w:t>education include conflicting donor priorities, an immature aid architecture, and a lack of evidence and advocacy for the issue.</w:t>
      </w:r>
      <w:hyperlink w:anchor="page17">
        <w:r>
          <w:rPr>
            <w:rFonts w:eastAsia="Arial" w:cs="Arial" w:ascii="Arial" w:hAnsi="Arial"/>
            <w:color w:val="auto"/>
            <w:sz w:val="26"/>
            <w:szCs w:val="26"/>
            <w:vertAlign w:val="superscript"/>
          </w:rPr>
          <w:t>[47]</w:t>
        </w:r>
      </w:hyperlink>
      <w:r>
        <w:rPr>
          <w:rFonts w:eastAsia="Arial" w:cs="Arial" w:ascii="Arial" w:hAnsi="Arial"/>
          <w:color w:val="auto"/>
          <w:sz w:val="17"/>
          <w:szCs w:val="17"/>
        </w:rPr>
        <w:t xml:space="preserve"> Additionally, </w:t>
      </w:r>
      <w:hyperlink r:id="rId506">
        <w:r>
          <w:rPr>
            <w:rFonts w:eastAsia="Arial" w:cs="Arial" w:ascii="Arial" w:hAnsi="Arial"/>
            <w:color w:val="auto"/>
            <w:sz w:val="17"/>
            <w:szCs w:val="17"/>
          </w:rPr>
          <w:t xml:space="preserve">Transparency International </w:t>
        </w:r>
      </w:hyperlink>
      <w:r>
        <w:rPr>
          <w:rFonts w:eastAsia="Arial" w:cs="Arial" w:ascii="Arial" w:hAnsi="Arial"/>
          <w:color w:val="auto"/>
          <w:sz w:val="17"/>
          <w:szCs w:val="17"/>
        </w:rPr>
        <w:t xml:space="preserve">has identified </w:t>
      </w:r>
      <w:hyperlink r:id="rId507">
        <w:r>
          <w:rPr>
            <w:rFonts w:eastAsia="Arial" w:cs="Arial" w:ascii="Arial" w:hAnsi="Arial"/>
            <w:color w:val="auto"/>
            <w:sz w:val="17"/>
            <w:szCs w:val="17"/>
          </w:rPr>
          <w:t xml:space="preserve">corruption </w:t>
        </w:r>
      </w:hyperlink>
      <w:r>
        <w:rPr>
          <w:rFonts w:eastAsia="Arial" w:cs="Arial" w:ascii="Arial" w:hAnsi="Arial"/>
          <w:color w:val="auto"/>
          <w:sz w:val="17"/>
          <w:szCs w:val="17"/>
        </w:rPr>
        <w:t>in the education sector as a major stumbling block to achieving</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65">
            <wp:simplePos x="0" y="0"/>
            <wp:positionH relativeFrom="column">
              <wp:posOffset>2738120</wp:posOffset>
            </wp:positionH>
            <wp:positionV relativeFrom="paragraph">
              <wp:posOffset>-22860</wp:posOffset>
            </wp:positionV>
            <wp:extent cx="514350" cy="14605"/>
            <wp:effectExtent l="0" t="0" r="0" b="0"/>
            <wp:wrapNone/>
            <wp:docPr id="205"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8" descr=""/>
                    <pic:cNvPicPr>
                      <a:picLocks noChangeAspect="1" noChangeArrowheads="1"/>
                    </pic:cNvPicPr>
                  </pic:nvPicPr>
                  <pic:blipFill>
                    <a:blip r:embed="rId508"/>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166">
            <wp:simplePos x="0" y="0"/>
            <wp:positionH relativeFrom="column">
              <wp:posOffset>670560</wp:posOffset>
            </wp:positionH>
            <wp:positionV relativeFrom="paragraph">
              <wp:posOffset>-22860</wp:posOffset>
            </wp:positionV>
            <wp:extent cx="1334135" cy="14605"/>
            <wp:effectExtent l="0" t="0" r="0" b="0"/>
            <wp:wrapNone/>
            <wp:docPr id="206"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7" descr=""/>
                    <pic:cNvPicPr>
                      <a:picLocks noChangeAspect="1" noChangeArrowheads="1"/>
                    </pic:cNvPicPr>
                  </pic:nvPicPr>
                  <pic:blipFill>
                    <a:blip r:embed="rId509"/>
                    <a:stretch>
                      <a:fillRect/>
                    </a:stretch>
                  </pic:blipFill>
                  <pic:spPr bwMode="auto">
                    <a:xfrm>
                      <a:off x="0" y="0"/>
                      <a:ext cx="1334135" cy="14605"/>
                    </a:xfrm>
                    <a:prstGeom prst="rect">
                      <a:avLst/>
                    </a:prstGeom>
                  </pic:spPr>
                </pic:pic>
              </a:graphicData>
            </a:graphic>
          </wp:anchor>
        </w:drawing>
      </w:r>
    </w:p>
    <w:p>
      <w:pPr>
        <w:pStyle w:val="Normal"/>
        <w:spacing w:lineRule="auto" w:line="290" w:before="0" w:after="0"/>
        <w:ind w:right="20" w:hanging="0"/>
        <w:jc w:val="both"/>
        <w:rPr/>
      </w:pPr>
      <w:r>
        <w:rPr>
          <w:rFonts w:eastAsia="Arial" w:cs="Arial" w:ascii="Arial" w:hAnsi="Arial"/>
          <w:color w:val="auto"/>
          <w:sz w:val="20"/>
          <w:szCs w:val="20"/>
        </w:rPr>
        <w:t>Universal Primary Education in Africa.</w:t>
      </w:r>
      <w:hyperlink w:anchor="page17">
        <w:r>
          <w:rPr>
            <w:rFonts w:eastAsia="Arial" w:cs="Arial" w:ascii="Arial" w:hAnsi="Arial"/>
            <w:color w:val="auto"/>
            <w:sz w:val="31"/>
            <w:szCs w:val="31"/>
            <w:vertAlign w:val="superscript"/>
          </w:rPr>
          <w:t>[48]</w:t>
        </w:r>
        <w:r>
          <w:rPr>
            <w:rFonts w:eastAsia="Arial" w:cs="Arial" w:ascii="Arial" w:hAnsi="Arial"/>
            <w:color w:val="auto"/>
            <w:sz w:val="20"/>
            <w:szCs w:val="20"/>
          </w:rPr>
          <w:t xml:space="preserve"> </w:t>
        </w:r>
      </w:hyperlink>
      <w:r>
        <w:rPr>
          <w:rFonts w:eastAsia="Arial" w:cs="Arial" w:ascii="Arial" w:hAnsi="Arial"/>
          <w:color w:val="auto"/>
          <w:sz w:val="20"/>
          <w:szCs w:val="20"/>
        </w:rPr>
        <w:t>Furthermore, demand in the developing world for improved educational access is not as high as foreigners have expected. Indigenous governments are reluctant to take on the ongoing costs involved. There is also economic pressure from some parents, who prefer their children to earn money in the short term rather than work towards the long-term benefits of education.</w:t>
      </w:r>
    </w:p>
    <w:p>
      <w:pPr>
        <w:pStyle w:val="Normal"/>
        <w:spacing w:lineRule="exact" w:line="21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pPr>
      <w:r>
        <w:rPr>
          <w:rFonts w:eastAsia="Arial" w:cs="Arial" w:ascii="Arial" w:hAnsi="Arial"/>
          <w:color w:val="auto"/>
          <w:sz w:val="19"/>
          <w:szCs w:val="19"/>
        </w:rPr>
        <w:t xml:space="preserve">A study conducted by the </w:t>
      </w:r>
      <w:hyperlink r:id="rId510">
        <w:r>
          <w:rPr>
            <w:rFonts w:eastAsia="Arial" w:cs="Arial" w:ascii="Arial" w:hAnsi="Arial"/>
            <w:color w:val="auto"/>
            <w:sz w:val="19"/>
            <w:szCs w:val="19"/>
          </w:rPr>
          <w:t xml:space="preserve">UNESCO International Institute for Educational Planning </w:t>
        </w:r>
      </w:hyperlink>
      <w:r>
        <w:rPr>
          <w:rFonts w:eastAsia="Arial" w:cs="Arial" w:ascii="Arial" w:hAnsi="Arial"/>
          <w:color w:val="auto"/>
          <w:sz w:val="19"/>
          <w:szCs w:val="19"/>
        </w:rPr>
        <w:t>indicates that stronger capacities in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64">
            <wp:simplePos x="0" y="0"/>
            <wp:positionH relativeFrom="column">
              <wp:posOffset>1461135</wp:posOffset>
            </wp:positionH>
            <wp:positionV relativeFrom="paragraph">
              <wp:posOffset>14605</wp:posOffset>
            </wp:positionV>
            <wp:extent cx="3039745" cy="14605"/>
            <wp:effectExtent l="0" t="0" r="0" b="0"/>
            <wp:wrapNone/>
            <wp:docPr id="207" name="Pictur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9" descr=""/>
                    <pic:cNvPicPr>
                      <a:picLocks noChangeAspect="1" noChangeArrowheads="1"/>
                    </pic:cNvPicPr>
                  </pic:nvPicPr>
                  <pic:blipFill>
                    <a:blip r:embed="rId511"/>
                    <a:stretch>
                      <a:fillRect/>
                    </a:stretch>
                  </pic:blipFill>
                  <pic:spPr bwMode="auto">
                    <a:xfrm>
                      <a:off x="0" y="0"/>
                      <a:ext cx="3039745" cy="14605"/>
                    </a:xfrm>
                    <a:prstGeom prst="rect">
                      <a:avLst/>
                    </a:prstGeom>
                  </pic:spPr>
                </pic:pic>
              </a:graphicData>
            </a:graphic>
          </wp:anchor>
        </w:drawing>
      </w:r>
    </w:p>
    <w:p>
      <w:pPr>
        <w:pStyle w:val="Normal"/>
        <w:spacing w:lineRule="exact" w:line="41"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71" w:before="0" w:after="0"/>
        <w:jc w:val="both"/>
        <w:rPr/>
      </w:pPr>
      <w:r>
        <w:rPr>
          <w:rFonts w:eastAsia="Arial" w:cs="Arial" w:ascii="Arial" w:hAnsi="Arial"/>
          <w:color w:val="auto"/>
          <w:sz w:val="20"/>
          <w:szCs w:val="20"/>
        </w:rPr>
        <w:t>educational planning and management may have an important spill-over effect on the system as a whole.</w:t>
      </w:r>
      <w:hyperlink w:anchor="page17">
        <w:r>
          <w:rPr>
            <w:rFonts w:eastAsia="Arial" w:cs="Arial" w:ascii="Arial" w:hAnsi="Arial"/>
            <w:color w:val="auto"/>
            <w:sz w:val="31"/>
            <w:szCs w:val="31"/>
            <w:vertAlign w:val="superscript"/>
          </w:rPr>
          <w:t>[49]</w:t>
        </w:r>
        <w:r>
          <w:rPr>
            <w:rFonts w:eastAsia="Arial" w:cs="Arial" w:ascii="Arial" w:hAnsi="Arial"/>
            <w:color w:val="auto"/>
            <w:sz w:val="20"/>
            <w:szCs w:val="20"/>
          </w:rPr>
          <w:t xml:space="preserve"> </w:t>
        </w:r>
      </w:hyperlink>
      <w:r>
        <w:rPr>
          <w:rFonts w:eastAsia="Arial" w:cs="Arial" w:ascii="Arial" w:hAnsi="Arial"/>
          <w:color w:val="auto"/>
          <w:sz w:val="20"/>
          <w:szCs w:val="20"/>
        </w:rPr>
        <w:t>Sustainable capacity development requires complex interventions at the institutional, organizational and individual levels that could be based on some foundational principles:</w:t>
      </w:r>
      <w:hyperlink w:anchor="page17">
        <w:r>
          <w:rPr>
            <w:rFonts w:eastAsia="Arial" w:cs="Arial" w:ascii="Arial" w:hAnsi="Arial"/>
            <w:color w:val="auto"/>
            <w:sz w:val="31"/>
            <w:szCs w:val="31"/>
            <w:vertAlign w:val="superscript"/>
          </w:rPr>
          <w:t>[49]</w:t>
        </w:r>
      </w:hyperlink>
    </w:p>
    <w:p>
      <w:pPr>
        <w:pStyle w:val="Normal"/>
        <w:spacing w:lineRule="exact" w:line="96" w:before="0" w:after="0"/>
        <w:rPr>
          <w:color w:val="auto"/>
          <w:sz w:val="20"/>
          <w:szCs w:val="20"/>
        </w:rPr>
      </w:pPr>
      <w:r>
        <w:rPr>
          <w:color w:val="auto"/>
          <w:sz w:val="20"/>
          <w:szCs w:val="20"/>
        </w:rPr>
      </w:r>
    </w:p>
    <w:p>
      <w:pPr>
        <w:pStyle w:val="Normal"/>
        <w:spacing w:lineRule="auto" w:line="290" w:before="0" w:after="0"/>
        <w:ind w:left="380" w:right="2880" w:hanging="0"/>
        <w:rPr/>
      </w:pPr>
      <w:r>
        <w:rPr>
          <w:rFonts w:eastAsia="Arial" w:cs="Arial" w:ascii="Arial" w:hAnsi="Arial"/>
          <w:color w:val="auto"/>
          <w:sz w:val="20"/>
          <w:szCs w:val="20"/>
        </w:rPr>
        <w:t>national leadership and ownership should be the touchstone of any intervention; strategies must be context relevant and context specific;</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2">
            <wp:simplePos x="0" y="0"/>
            <wp:positionH relativeFrom="column">
              <wp:posOffset>98425</wp:posOffset>
            </wp:positionH>
            <wp:positionV relativeFrom="paragraph">
              <wp:posOffset>-121920</wp:posOffset>
            </wp:positionV>
            <wp:extent cx="38100" cy="38100"/>
            <wp:effectExtent l="0" t="0" r="0" b="0"/>
            <wp:wrapNone/>
            <wp:docPr id="208" name="Pictur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11" descr=""/>
                    <pic:cNvPicPr>
                      <a:picLocks noChangeAspect="1" noChangeArrowheads="1"/>
                    </pic:cNvPicPr>
                  </pic:nvPicPr>
                  <pic:blipFill>
                    <a:blip r:embed="rId512"/>
                    <a:stretch>
                      <a:fillRect/>
                    </a:stretch>
                  </pic:blipFill>
                  <pic:spPr bwMode="auto">
                    <a:xfrm>
                      <a:off x="0" y="0"/>
                      <a:ext cx="38100" cy="38100"/>
                    </a:xfrm>
                    <a:prstGeom prst="rect">
                      <a:avLst/>
                    </a:prstGeom>
                  </pic:spPr>
                </pic:pic>
              </a:graphicData>
            </a:graphic>
          </wp:anchor>
        </w:drawing>
        <w:drawing>
          <wp:anchor behindDoc="1" distT="0" distB="0" distL="0" distR="0" simplePos="0" locked="0" layoutInCell="1" allowOverlap="1" relativeHeight="163">
            <wp:simplePos x="0" y="0"/>
            <wp:positionH relativeFrom="column">
              <wp:posOffset>98425</wp:posOffset>
            </wp:positionH>
            <wp:positionV relativeFrom="paragraph">
              <wp:posOffset>-302895</wp:posOffset>
            </wp:positionV>
            <wp:extent cx="38100" cy="38100"/>
            <wp:effectExtent l="0" t="0" r="0" b="0"/>
            <wp:wrapNone/>
            <wp:docPr id="209" name="Picture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10" descr=""/>
                    <pic:cNvPicPr>
                      <a:picLocks noChangeAspect="1" noChangeArrowheads="1"/>
                    </pic:cNvPicPr>
                  </pic:nvPicPr>
                  <pic:blipFill>
                    <a:blip r:embed="rId513"/>
                    <a:stretch>
                      <a:fillRect/>
                    </a:stretch>
                  </pic:blipFill>
                  <pic:spPr bwMode="auto">
                    <a:xfrm>
                      <a:off x="0" y="0"/>
                      <a:ext cx="38100" cy="38100"/>
                    </a:xfrm>
                    <a:prstGeom prst="rect">
                      <a:avLst/>
                    </a:prstGeom>
                  </pic:spPr>
                </pic:pic>
              </a:graphicData>
            </a:graphic>
          </wp:anchor>
        </w:drawing>
      </w:r>
    </w:p>
    <w:p>
      <w:pPr>
        <w:pStyle w:val="Normal"/>
        <w:spacing w:lineRule="auto" w:line="240" w:before="0" w:after="0"/>
        <w:ind w:left="380" w:right="520" w:hanging="0"/>
        <w:rPr/>
      </w:pPr>
      <w:r>
        <w:rPr>
          <w:rFonts w:eastAsia="Arial" w:cs="Arial" w:ascii="Arial" w:hAnsi="Arial"/>
          <w:color w:val="auto"/>
          <w:sz w:val="20"/>
          <w:szCs w:val="20"/>
        </w:rPr>
        <w:t>plans should employ an integrated set of complementary interventions, though implementation may need to proceed in steps;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1">
            <wp:simplePos x="0" y="0"/>
            <wp:positionH relativeFrom="column">
              <wp:posOffset>98425</wp:posOffset>
            </wp:positionH>
            <wp:positionV relativeFrom="paragraph">
              <wp:posOffset>-240665</wp:posOffset>
            </wp:positionV>
            <wp:extent cx="38100" cy="38100"/>
            <wp:effectExtent l="0" t="0" r="0" b="0"/>
            <wp:wrapNone/>
            <wp:docPr id="210" name="Picture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2" descr=""/>
                    <pic:cNvPicPr>
                      <a:picLocks noChangeAspect="1" noChangeArrowheads="1"/>
                    </pic:cNvPicPr>
                  </pic:nvPicPr>
                  <pic:blipFill>
                    <a:blip r:embed="rId514"/>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color w:val="auto"/>
          <w:sz w:val="20"/>
          <w:szCs w:val="20"/>
        </w:rPr>
      </w:pPr>
      <w:r>
        <w:rPr>
          <w:color w:val="auto"/>
          <w:sz w:val="20"/>
          <w:szCs w:val="20"/>
        </w:rPr>
      </w:r>
    </w:p>
    <w:p>
      <w:pPr>
        <w:pStyle w:val="Normal"/>
        <w:spacing w:lineRule="auto" w:line="240" w:before="0" w:after="0"/>
        <w:ind w:left="380" w:right="300" w:hanging="0"/>
        <w:rPr/>
      </w:pPr>
      <w:r>
        <w:rPr>
          <w:rFonts w:eastAsia="Arial" w:cs="Arial" w:ascii="Arial" w:hAnsi="Arial"/>
          <w:color w:val="auto"/>
          <w:sz w:val="20"/>
          <w:szCs w:val="20"/>
        </w:rPr>
        <w:t>partners should commit to a long-term investment in capacity development while working towards some short-term achievements;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0">
            <wp:simplePos x="0" y="0"/>
            <wp:positionH relativeFrom="column">
              <wp:posOffset>98425</wp:posOffset>
            </wp:positionH>
            <wp:positionV relativeFrom="paragraph">
              <wp:posOffset>-240665</wp:posOffset>
            </wp:positionV>
            <wp:extent cx="38100" cy="38100"/>
            <wp:effectExtent l="0" t="0" r="0" b="0"/>
            <wp:wrapNone/>
            <wp:docPr id="211" name="Picture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3" descr=""/>
                    <pic:cNvPicPr>
                      <a:picLocks noChangeAspect="1" noChangeArrowheads="1"/>
                    </pic:cNvPicPr>
                  </pic:nvPicPr>
                  <pic:blipFill>
                    <a:blip r:embed="rId515"/>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color w:val="auto"/>
          <w:sz w:val="20"/>
          <w:szCs w:val="20"/>
        </w:rPr>
      </w:pPr>
      <w:r>
        <w:rPr>
          <w:color w:val="auto"/>
          <w:sz w:val="20"/>
          <w:szCs w:val="20"/>
        </w:rPr>
      </w:r>
    </w:p>
    <w:p>
      <w:pPr>
        <w:pStyle w:val="Normal"/>
        <w:spacing w:before="0" w:after="0"/>
        <w:ind w:left="380" w:hanging="0"/>
        <w:rPr/>
      </w:pPr>
      <w:r>
        <w:rPr>
          <w:rFonts w:eastAsia="Arial" w:cs="Arial" w:ascii="Arial" w:hAnsi="Arial"/>
          <w:color w:val="auto"/>
          <w:sz w:val="20"/>
          <w:szCs w:val="20"/>
        </w:rPr>
        <w:t>outside intervention should be conditional on an impact assessment of national capacities at various levels;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9">
            <wp:simplePos x="0" y="0"/>
            <wp:positionH relativeFrom="column">
              <wp:posOffset>98425</wp:posOffset>
            </wp:positionH>
            <wp:positionV relativeFrom="paragraph">
              <wp:posOffset>-87630</wp:posOffset>
            </wp:positionV>
            <wp:extent cx="38100" cy="38100"/>
            <wp:effectExtent l="0" t="0" r="0" b="0"/>
            <wp:wrapNone/>
            <wp:docPr id="212"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4" descr=""/>
                    <pic:cNvPicPr>
                      <a:picLocks noChangeAspect="1" noChangeArrowheads="1"/>
                    </pic:cNvPicPr>
                  </pic:nvPicPr>
                  <pic:blipFill>
                    <a:blip r:embed="rId51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lineRule="auto" w:line="240" w:before="0" w:after="0"/>
        <w:ind w:left="380" w:right="40" w:hanging="0"/>
        <w:rPr/>
      </w:pPr>
      <w:r>
        <w:rPr>
          <w:rFonts w:eastAsia="Arial" w:cs="Arial" w:ascii="Arial" w:hAnsi="Arial"/>
          <w:color w:val="auto"/>
          <w:sz w:val="20"/>
          <w:szCs w:val="20"/>
        </w:rPr>
        <w:t>a certain percentage of students should be removed for improvisation of academics (usually practiced in schools, after 10th grade).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8">
            <wp:simplePos x="0" y="0"/>
            <wp:positionH relativeFrom="column">
              <wp:posOffset>98425</wp:posOffset>
            </wp:positionH>
            <wp:positionV relativeFrom="paragraph">
              <wp:posOffset>-240665</wp:posOffset>
            </wp:positionV>
            <wp:extent cx="38100" cy="38100"/>
            <wp:effectExtent l="0" t="0" r="0" b="0"/>
            <wp:wrapNone/>
            <wp:docPr id="213" name="Picture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5" descr=""/>
                    <pic:cNvPicPr>
                      <a:picLocks noChangeAspect="1" noChangeArrowheads="1"/>
                    </pic:cNvPicPr>
                  </pic:nvPicPr>
                  <pic:blipFill>
                    <a:blip r:embed="rId517"/>
                    <a:stretch>
                      <a:fillRect/>
                    </a:stretch>
                  </pic:blipFill>
                  <pic:spPr bwMode="auto">
                    <a:xfrm>
                      <a:off x="0" y="0"/>
                      <a:ext cx="38100" cy="381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5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Internationalization</w:t>
      </w:r>
    </w:p>
    <w:p>
      <w:pPr>
        <w:pStyle w:val="Normal"/>
        <w:spacing w:lineRule="exact" w:line="177"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20"/>
          <w:szCs w:val="20"/>
        </w:rPr>
        <w:t xml:space="preserve">Nearly every country now has </w:t>
      </w:r>
      <w:hyperlink r:id="rId518">
        <w:r>
          <w:rPr>
            <w:rFonts w:eastAsia="Arial" w:cs="Arial" w:ascii="Arial" w:hAnsi="Arial"/>
            <w:color w:val="auto"/>
            <w:sz w:val="20"/>
            <w:szCs w:val="20"/>
          </w:rPr>
          <w:t>Universal Primary 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7">
            <wp:simplePos x="0" y="0"/>
            <wp:positionH relativeFrom="column">
              <wp:posOffset>1518285</wp:posOffset>
            </wp:positionH>
            <wp:positionV relativeFrom="paragraph">
              <wp:posOffset>6985</wp:posOffset>
            </wp:positionV>
            <wp:extent cx="1448435" cy="14605"/>
            <wp:effectExtent l="0" t="0" r="0" b="0"/>
            <wp:wrapNone/>
            <wp:docPr id="214"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6" descr=""/>
                    <pic:cNvPicPr>
                      <a:picLocks noChangeAspect="1" noChangeArrowheads="1"/>
                    </pic:cNvPicPr>
                  </pic:nvPicPr>
                  <pic:blipFill>
                    <a:blip r:embed="rId519"/>
                    <a:stretch>
                      <a:fillRect/>
                    </a:stretch>
                  </pic:blipFill>
                  <pic:spPr bwMode="auto">
                    <a:xfrm>
                      <a:off x="0" y="0"/>
                      <a:ext cx="1448435" cy="14605"/>
                    </a:xfrm>
                    <a:prstGeom prst="rect">
                      <a:avLst/>
                    </a:prstGeom>
                  </pic:spPr>
                </pic:pic>
              </a:graphicData>
            </a:graphic>
          </wp:anchor>
        </w:drawing>
      </w:r>
    </w:p>
    <w:p>
      <w:pPr>
        <w:pStyle w:val="Normal"/>
        <w:spacing w:lineRule="exact" w:line="260" w:before="0" w:after="0"/>
        <w:rPr>
          <w:color w:val="auto"/>
          <w:sz w:val="20"/>
          <w:szCs w:val="20"/>
        </w:rPr>
      </w:pPr>
      <w:r>
        <w:rPr>
          <w:color w:val="auto"/>
          <w:sz w:val="20"/>
          <w:szCs w:val="20"/>
        </w:rPr>
      </w:r>
    </w:p>
    <w:p>
      <w:pPr>
        <w:pStyle w:val="Normal"/>
        <w:spacing w:lineRule="auto" w:line="290" w:before="0" w:after="0"/>
        <w:ind w:right="20" w:hanging="0"/>
        <w:jc w:val="both"/>
        <w:rPr/>
      </w:pPr>
      <w:r>
        <w:rPr>
          <w:rFonts w:eastAsia="Arial" w:cs="Arial" w:ascii="Arial" w:hAnsi="Arial"/>
          <w:color w:val="auto"/>
          <w:sz w:val="18"/>
          <w:szCs w:val="18"/>
        </w:rPr>
        <w:t xml:space="preserve">Similarities – in systems or even in ideas – that schools share internationally have led to an increase in international student </w:t>
      </w:r>
      <w:hyperlink r:id="rId520">
        <w:r>
          <w:rPr>
            <w:rFonts w:eastAsia="Arial" w:cs="Arial" w:ascii="Arial" w:hAnsi="Arial"/>
            <w:color w:val="auto"/>
            <w:sz w:val="18"/>
            <w:szCs w:val="18"/>
          </w:rPr>
          <w:t>exchanges. The European Socrates-Erasmus Program</w:t>
        </w:r>
      </w:hyperlink>
      <w:hyperlink w:anchor="page17">
        <w:r>
          <w:rPr>
            <w:rFonts w:eastAsia="Arial" w:cs="Arial" w:ascii="Arial" w:hAnsi="Arial"/>
            <w:color w:val="auto"/>
            <w:sz w:val="28"/>
            <w:szCs w:val="28"/>
            <w:vertAlign w:val="superscript"/>
          </w:rPr>
          <w:t>[50]</w:t>
        </w:r>
      </w:hyperlink>
      <w:r>
        <w:rPr>
          <w:rFonts w:eastAsia="Arial" w:cs="Arial" w:ascii="Arial" w:hAnsi="Arial"/>
          <w:color w:val="auto"/>
          <w:sz w:val="18"/>
          <w:szCs w:val="18"/>
        </w:rPr>
        <w:t xml:space="preserve"> </w:t>
      </w:r>
      <w:hyperlink r:id="rId521">
        <w:r>
          <w:rPr>
            <w:rFonts w:eastAsia="Arial" w:cs="Arial" w:ascii="Arial" w:hAnsi="Arial"/>
            <w:color w:val="auto"/>
            <w:sz w:val="18"/>
            <w:szCs w:val="18"/>
          </w:rPr>
          <w:t>facilitates exchanges across European universities. The Soros</w:t>
        </w:r>
      </w:hyperlink>
      <w:r>
        <w:rPr>
          <w:rFonts w:eastAsia="Arial" w:cs="Arial" w:ascii="Arial" w:hAnsi="Arial"/>
          <w:color w:val="auto"/>
          <w:sz w:val="18"/>
          <w:szCs w:val="18"/>
        </w:rPr>
        <w:t xml:space="preserve"> </w:t>
      </w:r>
      <w:hyperlink r:id="rId522">
        <w:r>
          <w:rPr>
            <w:rFonts w:eastAsia="Arial" w:cs="Arial" w:ascii="Arial" w:hAnsi="Arial"/>
            <w:color w:val="auto"/>
            <w:sz w:val="18"/>
            <w:szCs w:val="18"/>
          </w:rPr>
          <w:t>Foundation</w:t>
        </w:r>
      </w:hyperlink>
      <w:hyperlink w:anchor="page17">
        <w:r>
          <w:rPr>
            <w:rFonts w:eastAsia="Arial" w:cs="Arial" w:ascii="Arial" w:hAnsi="Arial"/>
            <w:color w:val="auto"/>
            <w:sz w:val="28"/>
            <w:szCs w:val="28"/>
            <w:vertAlign w:val="superscript"/>
          </w:rPr>
          <w:t>[51]</w:t>
        </w:r>
      </w:hyperlink>
      <w:r>
        <w:rPr>
          <w:rFonts w:eastAsia="Arial" w:cs="Arial" w:ascii="Arial" w:hAnsi="Arial"/>
          <w:color w:val="auto"/>
          <w:sz w:val="18"/>
          <w:szCs w:val="18"/>
        </w:rPr>
        <w:t xml:space="preserve"> </w:t>
      </w:r>
      <w:hyperlink r:id="rId523">
        <w:r>
          <w:rPr>
            <w:rFonts w:eastAsia="Arial" w:cs="Arial" w:ascii="Arial" w:hAnsi="Arial"/>
            <w:color w:val="auto"/>
            <w:sz w:val="18"/>
            <w:szCs w:val="18"/>
          </w:rPr>
          <w:t>provides many opportunities for students from central Asia and eastern Europe. Programs such as the</w:t>
        </w:r>
      </w:hyperlink>
      <w:r>
        <w:rPr>
          <w:rFonts w:eastAsia="Arial" w:cs="Arial" w:ascii="Arial" w:hAnsi="Arial"/>
          <w:color w:val="auto"/>
          <w:sz w:val="18"/>
          <w:szCs w:val="18"/>
        </w:rPr>
        <w:t xml:space="preserve"> </w:t>
      </w:r>
      <w:hyperlink r:id="rId524">
        <w:r>
          <w:rPr>
            <w:rFonts w:eastAsia="Arial" w:cs="Arial" w:ascii="Arial" w:hAnsi="Arial"/>
            <w:color w:val="auto"/>
            <w:sz w:val="18"/>
            <w:szCs w:val="18"/>
          </w:rPr>
          <w:t xml:space="preserve">International Baccalaureate </w:t>
        </w:r>
      </w:hyperlink>
      <w:r>
        <w:rPr>
          <w:rFonts w:eastAsia="Arial" w:cs="Arial" w:ascii="Arial" w:hAnsi="Arial"/>
          <w:color w:val="auto"/>
          <w:sz w:val="18"/>
          <w:szCs w:val="18"/>
        </w:rPr>
        <w:t>have contributed to the internationalization of education. The global campus online, led by American universities, allows free access to class materials and lecture files recorded during the actual classes.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53">
            <wp:simplePos x="0" y="0"/>
            <wp:positionH relativeFrom="column">
              <wp:posOffset>-5715</wp:posOffset>
            </wp:positionH>
            <wp:positionV relativeFrom="paragraph">
              <wp:posOffset>-240030</wp:posOffset>
            </wp:positionV>
            <wp:extent cx="1362710" cy="14605"/>
            <wp:effectExtent l="0" t="0" r="0" b="0"/>
            <wp:wrapNone/>
            <wp:docPr id="215" name="Picture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20" descr=""/>
                    <pic:cNvPicPr>
                      <a:picLocks noChangeAspect="1" noChangeArrowheads="1"/>
                    </pic:cNvPicPr>
                  </pic:nvPicPr>
                  <pic:blipFill>
                    <a:blip r:embed="rId525"/>
                    <a:stretch>
                      <a:fillRect/>
                    </a:stretch>
                  </pic:blipFill>
                  <pic:spPr bwMode="auto">
                    <a:xfrm>
                      <a:off x="0" y="0"/>
                      <a:ext cx="1362710" cy="14605"/>
                    </a:xfrm>
                    <a:prstGeom prst="rect">
                      <a:avLst/>
                    </a:prstGeom>
                  </pic:spPr>
                </pic:pic>
              </a:graphicData>
            </a:graphic>
          </wp:anchor>
        </w:drawing>
        <w:drawing>
          <wp:anchor behindDoc="1" distT="0" distB="0" distL="0" distR="0" simplePos="0" locked="0" layoutInCell="1" allowOverlap="1" relativeHeight="154">
            <wp:simplePos x="0" y="0"/>
            <wp:positionH relativeFrom="column">
              <wp:posOffset>-5715</wp:posOffset>
            </wp:positionH>
            <wp:positionV relativeFrom="paragraph">
              <wp:posOffset>-440055</wp:posOffset>
            </wp:positionV>
            <wp:extent cx="561975" cy="14605"/>
            <wp:effectExtent l="0" t="0" r="0" b="0"/>
            <wp:wrapNone/>
            <wp:docPr id="216" name="Picture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9" descr=""/>
                    <pic:cNvPicPr>
                      <a:picLocks noChangeAspect="1" noChangeArrowheads="1"/>
                    </pic:cNvPicPr>
                  </pic:nvPicPr>
                  <pic:blipFill>
                    <a:blip r:embed="rId526"/>
                    <a:stretch>
                      <a:fillRect/>
                    </a:stretch>
                  </pic:blipFill>
                  <pic:spPr bwMode="auto">
                    <a:xfrm>
                      <a:off x="0" y="0"/>
                      <a:ext cx="561975" cy="14605"/>
                    </a:xfrm>
                    <a:prstGeom prst="rect">
                      <a:avLst/>
                    </a:prstGeom>
                  </pic:spPr>
                </pic:pic>
              </a:graphicData>
            </a:graphic>
          </wp:anchor>
        </w:drawing>
        <w:drawing>
          <wp:anchor behindDoc="1" distT="0" distB="0" distL="0" distR="0" simplePos="0" locked="0" layoutInCell="1" allowOverlap="1" relativeHeight="155">
            <wp:simplePos x="0" y="0"/>
            <wp:positionH relativeFrom="column">
              <wp:posOffset>6159500</wp:posOffset>
            </wp:positionH>
            <wp:positionV relativeFrom="paragraph">
              <wp:posOffset>-640080</wp:posOffset>
            </wp:positionV>
            <wp:extent cx="276225" cy="14605"/>
            <wp:effectExtent l="0" t="0" r="0" b="0"/>
            <wp:wrapNone/>
            <wp:docPr id="217"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8" descr=""/>
                    <pic:cNvPicPr>
                      <a:picLocks noChangeAspect="1" noChangeArrowheads="1"/>
                    </pic:cNvPicPr>
                  </pic:nvPicPr>
                  <pic:blipFill>
                    <a:blip r:embed="rId527"/>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156">
            <wp:simplePos x="0" y="0"/>
            <wp:positionH relativeFrom="column">
              <wp:posOffset>1909445</wp:posOffset>
            </wp:positionH>
            <wp:positionV relativeFrom="paragraph">
              <wp:posOffset>-640080</wp:posOffset>
            </wp:positionV>
            <wp:extent cx="419100" cy="14605"/>
            <wp:effectExtent l="0" t="0" r="0" b="0"/>
            <wp:wrapNone/>
            <wp:docPr id="218"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7" descr=""/>
                    <pic:cNvPicPr>
                      <a:picLocks noChangeAspect="1" noChangeArrowheads="1"/>
                    </pic:cNvPicPr>
                  </pic:nvPicPr>
                  <pic:blipFill>
                    <a:blip r:embed="rId528"/>
                    <a:stretch>
                      <a:fillRect/>
                    </a:stretch>
                  </pic:blipFill>
                  <pic:spPr bwMode="auto">
                    <a:xfrm>
                      <a:off x="0" y="0"/>
                      <a:ext cx="419100" cy="14605"/>
                    </a:xfrm>
                    <a:prstGeom prst="rect">
                      <a:avLst/>
                    </a:prstGeom>
                  </pic:spPr>
                </pic:pic>
              </a:graphicData>
            </a:graphic>
          </wp:anchor>
        </w:drawing>
      </w:r>
    </w:p>
    <w:p>
      <w:pPr>
        <w:pStyle w:val="Normal"/>
        <w:spacing w:lineRule="exact" w:line="20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84" w:before="0" w:after="0"/>
        <w:ind w:right="20" w:hanging="0"/>
        <w:jc w:val="both"/>
        <w:rPr/>
      </w:pPr>
      <w:hyperlink r:id="rId529">
        <w:r>
          <w:rPr>
            <w:rFonts w:eastAsia="Arial" w:cs="Arial" w:ascii="Arial" w:hAnsi="Arial"/>
            <w:color w:val="auto"/>
            <w:sz w:val="19"/>
            <w:szCs w:val="19"/>
          </w:rPr>
          <w:t>The Programme for International Student Assessment and the International Association for the Evaluation of Educational</w:t>
        </w:r>
      </w:hyperlink>
      <w:r>
        <w:rPr>
          <w:rFonts w:eastAsia="Arial" w:cs="Arial" w:ascii="Arial" w:hAnsi="Arial"/>
          <w:color w:val="auto"/>
          <w:sz w:val="19"/>
          <w:szCs w:val="19"/>
        </w:rPr>
        <w:t xml:space="preserve"> </w:t>
      </w:r>
      <w:hyperlink r:id="rId530">
        <w:r>
          <w:rPr>
            <w:rFonts w:eastAsia="Arial" w:cs="Arial" w:ascii="Arial" w:hAnsi="Arial"/>
            <w:color w:val="auto"/>
            <w:sz w:val="19"/>
            <w:szCs w:val="19"/>
          </w:rPr>
          <w:t>Achievement objectively monitor and compare the proficiency of students from a wide range of different nations.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1">
            <wp:simplePos x="0" y="0"/>
            <wp:positionH relativeFrom="column">
              <wp:posOffset>-5715</wp:posOffset>
            </wp:positionH>
            <wp:positionV relativeFrom="paragraph">
              <wp:posOffset>-93345</wp:posOffset>
            </wp:positionV>
            <wp:extent cx="657225" cy="14605"/>
            <wp:effectExtent l="0" t="0" r="0" b="0"/>
            <wp:wrapNone/>
            <wp:docPr id="219"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22" descr=""/>
                    <pic:cNvPicPr>
                      <a:picLocks noChangeAspect="1" noChangeArrowheads="1"/>
                    </pic:cNvPicPr>
                  </pic:nvPicPr>
                  <pic:blipFill>
                    <a:blip r:embed="rId531"/>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152">
            <wp:simplePos x="0" y="0"/>
            <wp:positionH relativeFrom="column">
              <wp:posOffset>241300</wp:posOffset>
            </wp:positionH>
            <wp:positionV relativeFrom="paragraph">
              <wp:posOffset>-293370</wp:posOffset>
            </wp:positionV>
            <wp:extent cx="6203950" cy="14605"/>
            <wp:effectExtent l="0" t="0" r="0" b="0"/>
            <wp:wrapNone/>
            <wp:docPr id="220"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1" descr=""/>
                    <pic:cNvPicPr>
                      <a:picLocks noChangeAspect="1" noChangeArrowheads="1"/>
                    </pic:cNvPicPr>
                  </pic:nvPicPr>
                  <pic:blipFill>
                    <a:blip r:embed="rId532"/>
                    <a:stretch>
                      <a:fillRect/>
                    </a:stretch>
                  </pic:blipFill>
                  <pic:spPr bwMode="auto">
                    <a:xfrm>
                      <a:off x="0" y="0"/>
                      <a:ext cx="6203950" cy="14605"/>
                    </a:xfrm>
                    <a:prstGeom prst="rect">
                      <a:avLst/>
                    </a:prstGeom>
                  </pic:spPr>
                </pic:pic>
              </a:graphicData>
            </a:graphic>
          </wp:anchor>
        </w:drawing>
      </w:r>
    </w:p>
    <w:p>
      <w:pPr>
        <w:pStyle w:val="Normal"/>
        <w:spacing w:lineRule="exact" w:line="101" w:before="0" w:after="0"/>
        <w:rPr>
          <w:color w:val="auto"/>
          <w:sz w:val="20"/>
          <w:szCs w:val="20"/>
        </w:rPr>
      </w:pPr>
      <w:r>
        <w:rPr>
          <w:color w:val="auto"/>
          <w:sz w:val="20"/>
          <w:szCs w:val="20"/>
        </w:rPr>
      </w:r>
    </w:p>
    <w:p>
      <w:pPr>
        <w:pStyle w:val="Normal"/>
        <w:spacing w:lineRule="auto" w:line="336" w:before="0" w:after="0"/>
        <w:ind w:right="20" w:hanging="0"/>
        <w:jc w:val="both"/>
        <w:rPr/>
      </w:pPr>
      <w:r>
        <w:rPr>
          <w:rFonts w:eastAsia="Arial" w:cs="Arial" w:ascii="Arial" w:hAnsi="Arial"/>
          <w:color w:val="auto"/>
          <w:sz w:val="19"/>
          <w:szCs w:val="19"/>
        </w:rPr>
        <w:t>The internationalization of education is sometimes equated by critics with the westernization of education. These critics say that the internationalization of education leads to the erosion of local education systems and indigenous values and norms, which are replaced with Western systems and cultural and ideological values and orientation.</w:t>
      </w:r>
      <w:hyperlink w:anchor="page17">
        <w:r>
          <w:rPr>
            <w:rFonts w:eastAsia="Arial" w:cs="Arial" w:ascii="Arial" w:hAnsi="Arial"/>
            <w:color w:val="auto"/>
            <w:sz w:val="30"/>
            <w:szCs w:val="30"/>
            <w:vertAlign w:val="superscript"/>
          </w:rPr>
          <w:t>[52]</w:t>
        </w:r>
      </w:hyperlink>
    </w:p>
    <w:p>
      <w:pPr>
        <w:sectPr>
          <w:type w:val="continuous"/>
          <w:pgSz w:w="11906" w:h="16838"/>
          <w:pgMar w:left="880" w:right="859" w:header="0" w:top="713" w:footer="0" w:bottom="860" w:gutter="0"/>
          <w:formProt w:val="false"/>
          <w:textDirection w:val="lrTb"/>
          <w:docGrid w:type="default" w:linePitch="100" w:charSpace="4096"/>
        </w:sectPr>
      </w:pPr>
    </w:p>
    <w:p>
      <w:pPr>
        <w:pStyle w:val="Normal"/>
        <w:spacing w:lineRule="exact" w:line="28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5"/>
          <w:szCs w:val="25"/>
        </w:rPr>
        <w:t>Education and technology in developing countries</w:t>
      </w:r>
      <w:bookmarkStart w:id="7" w:name="page10"/>
      <w:bookmarkEnd w:id="7"/>
    </w:p>
    <w:p>
      <w:pPr>
        <w:sectPr>
          <w:type w:val="continuous"/>
          <w:pgSz w:w="11906" w:h="16838"/>
          <w:pgMar w:left="880" w:right="859" w:header="0" w:top="713" w:footer="0" w:bottom="860" w:gutter="0"/>
          <w:formProt w:val="false"/>
          <w:textDirection w:val="lrTb"/>
          <w:docGrid w:type="default" w:linePitch="100" w:charSpace="4096"/>
        </w:sectPr>
      </w:pPr>
    </w:p>
    <w:p>
      <w:pPr>
        <w:pStyle w:val="Normal"/>
        <w:spacing w:lineRule="auto" w:line="343" w:before="0" w:after="0"/>
        <w:jc w:val="both"/>
        <w:rPr/>
      </w:pPr>
      <w:r>
        <w:rPr>
          <w:rFonts w:eastAsia="Arial" w:cs="Arial" w:ascii="Arial" w:hAnsi="Arial"/>
          <w:color w:val="auto"/>
          <w:sz w:val="19"/>
          <w:szCs w:val="19"/>
        </w:rPr>
        <w:t xml:space="preserve">Technology plays an increasingly significant role in improving access to education for people living in impoverished areas and </w:t>
      </w:r>
      <w:hyperlink r:id="rId533">
        <w:r>
          <w:rPr>
            <w:rFonts w:eastAsia="Arial" w:cs="Arial" w:ascii="Arial" w:hAnsi="Arial"/>
            <w:color w:val="auto"/>
            <w:sz w:val="19"/>
            <w:szCs w:val="19"/>
          </w:rPr>
          <w:t>developing countries.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0">
            <wp:simplePos x="0" y="0"/>
            <wp:positionH relativeFrom="column">
              <wp:posOffset>2919095</wp:posOffset>
            </wp:positionH>
            <wp:positionV relativeFrom="paragraph">
              <wp:posOffset>-46355</wp:posOffset>
            </wp:positionV>
            <wp:extent cx="1067435" cy="14605"/>
            <wp:effectExtent l="0" t="0" r="0" b="0"/>
            <wp:wrapNone/>
            <wp:docPr id="221"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3" descr=""/>
                    <pic:cNvPicPr>
                      <a:picLocks noChangeAspect="1" noChangeArrowheads="1"/>
                    </pic:cNvPicPr>
                  </pic:nvPicPr>
                  <pic:blipFill>
                    <a:blip r:embed="rId534"/>
                    <a:stretch>
                      <a:fillRect/>
                    </a:stretch>
                  </pic:blipFill>
                  <pic:spPr bwMode="auto">
                    <a:xfrm>
                      <a:off x="0" y="0"/>
                      <a:ext cx="1067435" cy="14605"/>
                    </a:xfrm>
                    <a:prstGeom prst="rect">
                      <a:avLst/>
                    </a:prstGeom>
                  </pic:spPr>
                </pic:pic>
              </a:graphicData>
            </a:graphic>
          </wp:anchor>
        </w:drawing>
      </w:r>
    </w:p>
    <w:p>
      <w:pPr>
        <w:pStyle w:val="Normal"/>
        <w:spacing w:lineRule="auto" w:line="324" w:before="0" w:after="0"/>
        <w:jc w:val="both"/>
        <w:rPr/>
      </w:pPr>
      <w:r>
        <w:rPr>
          <w:rFonts w:eastAsia="Arial" w:cs="Arial" w:ascii="Arial" w:hAnsi="Arial"/>
          <w:color w:val="auto"/>
          <w:sz w:val="18"/>
          <w:szCs w:val="18"/>
        </w:rPr>
        <w:t>However, lack of technological advancement is still causing barriers with regards to quality and access to education in developing countries.</w:t>
      </w:r>
      <w:hyperlink w:anchor="page17">
        <w:r>
          <w:rPr>
            <w:rFonts w:eastAsia="Arial" w:cs="Arial" w:ascii="Arial" w:hAnsi="Arial"/>
            <w:color w:val="auto"/>
            <w:sz w:val="28"/>
            <w:szCs w:val="28"/>
            <w:vertAlign w:val="superscript"/>
          </w:rPr>
          <w:t>[53]</w:t>
        </w:r>
        <w:r>
          <w:rPr>
            <w:rFonts w:eastAsia="Arial" w:cs="Arial" w:ascii="Arial" w:hAnsi="Arial"/>
            <w:color w:val="auto"/>
            <w:sz w:val="18"/>
            <w:szCs w:val="18"/>
          </w:rPr>
          <w:t xml:space="preserve"> </w:t>
        </w:r>
      </w:hyperlink>
      <w:r>
        <w:rPr>
          <w:rFonts w:eastAsia="Arial" w:cs="Arial" w:ascii="Arial" w:hAnsi="Arial"/>
          <w:color w:val="auto"/>
          <w:sz w:val="18"/>
          <w:szCs w:val="18"/>
        </w:rPr>
        <w:t xml:space="preserve">Charities like </w:t>
      </w:r>
      <w:hyperlink r:id="rId535">
        <w:r>
          <w:rPr>
            <w:rFonts w:eastAsia="Arial" w:cs="Arial" w:ascii="Arial" w:hAnsi="Arial"/>
            <w:color w:val="auto"/>
            <w:sz w:val="18"/>
            <w:szCs w:val="18"/>
          </w:rPr>
          <w:t xml:space="preserve">One Laptop per Child </w:t>
        </w:r>
      </w:hyperlink>
      <w:r>
        <w:rPr>
          <w:rFonts w:eastAsia="Arial" w:cs="Arial" w:ascii="Arial" w:hAnsi="Arial"/>
          <w:color w:val="auto"/>
          <w:sz w:val="18"/>
          <w:szCs w:val="18"/>
        </w:rPr>
        <w:t>are dedicated to providing infrastructures through which the disadvantaged may access educational materials.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9">
            <wp:simplePos x="0" y="0"/>
            <wp:positionH relativeFrom="column">
              <wp:posOffset>231775</wp:posOffset>
            </wp:positionH>
            <wp:positionV relativeFrom="paragraph">
              <wp:posOffset>-254000</wp:posOffset>
            </wp:positionV>
            <wp:extent cx="1143635" cy="14605"/>
            <wp:effectExtent l="0" t="0" r="0" b="0"/>
            <wp:wrapNone/>
            <wp:docPr id="222"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4" descr=""/>
                    <pic:cNvPicPr>
                      <a:picLocks noChangeAspect="1" noChangeArrowheads="1"/>
                    </pic:cNvPicPr>
                  </pic:nvPicPr>
                  <pic:blipFill>
                    <a:blip r:embed="rId536"/>
                    <a:stretch>
                      <a:fillRect/>
                    </a:stretch>
                  </pic:blipFill>
                  <pic:spPr bwMode="auto">
                    <a:xfrm>
                      <a:off x="0" y="0"/>
                      <a:ext cx="1143635" cy="14605"/>
                    </a:xfrm>
                    <a:prstGeom prst="rect">
                      <a:avLst/>
                    </a:prstGeom>
                  </pic:spPr>
                </pic:pic>
              </a:graphicData>
            </a:graphic>
          </wp:anchor>
        </w:drawing>
      </w:r>
    </w:p>
    <w:p>
      <w:pPr>
        <w:pStyle w:val="Normal"/>
        <w:spacing w:lineRule="exact" w:line="163"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8"/>
          <w:szCs w:val="18"/>
        </w:rPr>
        <w:t xml:space="preserve">The </w:t>
      </w:r>
      <w:hyperlink r:id="rId537">
        <w:r>
          <w:rPr>
            <w:rFonts w:eastAsia="Arial" w:cs="Arial" w:ascii="Arial" w:hAnsi="Arial"/>
            <w:color w:val="auto"/>
            <w:sz w:val="18"/>
            <w:szCs w:val="18"/>
          </w:rPr>
          <w:t xml:space="preserve">OLPC foundation, </w:t>
        </w:r>
      </w:hyperlink>
      <w:r>
        <w:rPr>
          <w:rFonts w:eastAsia="Arial" w:cs="Arial" w:ascii="Arial" w:hAnsi="Arial"/>
          <w:color w:val="auto"/>
          <w:sz w:val="18"/>
          <w:szCs w:val="18"/>
        </w:rPr>
        <w:t xml:space="preserve">a group out of </w:t>
      </w:r>
      <w:hyperlink r:id="rId538">
        <w:r>
          <w:rPr>
            <w:rFonts w:eastAsia="Arial" w:cs="Arial" w:ascii="Arial" w:hAnsi="Arial"/>
            <w:color w:val="auto"/>
            <w:sz w:val="18"/>
            <w:szCs w:val="18"/>
          </w:rPr>
          <w:t xml:space="preserve">MIT Media Lab </w:t>
        </w:r>
      </w:hyperlink>
      <w:r>
        <w:rPr>
          <w:rFonts w:eastAsia="Arial" w:cs="Arial" w:ascii="Arial" w:hAnsi="Arial"/>
          <w:color w:val="auto"/>
          <w:sz w:val="18"/>
          <w:szCs w:val="18"/>
        </w:rPr>
        <w:t>and supported by several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7">
            <wp:simplePos x="0" y="0"/>
            <wp:positionH relativeFrom="column">
              <wp:posOffset>1918970</wp:posOffset>
            </wp:positionH>
            <wp:positionV relativeFrom="paragraph">
              <wp:posOffset>21590</wp:posOffset>
            </wp:positionV>
            <wp:extent cx="810260" cy="14605"/>
            <wp:effectExtent l="0" t="0" r="0" b="0"/>
            <wp:wrapNone/>
            <wp:docPr id="223" name="Pictur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6" descr=""/>
                    <pic:cNvPicPr>
                      <a:picLocks noChangeAspect="1" noChangeArrowheads="1"/>
                    </pic:cNvPicPr>
                  </pic:nvPicPr>
                  <pic:blipFill>
                    <a:blip r:embed="rId539"/>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148">
            <wp:simplePos x="0" y="0"/>
            <wp:positionH relativeFrom="column">
              <wp:posOffset>212725</wp:posOffset>
            </wp:positionH>
            <wp:positionV relativeFrom="paragraph">
              <wp:posOffset>21590</wp:posOffset>
            </wp:positionV>
            <wp:extent cx="886460" cy="14605"/>
            <wp:effectExtent l="0" t="0" r="0" b="0"/>
            <wp:wrapNone/>
            <wp:docPr id="224" name="Pictur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5" descr=""/>
                    <pic:cNvPicPr>
                      <a:picLocks noChangeAspect="1" noChangeArrowheads="1"/>
                    </pic:cNvPicPr>
                  </pic:nvPicPr>
                  <pic:blipFill>
                    <a:blip r:embed="rId540"/>
                    <a:stretch>
                      <a:fillRect/>
                    </a:stretch>
                  </pic:blipFill>
                  <pic:spPr bwMode="auto">
                    <a:xfrm>
                      <a:off x="0" y="0"/>
                      <a:ext cx="886460"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8"/>
          <w:szCs w:val="18"/>
        </w:rPr>
        <w:t xml:space="preserve">major corporations, has a stated mission to develop a </w:t>
      </w:r>
      <w:hyperlink r:id="rId541">
        <w:r>
          <w:rPr>
            <w:rFonts w:eastAsia="Arial" w:cs="Arial" w:ascii="Arial" w:hAnsi="Arial"/>
            <w:color w:val="auto"/>
            <w:sz w:val="18"/>
            <w:szCs w:val="18"/>
          </w:rPr>
          <w:t xml:space="preserve">$100 laptop </w:t>
        </w:r>
      </w:hyperlink>
      <w:r>
        <w:rPr>
          <w:rFonts w:eastAsia="Arial" w:cs="Arial" w:ascii="Arial" w:hAnsi="Arial"/>
          <w:color w:val="auto"/>
          <w:sz w:val="18"/>
          <w:szCs w:val="18"/>
        </w:rPr>
        <w:t>for delivering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6">
            <wp:simplePos x="0" y="0"/>
            <wp:positionH relativeFrom="column">
              <wp:posOffset>2700020</wp:posOffset>
            </wp:positionH>
            <wp:positionV relativeFrom="paragraph">
              <wp:posOffset>21590</wp:posOffset>
            </wp:positionV>
            <wp:extent cx="581025" cy="14605"/>
            <wp:effectExtent l="0" t="0" r="0" b="0"/>
            <wp:wrapNone/>
            <wp:docPr id="225"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7" descr=""/>
                    <pic:cNvPicPr>
                      <a:picLocks noChangeAspect="1" noChangeArrowheads="1"/>
                    </pic:cNvPicPr>
                  </pic:nvPicPr>
                  <pic:blipFill>
                    <a:blip r:embed="rId542"/>
                    <a:stretch>
                      <a:fillRect/>
                    </a:stretch>
                  </pic:blipFill>
                  <pic:spPr bwMode="auto">
                    <a:xfrm>
                      <a:off x="0" y="0"/>
                      <a:ext cx="581025"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before="0" w:after="0"/>
        <w:rPr/>
      </w:pPr>
      <w:hyperlink r:id="rId543">
        <w:r>
          <w:rPr>
            <w:rFonts w:eastAsia="Arial" w:cs="Arial" w:ascii="Arial" w:hAnsi="Arial"/>
            <w:color w:val="auto"/>
            <w:sz w:val="18"/>
            <w:szCs w:val="18"/>
          </w:rPr>
          <w:t xml:space="preserve">educational software. </w:t>
        </w:r>
      </w:hyperlink>
      <w:r>
        <w:rPr>
          <w:rFonts w:eastAsia="Arial" w:cs="Arial" w:ascii="Arial" w:hAnsi="Arial"/>
          <w:color w:val="auto"/>
          <w:sz w:val="18"/>
          <w:szCs w:val="18"/>
        </w:rPr>
        <w:t>The laptops were widely available as of 2008. They are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5">
            <wp:simplePos x="0" y="0"/>
            <wp:positionH relativeFrom="column">
              <wp:posOffset>-5715</wp:posOffset>
            </wp:positionH>
            <wp:positionV relativeFrom="paragraph">
              <wp:posOffset>21590</wp:posOffset>
            </wp:positionV>
            <wp:extent cx="1038860" cy="14605"/>
            <wp:effectExtent l="0" t="0" r="0" b="0"/>
            <wp:wrapNone/>
            <wp:docPr id="226" name="Pictur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8" descr=""/>
                    <pic:cNvPicPr>
                      <a:picLocks noChangeAspect="1" noChangeArrowheads="1"/>
                    </pic:cNvPicPr>
                  </pic:nvPicPr>
                  <pic:blipFill>
                    <a:blip r:embed="rId544"/>
                    <a:stretch>
                      <a:fillRect/>
                    </a:stretch>
                  </pic:blipFill>
                  <pic:spPr bwMode="auto">
                    <a:xfrm>
                      <a:off x="0" y="0"/>
                      <a:ext cx="1038860"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20"/>
          <w:szCs w:val="20"/>
        </w:rPr>
        <w:t>sold at cost or given away based on donations.</w:t>
      </w:r>
    </w:p>
    <w:p>
      <w:pPr>
        <w:pStyle w:val="Normal"/>
        <w:spacing w:lineRule="exact" w:line="295"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8"/>
          <w:szCs w:val="18"/>
        </w:rPr>
        <w:t xml:space="preserve">In Africa, the </w:t>
      </w:r>
      <w:hyperlink r:id="rId545">
        <w:r>
          <w:rPr>
            <w:rFonts w:eastAsia="Arial" w:cs="Arial" w:ascii="Arial" w:hAnsi="Arial"/>
            <w:color w:val="auto"/>
            <w:sz w:val="18"/>
            <w:szCs w:val="18"/>
          </w:rPr>
          <w:t xml:space="preserve">New Partnership for Africa's Development </w:t>
        </w:r>
      </w:hyperlink>
      <w:r>
        <w:rPr>
          <w:rFonts w:eastAsia="Arial" w:cs="Arial" w:ascii="Arial" w:hAnsi="Arial"/>
          <w:color w:val="auto"/>
          <w:sz w:val="18"/>
          <w:szCs w:val="18"/>
        </w:rPr>
        <w:t>(NEPAD) has launched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4">
            <wp:simplePos x="0" y="0"/>
            <wp:positionH relativeFrom="column">
              <wp:posOffset>689610</wp:posOffset>
            </wp:positionH>
            <wp:positionV relativeFrom="paragraph">
              <wp:posOffset>21590</wp:posOffset>
            </wp:positionV>
            <wp:extent cx="2125345" cy="14605"/>
            <wp:effectExtent l="0" t="0" r="0" b="0"/>
            <wp:wrapNone/>
            <wp:docPr id="227"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9" descr=""/>
                    <pic:cNvPicPr>
                      <a:picLocks noChangeAspect="1" noChangeArrowheads="1"/>
                    </pic:cNvPicPr>
                  </pic:nvPicPr>
                  <pic:blipFill>
                    <a:blip r:embed="rId546"/>
                    <a:stretch>
                      <a:fillRect/>
                    </a:stretch>
                  </pic:blipFill>
                  <pic:spPr bwMode="auto">
                    <a:xfrm>
                      <a:off x="0" y="0"/>
                      <a:ext cx="2125345" cy="146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lineRule="auto" w:line="290" w:before="0" w:after="0"/>
        <w:ind w:right="140" w:hanging="0"/>
        <w:rPr/>
      </w:pPr>
      <w:r>
        <w:rPr>
          <w:rFonts w:eastAsia="Arial" w:cs="Arial" w:ascii="Arial" w:hAnsi="Arial"/>
          <w:color w:val="666666"/>
          <w:sz w:val="20"/>
          <w:szCs w:val="20"/>
        </w:rPr>
        <w:t xml:space="preserve">The OLPC laptop being introduced to children in </w:t>
      </w:r>
      <w:hyperlink r:id="rId547">
        <w:r>
          <w:rPr>
            <w:rFonts w:eastAsia="Arial" w:cs="Arial" w:ascii="Arial" w:hAnsi="Arial"/>
            <w:color w:val="666666"/>
            <w:sz w:val="20"/>
            <w:szCs w:val="20"/>
          </w:rPr>
          <w:t>Haiti</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3">
            <wp:simplePos x="0" y="0"/>
            <wp:positionH relativeFrom="column">
              <wp:posOffset>-13335</wp:posOffset>
            </wp:positionH>
            <wp:positionV relativeFrom="paragraph">
              <wp:posOffset>-1965960</wp:posOffset>
            </wp:positionV>
            <wp:extent cx="2096770" cy="1572260"/>
            <wp:effectExtent l="0" t="0" r="0" b="0"/>
            <wp:wrapNone/>
            <wp:docPr id="228"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30" descr=""/>
                    <pic:cNvPicPr>
                      <a:picLocks noChangeAspect="1" noChangeArrowheads="1"/>
                    </pic:cNvPicPr>
                  </pic:nvPicPr>
                  <pic:blipFill>
                    <a:blip r:embed="rId548"/>
                    <a:stretch>
                      <a:fillRect/>
                    </a:stretch>
                  </pic:blipFill>
                  <pic:spPr bwMode="auto">
                    <a:xfrm>
                      <a:off x="0" y="0"/>
                      <a:ext cx="2096770" cy="1572260"/>
                    </a:xfrm>
                    <a:prstGeom prst="rect">
                      <a:avLst/>
                    </a:prstGeom>
                  </pic:spPr>
                </pic:pic>
              </a:graphicData>
            </a:graphic>
          </wp:anchor>
        </w:drawing>
      </w:r>
    </w:p>
    <w:p>
      <w:pPr>
        <w:pStyle w:val="Normal"/>
        <w:spacing w:lineRule="exact" w:line="608" w:before="0" w:after="0"/>
        <w:rPr>
          <w:color w:val="auto"/>
          <w:sz w:val="20"/>
          <w:szCs w:val="20"/>
        </w:rPr>
      </w:pPr>
      <w:r>
        <w:rPr>
          <w:color w:val="auto"/>
          <w:sz w:val="20"/>
          <w:szCs w:val="20"/>
        </w:rPr>
      </w:r>
    </w:p>
    <w:p>
      <w:pPr>
        <w:sectPr>
          <w:type w:val="continuous"/>
          <w:pgSz w:w="11906" w:h="16838"/>
          <w:pgMar w:left="880" w:right="859" w:header="0" w:top="713" w:footer="0" w:bottom="860" w:gutter="0"/>
          <w:cols w:num="2" w:equalWidth="false" w:sep="false">
            <w:col w:w="6344" w:space="440"/>
            <w:col w:w="3382"/>
          </w:cols>
          <w:formProt w:val="false"/>
          <w:textDirection w:val="lrTb"/>
          <w:docGrid w:type="default" w:linePitch="100" w:charSpace="4096"/>
        </w:sectPr>
      </w:pPr>
    </w:p>
    <w:p>
      <w:pPr>
        <w:pStyle w:val="Normal"/>
        <w:spacing w:before="0" w:after="0"/>
        <w:rPr/>
      </w:pPr>
      <w:hyperlink r:id="rId549">
        <w:r>
          <w:rPr>
            <w:rFonts w:eastAsia="Arial" w:cs="Arial" w:ascii="Arial" w:hAnsi="Arial"/>
            <w:color w:val="auto"/>
            <w:sz w:val="17"/>
            <w:szCs w:val="17"/>
          </w:rPr>
          <w:t>an "e-school program" to provide all 600,000 primary and high schools with computer equipment, learning materials and internet</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1">
            <wp:simplePos x="0" y="0"/>
            <wp:positionH relativeFrom="column">
              <wp:posOffset>6064250</wp:posOffset>
            </wp:positionH>
            <wp:positionV relativeFrom="paragraph">
              <wp:posOffset>29210</wp:posOffset>
            </wp:positionV>
            <wp:extent cx="371475" cy="14605"/>
            <wp:effectExtent l="0" t="0" r="0" b="0"/>
            <wp:wrapNone/>
            <wp:docPr id="229"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32" descr=""/>
                    <pic:cNvPicPr>
                      <a:picLocks noChangeAspect="1" noChangeArrowheads="1"/>
                    </pic:cNvPicPr>
                  </pic:nvPicPr>
                  <pic:blipFill>
                    <a:blip r:embed="rId550"/>
                    <a:stretch>
                      <a:fillRect/>
                    </a:stretch>
                  </pic:blipFill>
                  <pic:spPr bwMode="auto">
                    <a:xfrm>
                      <a:off x="0" y="0"/>
                      <a:ext cx="371475" cy="14605"/>
                    </a:xfrm>
                    <a:prstGeom prst="rect">
                      <a:avLst/>
                    </a:prstGeom>
                  </pic:spPr>
                </pic:pic>
              </a:graphicData>
            </a:graphic>
          </wp:anchor>
        </w:drawing>
        <w:drawing>
          <wp:anchor behindDoc="1" distT="0" distB="0" distL="0" distR="0" simplePos="0" locked="0" layoutInCell="1" allowOverlap="1" relativeHeight="142">
            <wp:simplePos x="0" y="0"/>
            <wp:positionH relativeFrom="column">
              <wp:posOffset>193675</wp:posOffset>
            </wp:positionH>
            <wp:positionV relativeFrom="paragraph">
              <wp:posOffset>29210</wp:posOffset>
            </wp:positionV>
            <wp:extent cx="867410" cy="14605"/>
            <wp:effectExtent l="0" t="0" r="0" b="0"/>
            <wp:wrapNone/>
            <wp:docPr id="230"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1" descr=""/>
                    <pic:cNvPicPr>
                      <a:picLocks noChangeAspect="1" noChangeArrowheads="1"/>
                    </pic:cNvPicPr>
                  </pic:nvPicPr>
                  <pic:blipFill>
                    <a:blip r:embed="rId551"/>
                    <a:stretch>
                      <a:fillRect/>
                    </a:stretch>
                  </pic:blipFill>
                  <pic:spPr bwMode="auto">
                    <a:xfrm>
                      <a:off x="0" y="0"/>
                      <a:ext cx="867410" cy="14605"/>
                    </a:xfrm>
                    <a:prstGeom prst="rect">
                      <a:avLst/>
                    </a:prstGeom>
                  </pic:spPr>
                </pic:pic>
              </a:graphicData>
            </a:graphic>
          </wp:anchor>
        </w:drawing>
      </w:r>
    </w:p>
    <w:p>
      <w:pPr>
        <w:pStyle w:val="Normal"/>
        <w:spacing w:lineRule="exact" w:line="64" w:before="0" w:after="0"/>
        <w:rPr>
          <w:color w:val="auto"/>
          <w:sz w:val="20"/>
          <w:szCs w:val="20"/>
        </w:rPr>
      </w:pPr>
      <w:r>
        <w:rPr>
          <w:color w:val="auto"/>
          <w:sz w:val="20"/>
          <w:szCs w:val="20"/>
        </w:rPr>
      </w:r>
    </w:p>
    <w:p>
      <w:pPr>
        <w:pStyle w:val="Normal"/>
        <w:spacing w:before="0" w:after="0"/>
        <w:rPr/>
      </w:pPr>
      <w:hyperlink r:id="rId552">
        <w:r>
          <w:rPr>
            <w:rFonts w:eastAsia="Arial" w:cs="Arial" w:ascii="Arial" w:hAnsi="Arial"/>
            <w:color w:val="auto"/>
            <w:sz w:val="18"/>
            <w:szCs w:val="18"/>
          </w:rPr>
          <w:t>access within 10 years.</w:t>
        </w:r>
      </w:hyperlink>
      <w:hyperlink w:anchor="page17">
        <w:r>
          <w:rPr>
            <w:rFonts w:eastAsia="Arial" w:cs="Arial" w:ascii="Arial" w:hAnsi="Arial"/>
            <w:color w:val="auto"/>
            <w:sz w:val="28"/>
            <w:szCs w:val="28"/>
            <w:vertAlign w:val="superscript"/>
          </w:rPr>
          <w:t>[54]</w:t>
        </w:r>
      </w:hyperlink>
      <w:r>
        <w:rPr>
          <w:rFonts w:eastAsia="Arial" w:cs="Arial" w:ascii="Arial" w:hAnsi="Arial"/>
          <w:color w:val="auto"/>
          <w:sz w:val="18"/>
          <w:szCs w:val="18"/>
        </w:rPr>
        <w:t xml:space="preserve"> </w:t>
      </w:r>
      <w:hyperlink r:id="rId553">
        <w:r>
          <w:rPr>
            <w:rFonts w:eastAsia="Arial" w:cs="Arial" w:ascii="Arial" w:hAnsi="Arial"/>
            <w:color w:val="auto"/>
            <w:sz w:val="18"/>
            <w:szCs w:val="18"/>
          </w:rPr>
          <w:t>An International Development Agency project called nabuur.com,</w:t>
        </w:r>
      </w:hyperlink>
      <w:hyperlink w:anchor="page17">
        <w:r>
          <w:rPr>
            <w:rFonts w:eastAsia="Arial" w:cs="Arial" w:ascii="Arial" w:hAnsi="Arial"/>
            <w:color w:val="auto"/>
            <w:sz w:val="28"/>
            <w:szCs w:val="28"/>
            <w:vertAlign w:val="superscript"/>
          </w:rPr>
          <w:t>[55]</w:t>
        </w:r>
      </w:hyperlink>
      <w:r>
        <w:rPr>
          <w:rFonts w:eastAsia="Arial" w:cs="Arial" w:ascii="Arial" w:hAnsi="Arial"/>
          <w:color w:val="auto"/>
          <w:sz w:val="18"/>
          <w:szCs w:val="18"/>
        </w:rPr>
        <w:t xml:space="preserve"> </w:t>
      </w:r>
      <w:hyperlink r:id="rId554">
        <w:r>
          <w:rPr>
            <w:rFonts w:eastAsia="Arial" w:cs="Arial" w:ascii="Arial" w:hAnsi="Arial"/>
            <w:color w:val="auto"/>
            <w:sz w:val="18"/>
            <w:szCs w:val="18"/>
          </w:rPr>
          <w:t>started with the support of</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40">
            <wp:simplePos x="0" y="0"/>
            <wp:positionH relativeFrom="column">
              <wp:posOffset>-5715</wp:posOffset>
            </wp:positionH>
            <wp:positionV relativeFrom="paragraph">
              <wp:posOffset>-27940</wp:posOffset>
            </wp:positionV>
            <wp:extent cx="314325" cy="14605"/>
            <wp:effectExtent l="0" t="0" r="0" b="0"/>
            <wp:wrapNone/>
            <wp:docPr id="231"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3" descr=""/>
                    <pic:cNvPicPr>
                      <a:picLocks noChangeAspect="1" noChangeArrowheads="1"/>
                    </pic:cNvPicPr>
                  </pic:nvPicPr>
                  <pic:blipFill>
                    <a:blip r:embed="rId555"/>
                    <a:stretch>
                      <a:fillRect/>
                    </a:stretch>
                  </pic:blipFill>
                  <pic:spPr bwMode="auto">
                    <a:xfrm>
                      <a:off x="0" y="0"/>
                      <a:ext cx="314325" cy="14605"/>
                    </a:xfrm>
                    <a:prstGeom prst="rect">
                      <a:avLst/>
                    </a:prstGeom>
                  </pic:spPr>
                </pic:pic>
              </a:graphicData>
            </a:graphic>
          </wp:anchor>
        </w:drawing>
      </w:r>
    </w:p>
    <w:p>
      <w:pPr>
        <w:pStyle w:val="Normal"/>
        <w:spacing w:lineRule="exact" w:line="26"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color w:val="auto"/>
          <w:sz w:val="18"/>
          <w:szCs w:val="18"/>
        </w:rPr>
        <w:t xml:space="preserve">former American President </w:t>
      </w:r>
      <w:hyperlink r:id="rId556">
        <w:r>
          <w:rPr>
            <w:rFonts w:eastAsia="Arial" w:cs="Arial" w:ascii="Arial" w:hAnsi="Arial"/>
            <w:color w:val="auto"/>
            <w:sz w:val="18"/>
            <w:szCs w:val="18"/>
          </w:rPr>
          <w:t xml:space="preserve">Bill Clinton, </w:t>
        </w:r>
      </w:hyperlink>
      <w:r>
        <w:rPr>
          <w:rFonts w:eastAsia="Arial" w:cs="Arial" w:ascii="Arial" w:hAnsi="Arial"/>
          <w:color w:val="auto"/>
          <w:sz w:val="18"/>
          <w:szCs w:val="18"/>
        </w:rPr>
        <w:t xml:space="preserve">uses the </w:t>
      </w:r>
      <w:hyperlink r:id="rId557">
        <w:r>
          <w:rPr>
            <w:rFonts w:eastAsia="Arial" w:cs="Arial" w:ascii="Arial" w:hAnsi="Arial"/>
            <w:color w:val="auto"/>
            <w:sz w:val="18"/>
            <w:szCs w:val="18"/>
          </w:rPr>
          <w:t xml:space="preserve">Internet </w:t>
        </w:r>
      </w:hyperlink>
      <w:r>
        <w:rPr>
          <w:rFonts w:eastAsia="Arial" w:cs="Arial" w:ascii="Arial" w:hAnsi="Arial"/>
          <w:color w:val="auto"/>
          <w:sz w:val="18"/>
          <w:szCs w:val="18"/>
        </w:rPr>
        <w:t>to allow co-operation by individuals on issues of social development.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8">
            <wp:simplePos x="0" y="0"/>
            <wp:positionH relativeFrom="column">
              <wp:posOffset>2452370</wp:posOffset>
            </wp:positionH>
            <wp:positionV relativeFrom="paragraph">
              <wp:posOffset>10160</wp:posOffset>
            </wp:positionV>
            <wp:extent cx="381000" cy="14605"/>
            <wp:effectExtent l="0" t="0" r="0" b="0"/>
            <wp:wrapNone/>
            <wp:docPr id="232" name="Pictur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5" descr=""/>
                    <pic:cNvPicPr>
                      <a:picLocks noChangeAspect="1" noChangeArrowheads="1"/>
                    </pic:cNvPicPr>
                  </pic:nvPicPr>
                  <pic:blipFill>
                    <a:blip r:embed="rId558"/>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139">
            <wp:simplePos x="0" y="0"/>
            <wp:positionH relativeFrom="column">
              <wp:posOffset>1375410</wp:posOffset>
            </wp:positionH>
            <wp:positionV relativeFrom="paragraph">
              <wp:posOffset>10160</wp:posOffset>
            </wp:positionV>
            <wp:extent cx="590550" cy="14605"/>
            <wp:effectExtent l="0" t="0" r="0" b="0"/>
            <wp:wrapNone/>
            <wp:docPr id="233" name="Pictur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4" descr=""/>
                    <pic:cNvPicPr>
                      <a:picLocks noChangeAspect="1" noChangeArrowheads="1"/>
                    </pic:cNvPicPr>
                  </pic:nvPicPr>
                  <pic:blipFill>
                    <a:blip r:embed="rId559"/>
                    <a:stretch>
                      <a:fillRect/>
                    </a:stretch>
                  </pic:blipFill>
                  <pic:spPr bwMode="auto">
                    <a:xfrm>
                      <a:off x="0" y="0"/>
                      <a:ext cx="590550" cy="14605"/>
                    </a:xfrm>
                    <a:prstGeom prst="rect">
                      <a:avLst/>
                    </a:prstGeom>
                  </pic:spPr>
                </pic:pic>
              </a:graphicData>
            </a:graphic>
          </wp:anchor>
        </w:drawing>
      </w:r>
    </w:p>
    <w:p>
      <w:pPr>
        <w:pStyle w:val="Normal"/>
        <w:spacing w:lineRule="exact" w:line="265" w:before="0" w:after="0"/>
        <w:rPr>
          <w:color w:val="auto"/>
          <w:sz w:val="20"/>
          <w:szCs w:val="20"/>
        </w:rPr>
      </w:pPr>
      <w:r>
        <w:rPr>
          <w:color w:val="auto"/>
          <w:sz w:val="20"/>
          <w:szCs w:val="20"/>
        </w:rPr>
      </w:r>
    </w:p>
    <w:p>
      <w:pPr>
        <w:pStyle w:val="Normal"/>
        <w:spacing w:before="0" w:after="0"/>
        <w:rPr/>
      </w:pPr>
      <w:hyperlink r:id="rId560">
        <w:r>
          <w:rPr>
            <w:rFonts w:eastAsia="Arial" w:cs="Arial" w:ascii="Arial" w:hAnsi="Arial"/>
            <w:color w:val="auto"/>
            <w:sz w:val="18"/>
            <w:szCs w:val="18"/>
          </w:rPr>
          <w:t xml:space="preserve">India </w:t>
        </w:r>
      </w:hyperlink>
      <w:r>
        <w:rPr>
          <w:rFonts w:eastAsia="Arial" w:cs="Arial" w:ascii="Arial" w:hAnsi="Arial"/>
          <w:color w:val="auto"/>
          <w:sz w:val="18"/>
          <w:szCs w:val="18"/>
        </w:rPr>
        <w:t xml:space="preserve">is developing technologies that will bypass land-based </w:t>
      </w:r>
      <w:hyperlink r:id="rId561">
        <w:r>
          <w:rPr>
            <w:rFonts w:eastAsia="Arial" w:cs="Arial" w:ascii="Arial" w:hAnsi="Arial"/>
            <w:color w:val="auto"/>
            <w:sz w:val="18"/>
            <w:szCs w:val="18"/>
          </w:rPr>
          <w:t xml:space="preserve">telephone </w:t>
        </w:r>
      </w:hyperlink>
      <w:r>
        <w:rPr>
          <w:rFonts w:eastAsia="Arial" w:cs="Arial" w:ascii="Arial" w:hAnsi="Arial"/>
          <w:color w:val="auto"/>
          <w:sz w:val="18"/>
          <w:szCs w:val="18"/>
        </w:rPr>
        <w:t xml:space="preserve">and Internet infrastructure to deliver </w:t>
      </w:r>
      <w:hyperlink r:id="rId562">
        <w:r>
          <w:rPr>
            <w:rFonts w:eastAsia="Arial" w:cs="Arial" w:ascii="Arial" w:hAnsi="Arial"/>
            <w:color w:val="auto"/>
            <w:sz w:val="18"/>
            <w:szCs w:val="18"/>
          </w:rPr>
          <w:t>distance learning</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35">
            <wp:simplePos x="0" y="0"/>
            <wp:positionH relativeFrom="column">
              <wp:posOffset>5587365</wp:posOffset>
            </wp:positionH>
            <wp:positionV relativeFrom="paragraph">
              <wp:posOffset>21590</wp:posOffset>
            </wp:positionV>
            <wp:extent cx="848360" cy="14605"/>
            <wp:effectExtent l="0" t="0" r="0" b="0"/>
            <wp:wrapNone/>
            <wp:docPr id="234"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8" descr=""/>
                    <pic:cNvPicPr>
                      <a:picLocks noChangeAspect="1" noChangeArrowheads="1"/>
                    </pic:cNvPicPr>
                  </pic:nvPicPr>
                  <pic:blipFill>
                    <a:blip r:embed="rId563"/>
                    <a:stretch>
                      <a:fillRect/>
                    </a:stretch>
                  </pic:blipFill>
                  <pic:spPr bwMode="auto">
                    <a:xfrm>
                      <a:off x="0" y="0"/>
                      <a:ext cx="848360" cy="14605"/>
                    </a:xfrm>
                    <a:prstGeom prst="rect">
                      <a:avLst/>
                    </a:prstGeom>
                  </pic:spPr>
                </pic:pic>
              </a:graphicData>
            </a:graphic>
          </wp:anchor>
        </w:drawing>
        <w:drawing>
          <wp:anchor behindDoc="1" distT="0" distB="0" distL="0" distR="0" simplePos="0" locked="0" layoutInCell="1" allowOverlap="1" relativeHeight="136">
            <wp:simplePos x="0" y="0"/>
            <wp:positionH relativeFrom="column">
              <wp:posOffset>3138170</wp:posOffset>
            </wp:positionH>
            <wp:positionV relativeFrom="paragraph">
              <wp:posOffset>21590</wp:posOffset>
            </wp:positionV>
            <wp:extent cx="485775" cy="14605"/>
            <wp:effectExtent l="0" t="0" r="0" b="0"/>
            <wp:wrapNone/>
            <wp:docPr id="235"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7" descr=""/>
                    <pic:cNvPicPr>
                      <a:picLocks noChangeAspect="1" noChangeArrowheads="1"/>
                    </pic:cNvPicPr>
                  </pic:nvPicPr>
                  <pic:blipFill>
                    <a:blip r:embed="rId564"/>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137">
            <wp:simplePos x="0" y="0"/>
            <wp:positionH relativeFrom="column">
              <wp:posOffset>-5715</wp:posOffset>
            </wp:positionH>
            <wp:positionV relativeFrom="paragraph">
              <wp:posOffset>21590</wp:posOffset>
            </wp:positionV>
            <wp:extent cx="257175" cy="14605"/>
            <wp:effectExtent l="0" t="0" r="0" b="0"/>
            <wp:wrapNone/>
            <wp:docPr id="236" name="Pictur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
                    <pic:cNvPicPr>
                      <a:picLocks noChangeAspect="1" noChangeArrowheads="1"/>
                    </pic:cNvPicPr>
                  </pic:nvPicPr>
                  <pic:blipFill>
                    <a:blip r:embed="rId565"/>
                    <a:stretch>
                      <a:fillRect/>
                    </a:stretch>
                  </pic:blipFill>
                  <pic:spPr bwMode="auto">
                    <a:xfrm>
                      <a:off x="0" y="0"/>
                      <a:ext cx="257175" cy="14605"/>
                    </a:xfrm>
                    <a:prstGeom prst="rect">
                      <a:avLst/>
                    </a:prstGeom>
                  </pic:spPr>
                </pic:pic>
              </a:graphicData>
            </a:graphic>
          </wp:anchor>
        </w:drawing>
      </w:r>
    </w:p>
    <w:p>
      <w:pPr>
        <w:pStyle w:val="Normal"/>
        <w:spacing w:lineRule="exact" w:line="8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color w:val="auto"/>
          <w:sz w:val="19"/>
          <w:szCs w:val="19"/>
        </w:rPr>
        <w:t xml:space="preserve">directly to its students. In 2004, the </w:t>
      </w:r>
      <w:hyperlink r:id="rId566">
        <w:r>
          <w:rPr>
            <w:rFonts w:eastAsia="Arial" w:cs="Arial" w:ascii="Arial" w:hAnsi="Arial"/>
            <w:color w:val="auto"/>
            <w:sz w:val="19"/>
            <w:szCs w:val="19"/>
          </w:rPr>
          <w:t xml:space="preserve">Indian Space Research Organisation </w:t>
        </w:r>
      </w:hyperlink>
      <w:r>
        <w:rPr>
          <w:rFonts w:eastAsia="Arial" w:cs="Arial" w:ascii="Arial" w:hAnsi="Arial"/>
          <w:color w:val="auto"/>
          <w:sz w:val="19"/>
          <w:szCs w:val="19"/>
        </w:rPr>
        <w:t xml:space="preserve">launched </w:t>
      </w:r>
      <w:hyperlink r:id="rId567">
        <w:r>
          <w:rPr>
            <w:rFonts w:eastAsia="Arial" w:cs="Arial" w:ascii="Arial" w:hAnsi="Arial"/>
            <w:color w:val="auto"/>
            <w:sz w:val="19"/>
            <w:szCs w:val="19"/>
          </w:rPr>
          <w:t xml:space="preserve">EDUSAT, </w:t>
        </w:r>
      </w:hyperlink>
      <w:r>
        <w:rPr>
          <w:rFonts w:eastAsia="Arial" w:cs="Arial" w:ascii="Arial" w:hAnsi="Arial"/>
          <w:color w:val="auto"/>
          <w:sz w:val="19"/>
          <w:szCs w:val="19"/>
        </w:rPr>
        <w:t>a communications satellite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4">
            <wp:simplePos x="0" y="0"/>
            <wp:positionH relativeFrom="column">
              <wp:posOffset>2004695</wp:posOffset>
            </wp:positionH>
            <wp:positionV relativeFrom="paragraph">
              <wp:posOffset>14605</wp:posOffset>
            </wp:positionV>
            <wp:extent cx="2944495" cy="14605"/>
            <wp:effectExtent l="0" t="0" r="0" b="0"/>
            <wp:wrapNone/>
            <wp:docPr id="237" name="Pictur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9" descr=""/>
                    <pic:cNvPicPr>
                      <a:picLocks noChangeAspect="1" noChangeArrowheads="1"/>
                    </pic:cNvPicPr>
                  </pic:nvPicPr>
                  <pic:blipFill>
                    <a:blip r:embed="rId568"/>
                    <a:stretch>
                      <a:fillRect/>
                    </a:stretch>
                  </pic:blipFill>
                  <pic:spPr bwMode="auto">
                    <a:xfrm>
                      <a:off x="0" y="0"/>
                      <a:ext cx="2944495" cy="14605"/>
                    </a:xfrm>
                    <a:prstGeom prst="rect">
                      <a:avLst/>
                    </a:prstGeom>
                  </pic:spPr>
                </pic:pic>
              </a:graphicData>
            </a:graphic>
          </wp:anchor>
        </w:drawing>
      </w:r>
    </w:p>
    <w:p>
      <w:pPr>
        <w:pStyle w:val="Normal"/>
        <w:spacing w:lineRule="exact" w:line="41"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9"/>
          <w:szCs w:val="19"/>
        </w:rPr>
        <w:t>providing access to educational materials that can reach more of the country's population at a greatly reduced cost.</w:t>
      </w:r>
      <w:hyperlink w:anchor="page17">
        <w:r>
          <w:rPr>
            <w:rFonts w:eastAsia="Arial" w:cs="Arial" w:ascii="Arial" w:hAnsi="Arial"/>
            <w:color w:val="auto"/>
            <w:sz w:val="30"/>
            <w:szCs w:val="30"/>
            <w:vertAlign w:val="superscript"/>
          </w:rPr>
          <w:t>[56]</w:t>
        </w:r>
      </w:hyperlink>
    </w:p>
    <w:p>
      <w:pPr>
        <w:pStyle w:val="Normal"/>
        <w:spacing w:lineRule="exact" w:line="200" w:before="0" w:after="0"/>
        <w:rPr>
          <w:color w:val="auto"/>
          <w:sz w:val="20"/>
          <w:szCs w:val="20"/>
        </w:rPr>
      </w:pPr>
      <w:r>
        <w:rPr>
          <w:color w:val="auto"/>
          <w:sz w:val="20"/>
          <w:szCs w:val="20"/>
        </w:rPr>
      </w:r>
    </w:p>
    <w:p>
      <w:pPr>
        <w:pStyle w:val="Normal"/>
        <w:spacing w:lineRule="exact" w:line="245"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Private vs public funding in developing countries</w:t>
      </w:r>
    </w:p>
    <w:p>
      <w:pPr>
        <w:pStyle w:val="Normal"/>
        <w:spacing w:lineRule="exact" w:line="177" w:before="0" w:after="0"/>
        <w:rPr>
          <w:color w:val="auto"/>
          <w:sz w:val="20"/>
          <w:szCs w:val="20"/>
        </w:rPr>
      </w:pPr>
      <w:r>
        <w:rPr>
          <w:color w:val="auto"/>
          <w:sz w:val="20"/>
          <w:szCs w:val="20"/>
        </w:rPr>
      </w:r>
    </w:p>
    <w:p>
      <w:pPr>
        <w:pStyle w:val="Normal"/>
        <w:spacing w:before="0" w:after="0"/>
        <w:rPr/>
      </w:pPr>
      <w:hyperlink r:id="rId569">
        <w:r>
          <w:rPr>
            <w:rFonts w:eastAsia="Arial" w:cs="Arial" w:ascii="Arial" w:hAnsi="Arial"/>
            <w:color w:val="auto"/>
            <w:sz w:val="17"/>
            <w:szCs w:val="17"/>
          </w:rPr>
          <w:t>Research into LCPS (low-cost private schools) found that over 5 years to July 2013, debate around LCPSs to achieving 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3">
            <wp:simplePos x="0" y="0"/>
            <wp:positionH relativeFrom="column">
              <wp:posOffset>5940425</wp:posOffset>
            </wp:positionH>
            <wp:positionV relativeFrom="paragraph">
              <wp:posOffset>29210</wp:posOffset>
            </wp:positionV>
            <wp:extent cx="504825" cy="14605"/>
            <wp:effectExtent l="0" t="0" r="0" b="0"/>
            <wp:wrapNone/>
            <wp:docPr id="238"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40" descr=""/>
                    <pic:cNvPicPr>
                      <a:picLocks noChangeAspect="1" noChangeArrowheads="1"/>
                    </pic:cNvPicPr>
                  </pic:nvPicPr>
                  <pic:blipFill>
                    <a:blip r:embed="rId570"/>
                    <a:stretch>
                      <a:fillRect/>
                    </a:stretch>
                  </pic:blipFill>
                  <pic:spPr bwMode="auto">
                    <a:xfrm>
                      <a:off x="0" y="0"/>
                      <a:ext cx="504825" cy="14605"/>
                    </a:xfrm>
                    <a:prstGeom prst="rect">
                      <a:avLst/>
                    </a:prstGeom>
                  </pic:spPr>
                </pic:pic>
              </a:graphicData>
            </a:graphic>
          </wp:anchor>
        </w:drawing>
      </w:r>
    </w:p>
    <w:p>
      <w:pPr>
        <w:pStyle w:val="Normal"/>
        <w:spacing w:lineRule="exact" w:line="64" w:before="0" w:after="0"/>
        <w:rPr>
          <w:color w:val="auto"/>
          <w:sz w:val="20"/>
          <w:szCs w:val="20"/>
        </w:rPr>
      </w:pPr>
      <w:r>
        <w:rPr>
          <w:color w:val="auto"/>
          <w:sz w:val="20"/>
          <w:szCs w:val="20"/>
        </w:rPr>
      </w:r>
    </w:p>
    <w:p>
      <w:pPr>
        <w:pStyle w:val="Normal"/>
        <w:spacing w:lineRule="auto" w:line="288" w:before="0" w:after="0"/>
        <w:ind w:right="20" w:hanging="0"/>
        <w:jc w:val="both"/>
        <w:rPr/>
      </w:pPr>
      <w:hyperlink r:id="rId571">
        <w:r>
          <w:rPr>
            <w:rFonts w:eastAsia="Arial" w:cs="Arial" w:ascii="Arial" w:hAnsi="Arial"/>
            <w:color w:val="auto"/>
            <w:sz w:val="19"/>
            <w:szCs w:val="19"/>
          </w:rPr>
          <w:t>for All (EFA) objectives was polarized and finding growing coverage in international policy.</w:t>
        </w:r>
      </w:hyperlink>
      <w:hyperlink w:anchor="page17">
        <w:r>
          <w:rPr>
            <w:rFonts w:eastAsia="Arial" w:cs="Arial" w:ascii="Arial" w:hAnsi="Arial"/>
            <w:color w:val="auto"/>
            <w:sz w:val="30"/>
            <w:szCs w:val="30"/>
            <w:vertAlign w:val="superscript"/>
          </w:rPr>
          <w:t>[57]</w:t>
        </w:r>
      </w:hyperlink>
      <w:r>
        <w:rPr>
          <w:rFonts w:eastAsia="Arial" w:cs="Arial" w:ascii="Arial" w:hAnsi="Arial"/>
          <w:color w:val="auto"/>
          <w:sz w:val="19"/>
          <w:szCs w:val="19"/>
        </w:rPr>
        <w:t xml:space="preserve"> </w:t>
      </w:r>
      <w:hyperlink r:id="rId572">
        <w:r>
          <w:rPr>
            <w:rFonts w:eastAsia="Arial" w:cs="Arial" w:ascii="Arial" w:hAnsi="Arial"/>
            <w:color w:val="auto"/>
            <w:sz w:val="19"/>
            <w:szCs w:val="19"/>
          </w:rPr>
          <w:t>The polarization was due to</w:t>
        </w:r>
      </w:hyperlink>
      <w:r>
        <w:rPr>
          <w:rFonts w:eastAsia="Arial" w:cs="Arial" w:ascii="Arial" w:hAnsi="Arial"/>
          <w:color w:val="auto"/>
          <w:sz w:val="19"/>
          <w:szCs w:val="19"/>
        </w:rPr>
        <w:t xml:space="preserve"> disputes around whether the schools are affordable for the poor, reach disadvantaged groups, provide quality education, support or undermine equality, and are financially sustainable. The report examined the main challenges encountered by development organizations which support LCPSs.</w:t>
      </w:r>
      <w:hyperlink w:anchor="page17">
        <w:r>
          <w:rPr>
            <w:rFonts w:eastAsia="Arial" w:cs="Arial" w:ascii="Arial" w:hAnsi="Arial"/>
            <w:color w:val="auto"/>
            <w:sz w:val="30"/>
            <w:szCs w:val="30"/>
            <w:vertAlign w:val="superscript"/>
          </w:rPr>
          <w:t>[57]</w:t>
        </w:r>
        <w:r>
          <w:rPr>
            <w:rFonts w:eastAsia="Arial" w:cs="Arial" w:ascii="Arial" w:hAnsi="Arial"/>
            <w:color w:val="auto"/>
            <w:sz w:val="19"/>
            <w:szCs w:val="19"/>
          </w:rPr>
          <w:t xml:space="preserve"> </w:t>
        </w:r>
      </w:hyperlink>
      <w:r>
        <w:rPr>
          <w:rFonts w:eastAsia="Arial" w:cs="Arial" w:ascii="Arial" w:hAnsi="Arial"/>
          <w:color w:val="auto"/>
          <w:sz w:val="19"/>
          <w:szCs w:val="19"/>
        </w:rPr>
        <w:t>Surveys suggest these types of schools are expanding across Africa and Asia. This success is attributed to excess demand. These surveys found concern for:</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32">
            <wp:simplePos x="0" y="0"/>
            <wp:positionH relativeFrom="column">
              <wp:posOffset>-5715</wp:posOffset>
            </wp:positionH>
            <wp:positionV relativeFrom="paragraph">
              <wp:posOffset>-852170</wp:posOffset>
            </wp:positionV>
            <wp:extent cx="342900" cy="14605"/>
            <wp:effectExtent l="0" t="0" r="0" b="0"/>
            <wp:wrapNone/>
            <wp:docPr id="239"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41" descr=""/>
                    <pic:cNvPicPr>
                      <a:picLocks noChangeAspect="1" noChangeArrowheads="1"/>
                    </pic:cNvPicPr>
                  </pic:nvPicPr>
                  <pic:blipFill>
                    <a:blip r:embed="rId573"/>
                    <a:stretch>
                      <a:fillRect/>
                    </a:stretch>
                  </pic:blipFill>
                  <pic:spPr bwMode="auto">
                    <a:xfrm>
                      <a:off x="0" y="0"/>
                      <a:ext cx="342900" cy="14605"/>
                    </a:xfrm>
                    <a:prstGeom prst="rect">
                      <a:avLst/>
                    </a:prstGeom>
                  </pic:spPr>
                </pic:pic>
              </a:graphicData>
            </a:graphic>
          </wp:anchor>
        </w:drawing>
      </w:r>
    </w:p>
    <w:p>
      <w:pPr>
        <w:pStyle w:val="Normal"/>
        <w:spacing w:lineRule="exact" w:line="16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35" w:before="0" w:after="0"/>
        <w:ind w:left="380" w:right="20" w:hanging="0"/>
        <w:rPr/>
      </w:pPr>
      <w:r>
        <w:rPr>
          <w:rFonts w:eastAsia="Arial" w:cs="Arial" w:ascii="Arial" w:hAnsi="Arial"/>
          <w:color w:val="auto"/>
          <w:sz w:val="20"/>
          <w:szCs w:val="20"/>
        </w:rPr>
        <w:t>Equity: This concern is widely found in the literature, suggesting the growth in low-cost private schooling may be exacerbating or perpetuating already existing inequalities in developing countries, between urban and rural populations, lower- and higher-income families, and between girls and boys. The report findings suggest that girls may be underrepresented and that LCPS are reaching low-income families in smaller numbers than higher-income families.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31">
            <wp:simplePos x="0" y="0"/>
            <wp:positionH relativeFrom="column">
              <wp:posOffset>98425</wp:posOffset>
            </wp:positionH>
            <wp:positionV relativeFrom="paragraph">
              <wp:posOffset>-665480</wp:posOffset>
            </wp:positionV>
            <wp:extent cx="38100" cy="38100"/>
            <wp:effectExtent l="0" t="0" r="0" b="0"/>
            <wp:wrapNone/>
            <wp:docPr id="240"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2" descr=""/>
                    <pic:cNvPicPr>
                      <a:picLocks noChangeAspect="1" noChangeArrowheads="1"/>
                    </pic:cNvPicPr>
                  </pic:nvPicPr>
                  <pic:blipFill>
                    <a:blip r:embed="rId574"/>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35" w:before="0" w:after="0"/>
        <w:ind w:left="380" w:right="340" w:hanging="0"/>
        <w:rPr/>
      </w:pPr>
      <w:r>
        <w:rPr>
          <w:rFonts w:eastAsia="Arial" w:cs="Arial" w:ascii="Arial" w:hAnsi="Arial"/>
          <w:color w:val="auto"/>
          <w:sz w:val="20"/>
          <w:szCs w:val="20"/>
        </w:rPr>
        <w:t>Quality and educational outcomes: It is difficult to generalize about the quality of private schools. While most achieve better results than government counterparts, even after their social background is taken into account, some studies find the opposite. Quality in terms of levels of teacher absence, teaching activity, and pupil to teacher ratios in some countries are better in LCPSs than in government schools.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30">
            <wp:simplePos x="0" y="0"/>
            <wp:positionH relativeFrom="column">
              <wp:posOffset>98425</wp:posOffset>
            </wp:positionH>
            <wp:positionV relativeFrom="paragraph">
              <wp:posOffset>-523240</wp:posOffset>
            </wp:positionV>
            <wp:extent cx="38100" cy="38100"/>
            <wp:effectExtent l="0" t="0" r="0" b="0"/>
            <wp:wrapNone/>
            <wp:docPr id="241" name="Pictur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3" descr=""/>
                    <pic:cNvPicPr>
                      <a:picLocks noChangeAspect="1" noChangeArrowheads="1"/>
                    </pic:cNvPicPr>
                  </pic:nvPicPr>
                  <pic:blipFill>
                    <a:blip r:embed="rId575"/>
                    <a:stretch>
                      <a:fillRect/>
                    </a:stretch>
                  </pic:blipFill>
                  <pic:spPr bwMode="auto">
                    <a:xfrm>
                      <a:off x="0" y="0"/>
                      <a:ext cx="38100" cy="38100"/>
                    </a:xfrm>
                    <a:prstGeom prst="rect">
                      <a:avLst/>
                    </a:prstGeom>
                  </pic:spPr>
                </pic:pic>
              </a:graphicData>
            </a:graphic>
          </wp:anchor>
        </w:drawing>
      </w:r>
    </w:p>
    <w:p>
      <w:pPr>
        <w:pStyle w:val="Normal"/>
        <w:spacing w:lineRule="exact" w:line="2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35" w:before="0" w:after="0"/>
        <w:ind w:left="380" w:right="40" w:hanging="0"/>
        <w:rPr/>
      </w:pPr>
      <w:r>
        <w:rPr>
          <w:rFonts w:eastAsia="Arial" w:cs="Arial" w:ascii="Arial" w:hAnsi="Arial"/>
          <w:color w:val="auto"/>
          <w:sz w:val="20"/>
          <w:szCs w:val="20"/>
        </w:rPr>
        <w:t>Choice and affordability for the poor: Parents can choose private schools because of perceptions of better-quality teaching and facilities, and an English language instruction preference. Nevertheless, the concept of 'choice' does not apply in all contexts, or to all groups in society, partly because of limited affordability (which excludes most of the poorest) and other forms of exclusion, related to caste or social status.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29">
            <wp:simplePos x="0" y="0"/>
            <wp:positionH relativeFrom="column">
              <wp:posOffset>98425</wp:posOffset>
            </wp:positionH>
            <wp:positionV relativeFrom="paragraph">
              <wp:posOffset>-523240</wp:posOffset>
            </wp:positionV>
            <wp:extent cx="38100" cy="38100"/>
            <wp:effectExtent l="0" t="0" r="0" b="0"/>
            <wp:wrapNone/>
            <wp:docPr id="242"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4" descr=""/>
                    <pic:cNvPicPr>
                      <a:picLocks noChangeAspect="1" noChangeArrowheads="1"/>
                    </pic:cNvPicPr>
                  </pic:nvPicPr>
                  <pic:blipFill>
                    <a:blip r:embed="rId576"/>
                    <a:stretch>
                      <a:fillRect/>
                    </a:stretch>
                  </pic:blipFill>
                  <pic:spPr bwMode="auto">
                    <a:xfrm>
                      <a:off x="0" y="0"/>
                      <a:ext cx="38100" cy="38100"/>
                    </a:xfrm>
                    <a:prstGeom prst="rect">
                      <a:avLst/>
                    </a:prstGeom>
                  </pic:spPr>
                </pic:pic>
              </a:graphicData>
            </a:graphic>
          </wp:anchor>
        </w:drawing>
      </w:r>
    </w:p>
    <w:p>
      <w:pPr>
        <w:pStyle w:val="Normal"/>
        <w:spacing w:lineRule="exact" w:line="2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380" w:right="180" w:hanging="0"/>
        <w:rPr/>
      </w:pPr>
      <w:r>
        <w:rPr>
          <w:rFonts w:eastAsia="Arial" w:cs="Arial" w:ascii="Arial" w:hAnsi="Arial"/>
          <w:color w:val="auto"/>
          <w:sz w:val="20"/>
          <w:szCs w:val="20"/>
        </w:rPr>
        <w:t>Cost-effectiveness and financial sustainability: There is evidence that private schools operate at low cost by keeping teacher salaries low, and their financial situation may be precarious where they are reliant on fees from low-income households.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28">
            <wp:simplePos x="0" y="0"/>
            <wp:positionH relativeFrom="column">
              <wp:posOffset>98425</wp:posOffset>
            </wp:positionH>
            <wp:positionV relativeFrom="paragraph">
              <wp:posOffset>-379730</wp:posOffset>
            </wp:positionV>
            <wp:extent cx="38100" cy="38100"/>
            <wp:effectExtent l="0" t="0" r="0" b="0"/>
            <wp:wrapNone/>
            <wp:docPr id="243" name="Picture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5" descr=""/>
                    <pic:cNvPicPr>
                      <a:picLocks noChangeAspect="1" noChangeArrowheads="1"/>
                    </pic:cNvPicPr>
                  </pic:nvPicPr>
                  <pic:blipFill>
                    <a:blip r:embed="rId577"/>
                    <a:stretch>
                      <a:fillRect/>
                    </a:stretch>
                  </pic:blipFill>
                  <pic:spPr bwMode="auto">
                    <a:xfrm>
                      <a:off x="0" y="0"/>
                      <a:ext cx="38100" cy="38100"/>
                    </a:xfrm>
                    <a:prstGeom prst="rect">
                      <a:avLst/>
                    </a:prstGeom>
                  </pic:spPr>
                </pic:pic>
              </a:graphicData>
            </a:graphic>
          </wp:anchor>
        </w:drawing>
      </w:r>
    </w:p>
    <w:p>
      <w:pPr>
        <w:pStyle w:val="Normal"/>
        <w:spacing w:lineRule="exact" w:line="1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24" w:before="0" w:after="0"/>
        <w:jc w:val="both"/>
        <w:rPr/>
      </w:pPr>
      <w:r>
        <w:rPr>
          <w:rFonts w:eastAsia="Arial" w:cs="Arial" w:ascii="Arial" w:hAnsi="Arial"/>
          <w:color w:val="auto"/>
          <w:sz w:val="18"/>
          <w:szCs w:val="18"/>
        </w:rPr>
        <w:t>The report showed some cases of successful voucher and subsidy programs; evaluations of international support to the sector are not widespread.</w:t>
      </w:r>
      <w:hyperlink w:anchor="page17">
        <w:r>
          <w:rPr>
            <w:rFonts w:eastAsia="Arial" w:cs="Arial" w:ascii="Arial" w:hAnsi="Arial"/>
            <w:color w:val="auto"/>
            <w:sz w:val="28"/>
            <w:szCs w:val="28"/>
            <w:vertAlign w:val="superscript"/>
          </w:rPr>
          <w:t>[57]</w:t>
        </w:r>
        <w:r>
          <w:rPr>
            <w:rFonts w:eastAsia="Arial" w:cs="Arial" w:ascii="Arial" w:hAnsi="Arial"/>
            <w:color w:val="auto"/>
            <w:sz w:val="18"/>
            <w:szCs w:val="18"/>
          </w:rPr>
          <w:t xml:space="preserve"> </w:t>
        </w:r>
      </w:hyperlink>
      <w:r>
        <w:rPr>
          <w:rFonts w:eastAsia="Arial" w:cs="Arial" w:ascii="Arial" w:hAnsi="Arial"/>
          <w:color w:val="auto"/>
          <w:sz w:val="18"/>
          <w:szCs w:val="18"/>
        </w:rPr>
        <w:t>Addressing regulatory ineffectiveness is a key challenge. Emerging approaches stress the importance of understanding the political economy of the market for LCPS, specifically how relationships of power and accountability between users, government, and private providers can produce better education outcomes for the poor.</w:t>
      </w:r>
    </w:p>
    <w:p>
      <w:pPr>
        <w:sectPr>
          <w:type w:val="continuous"/>
          <w:pgSz w:w="11906" w:h="16838"/>
          <w:pgMar w:left="880" w:right="859" w:header="0" w:top="713" w:footer="0" w:bottom="860" w:gutter="0"/>
          <w:formProt w:val="false"/>
          <w:textDirection w:val="lrTb"/>
          <w:docGrid w:type="default" w:linePitch="100" w:charSpace="4096"/>
        </w:sectPr>
      </w:pPr>
    </w:p>
    <w:p>
      <w:pPr>
        <w:pStyle w:val="Normal"/>
        <w:spacing w:lineRule="exact" w:line="25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b/>
          <w:bCs/>
          <w:color w:val="auto"/>
          <w:sz w:val="32"/>
          <w:szCs w:val="32"/>
        </w:rPr>
        <w:t>Educational theory</w:t>
      </w:r>
    </w:p>
    <w:p>
      <w:pPr>
        <w:pStyle w:val="Normal"/>
        <w:spacing w:lineRule="exact" w:line="20" w:before="0" w:after="0"/>
        <w:rPr/>
      </w:pPr>
      <w:r>
        <w:rPr/>
        <w:drawing>
          <wp:anchor behindDoc="1" distT="0" distB="0" distL="0" distR="0" simplePos="0" locked="0" layoutInCell="1" allowOverlap="1" relativeHeight="127">
            <wp:simplePos x="0" y="0"/>
            <wp:positionH relativeFrom="column">
              <wp:posOffset>-5715</wp:posOffset>
            </wp:positionH>
            <wp:positionV relativeFrom="paragraph">
              <wp:posOffset>73025</wp:posOffset>
            </wp:positionV>
            <wp:extent cx="6451600" cy="19050"/>
            <wp:effectExtent l="0" t="0" r="0" b="0"/>
            <wp:wrapNone/>
            <wp:docPr id="244" name="Picture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6" descr=""/>
                    <pic:cNvPicPr>
                      <a:picLocks noChangeAspect="1" noChangeArrowheads="1"/>
                    </pic:cNvPicPr>
                  </pic:nvPicPr>
                  <pic:blipFill>
                    <a:blip r:embed="rId578"/>
                    <a:stretch>
                      <a:fillRect/>
                    </a:stretch>
                  </pic:blipFill>
                  <pic:spPr bwMode="auto">
                    <a:xfrm>
                      <a:off x="0" y="0"/>
                      <a:ext cx="6451600" cy="19050"/>
                    </a:xfrm>
                    <a:prstGeom prst="rect">
                      <a:avLst/>
                    </a:prstGeom>
                  </pic:spPr>
                </pic:pic>
              </a:graphicData>
            </a:graphic>
          </wp:anchor>
        </w:drawing>
      </w:r>
      <w:bookmarkStart w:id="8" w:name="page11"/>
      <w:bookmarkStart w:id="9" w:name="page11"/>
      <w:bookmarkEnd w:id="9"/>
    </w:p>
    <w:p>
      <w:pPr>
        <w:sectPr>
          <w:type w:val="continuous"/>
          <w:pgSz w:w="11906" w:h="16838"/>
          <w:pgMar w:left="880" w:right="859" w:header="0" w:top="713" w:footer="0" w:bottom="860" w:gutter="0"/>
          <w:formProt w:val="false"/>
          <w:textDirection w:val="lrTb"/>
          <w:docGrid w:type="default" w:linePitch="100" w:charSpace="4096"/>
        </w:sectPr>
      </w:pPr>
    </w:p>
    <w:p>
      <w:pPr>
        <w:pStyle w:val="Normal"/>
        <w:spacing w:before="0" w:after="0"/>
        <w:rPr/>
      </w:pPr>
      <w:r>
        <w:rPr>
          <w:rFonts w:eastAsia="Arial" w:cs="Arial" w:ascii="Arial" w:hAnsi="Arial"/>
          <w:b/>
          <w:bCs/>
          <w:color w:val="auto"/>
          <w:sz w:val="26"/>
          <w:szCs w:val="26"/>
        </w:rPr>
        <w:t>Educational psychology</w:t>
      </w:r>
    </w:p>
    <w:p>
      <w:pPr>
        <w:pStyle w:val="Normal"/>
        <w:spacing w:lineRule="exact" w:line="177" w:before="0" w:after="0"/>
        <w:rPr>
          <w:color w:val="auto"/>
          <w:sz w:val="20"/>
          <w:szCs w:val="20"/>
        </w:rPr>
      </w:pPr>
      <w:r>
        <w:rPr>
          <w:color w:val="auto"/>
          <w:sz w:val="20"/>
          <w:szCs w:val="20"/>
        </w:rPr>
      </w:r>
    </w:p>
    <w:p>
      <w:pPr>
        <w:pStyle w:val="Normal"/>
        <w:spacing w:lineRule="auto" w:line="348" w:before="0" w:after="0"/>
        <w:jc w:val="both"/>
        <w:rPr/>
      </w:pPr>
      <w:hyperlink r:id="rId579">
        <w:r>
          <w:rPr>
            <w:rFonts w:eastAsia="Arial" w:cs="Arial" w:ascii="Arial" w:hAnsi="Arial"/>
            <w:color w:val="auto"/>
            <w:sz w:val="19"/>
            <w:szCs w:val="19"/>
          </w:rPr>
          <w:t xml:space="preserve">Educational psychology </w:t>
        </w:r>
      </w:hyperlink>
      <w:r>
        <w:rPr>
          <w:rFonts w:eastAsia="Arial" w:cs="Arial" w:ascii="Arial" w:hAnsi="Arial"/>
          <w:color w:val="auto"/>
          <w:sz w:val="19"/>
          <w:szCs w:val="19"/>
        </w:rPr>
        <w:t xml:space="preserve">is the study of how humans learn in educational settings, the effectiveness of educational interventions, the psychology of teaching, and the </w:t>
      </w:r>
      <w:hyperlink r:id="rId580">
        <w:r>
          <w:rPr>
            <w:rFonts w:eastAsia="Arial" w:cs="Arial" w:ascii="Arial" w:hAnsi="Arial"/>
            <w:color w:val="auto"/>
            <w:sz w:val="19"/>
            <w:szCs w:val="19"/>
          </w:rPr>
          <w:t xml:space="preserve">social psychology </w:t>
        </w:r>
      </w:hyperlink>
      <w:r>
        <w:rPr>
          <w:rFonts w:eastAsia="Arial" w:cs="Arial" w:ascii="Arial" w:hAnsi="Arial"/>
          <w:color w:val="auto"/>
          <w:sz w:val="19"/>
          <w:szCs w:val="19"/>
        </w:rPr>
        <w:t xml:space="preserve">of </w:t>
      </w:r>
      <w:hyperlink r:id="rId581">
        <w:r>
          <w:rPr>
            <w:rFonts w:eastAsia="Arial" w:cs="Arial" w:ascii="Arial" w:hAnsi="Arial"/>
            <w:color w:val="auto"/>
            <w:sz w:val="19"/>
            <w:szCs w:val="19"/>
          </w:rPr>
          <w:t xml:space="preserve">schools </w:t>
        </w:r>
      </w:hyperlink>
      <w:r>
        <w:rPr>
          <w:rFonts w:eastAsia="Arial" w:cs="Arial" w:ascii="Arial" w:hAnsi="Arial"/>
          <w:color w:val="auto"/>
          <w:sz w:val="19"/>
          <w:szCs w:val="19"/>
        </w:rPr>
        <w:t xml:space="preserve">as </w:t>
      </w:r>
      <w:hyperlink r:id="rId582">
        <w:r>
          <w:rPr>
            <w:rFonts w:eastAsia="Arial" w:cs="Arial" w:ascii="Arial" w:hAnsi="Arial"/>
            <w:color w:val="auto"/>
            <w:sz w:val="19"/>
            <w:szCs w:val="19"/>
          </w:rPr>
          <w:t xml:space="preserve">organizations. </w:t>
        </w:r>
      </w:hyperlink>
      <w:r>
        <w:rPr>
          <w:rFonts w:eastAsia="Arial" w:cs="Arial" w:ascii="Arial" w:hAnsi="Arial"/>
          <w:color w:val="auto"/>
          <w:sz w:val="19"/>
          <w:szCs w:val="19"/>
        </w:rPr>
        <w:t xml:space="preserve">Although the terms "educational psychology" and "school psychology" are often used interchangeably, researchers and theorists are likely to be identified as </w:t>
      </w:r>
      <w:hyperlink r:id="rId583">
        <w:r>
          <w:rPr>
            <w:rFonts w:eastAsia="Arial" w:cs="Arial" w:ascii="Arial" w:hAnsi="Arial"/>
            <w:color w:val="auto"/>
            <w:sz w:val="19"/>
            <w:szCs w:val="19"/>
          </w:rPr>
          <w:t xml:space="preserve">educational psychologists, </w:t>
        </w:r>
      </w:hyperlink>
      <w:r>
        <w:rPr>
          <w:rFonts w:eastAsia="Arial" w:cs="Arial" w:ascii="Arial" w:hAnsi="Arial"/>
          <w:color w:val="auto"/>
          <w:sz w:val="19"/>
          <w:szCs w:val="19"/>
        </w:rPr>
        <w:t xml:space="preserve">whereas practitioners in schools or school-related settings are identified as </w:t>
      </w:r>
      <w:hyperlink r:id="rId584">
        <w:r>
          <w:rPr>
            <w:rFonts w:eastAsia="Arial" w:cs="Arial" w:ascii="Arial" w:hAnsi="Arial"/>
            <w:color w:val="auto"/>
            <w:sz w:val="19"/>
            <w:szCs w:val="19"/>
          </w:rPr>
          <w:t xml:space="preserve">school psychologists. </w:t>
        </w:r>
      </w:hyperlink>
      <w:r>
        <w:rPr>
          <w:rFonts w:eastAsia="Arial" w:cs="Arial" w:ascii="Arial" w:hAnsi="Arial"/>
          <w:color w:val="auto"/>
          <w:sz w:val="19"/>
          <w:szCs w:val="19"/>
        </w:rPr>
        <w:t xml:space="preserve">Educational psychology is concerned with the processes of educational attainment in the general population and in sub-populations such as </w:t>
      </w:r>
      <w:hyperlink r:id="rId585">
        <w:r>
          <w:rPr>
            <w:rFonts w:eastAsia="Arial" w:cs="Arial" w:ascii="Arial" w:hAnsi="Arial"/>
            <w:color w:val="auto"/>
            <w:sz w:val="19"/>
            <w:szCs w:val="19"/>
          </w:rPr>
          <w:t xml:space="preserve">gifted </w:t>
        </w:r>
      </w:hyperlink>
      <w:r>
        <w:rPr>
          <w:rFonts w:eastAsia="Arial" w:cs="Arial" w:ascii="Arial" w:hAnsi="Arial"/>
          <w:color w:val="auto"/>
          <w:sz w:val="19"/>
          <w:szCs w:val="19"/>
        </w:rPr>
        <w:t xml:space="preserve">children and those with specific </w:t>
      </w:r>
      <w:hyperlink r:id="rId586">
        <w:r>
          <w:rPr>
            <w:rFonts w:eastAsia="Arial" w:cs="Arial" w:ascii="Arial" w:hAnsi="Arial"/>
            <w:color w:val="auto"/>
            <w:sz w:val="19"/>
            <w:szCs w:val="19"/>
          </w:rPr>
          <w:t>disabilities.</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21">
            <wp:simplePos x="0" y="0"/>
            <wp:positionH relativeFrom="column">
              <wp:posOffset>-5715</wp:posOffset>
            </wp:positionH>
            <wp:positionV relativeFrom="paragraph">
              <wp:posOffset>-68580</wp:posOffset>
            </wp:positionV>
            <wp:extent cx="533400" cy="14605"/>
            <wp:effectExtent l="0" t="0" r="0" b="0"/>
            <wp:wrapNone/>
            <wp:docPr id="245" name="Picture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52" descr=""/>
                    <pic:cNvPicPr>
                      <a:picLocks noChangeAspect="1" noChangeArrowheads="1"/>
                    </pic:cNvPicPr>
                  </pic:nvPicPr>
                  <pic:blipFill>
                    <a:blip r:embed="rId587"/>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122">
            <wp:simplePos x="0" y="0"/>
            <wp:positionH relativeFrom="column">
              <wp:posOffset>1832610</wp:posOffset>
            </wp:positionH>
            <wp:positionV relativeFrom="paragraph">
              <wp:posOffset>-268605</wp:posOffset>
            </wp:positionV>
            <wp:extent cx="285750" cy="14605"/>
            <wp:effectExtent l="0" t="0" r="0" b="0"/>
            <wp:wrapNone/>
            <wp:docPr id="246"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51" descr=""/>
                    <pic:cNvPicPr>
                      <a:picLocks noChangeAspect="1" noChangeArrowheads="1"/>
                    </pic:cNvPicPr>
                  </pic:nvPicPr>
                  <pic:blipFill>
                    <a:blip r:embed="rId588"/>
                    <a:stretch>
                      <a:fillRect/>
                    </a:stretch>
                  </pic:blipFill>
                  <pic:spPr bwMode="auto">
                    <a:xfrm>
                      <a:off x="0" y="0"/>
                      <a:ext cx="285750" cy="14605"/>
                    </a:xfrm>
                    <a:prstGeom prst="rect">
                      <a:avLst/>
                    </a:prstGeom>
                  </pic:spPr>
                </pic:pic>
              </a:graphicData>
            </a:graphic>
          </wp:anchor>
        </w:drawing>
        <w:drawing>
          <wp:anchor behindDoc="1" distT="0" distB="0" distL="0" distR="0" simplePos="0" locked="0" layoutInCell="1" allowOverlap="1" relativeHeight="123">
            <wp:simplePos x="0" y="0"/>
            <wp:positionH relativeFrom="column">
              <wp:posOffset>1413510</wp:posOffset>
            </wp:positionH>
            <wp:positionV relativeFrom="paragraph">
              <wp:posOffset>-668655</wp:posOffset>
            </wp:positionV>
            <wp:extent cx="1076960" cy="14605"/>
            <wp:effectExtent l="0" t="0" r="0" b="0"/>
            <wp:wrapNone/>
            <wp:docPr id="247" name="Pictur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50" descr=""/>
                    <pic:cNvPicPr>
                      <a:picLocks noChangeAspect="1" noChangeArrowheads="1"/>
                    </pic:cNvPicPr>
                  </pic:nvPicPr>
                  <pic:blipFill>
                    <a:blip r:embed="rId589"/>
                    <a:stretch>
                      <a:fillRect/>
                    </a:stretch>
                  </pic:blipFill>
                  <pic:spPr bwMode="auto">
                    <a:xfrm>
                      <a:off x="0" y="0"/>
                      <a:ext cx="1076960" cy="14605"/>
                    </a:xfrm>
                    <a:prstGeom prst="rect">
                      <a:avLst/>
                    </a:prstGeom>
                  </pic:spPr>
                </pic:pic>
              </a:graphicData>
            </a:graphic>
          </wp:anchor>
        </w:drawing>
        <w:drawing>
          <wp:anchor behindDoc="1" distT="0" distB="0" distL="0" distR="0" simplePos="0" locked="0" layoutInCell="1" allowOverlap="1" relativeHeight="124">
            <wp:simplePos x="0" y="0"/>
            <wp:positionH relativeFrom="column">
              <wp:posOffset>-5715</wp:posOffset>
            </wp:positionH>
            <wp:positionV relativeFrom="paragraph">
              <wp:posOffset>-868680</wp:posOffset>
            </wp:positionV>
            <wp:extent cx="1305560" cy="14605"/>
            <wp:effectExtent l="0" t="0" r="0" b="0"/>
            <wp:wrapNone/>
            <wp:docPr id="248" name="Picture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9" descr=""/>
                    <pic:cNvPicPr>
                      <a:picLocks noChangeAspect="1" noChangeArrowheads="1"/>
                    </pic:cNvPicPr>
                  </pic:nvPicPr>
                  <pic:blipFill>
                    <a:blip r:embed="rId590"/>
                    <a:stretch>
                      <a:fillRect/>
                    </a:stretch>
                  </pic:blipFill>
                  <pic:spPr bwMode="auto">
                    <a:xfrm>
                      <a:off x="0" y="0"/>
                      <a:ext cx="1305560" cy="14605"/>
                    </a:xfrm>
                    <a:prstGeom prst="rect">
                      <a:avLst/>
                    </a:prstGeom>
                  </pic:spPr>
                </pic:pic>
              </a:graphicData>
            </a:graphic>
          </wp:anchor>
        </w:drawing>
        <w:drawing>
          <wp:anchor behindDoc="1" distT="0" distB="0" distL="0" distR="0" simplePos="0" locked="0" layoutInCell="1" allowOverlap="1" relativeHeight="125">
            <wp:simplePos x="0" y="0"/>
            <wp:positionH relativeFrom="column">
              <wp:posOffset>918210</wp:posOffset>
            </wp:positionH>
            <wp:positionV relativeFrom="paragraph">
              <wp:posOffset>-1469390</wp:posOffset>
            </wp:positionV>
            <wp:extent cx="2353945" cy="14605"/>
            <wp:effectExtent l="0" t="0" r="0" b="0"/>
            <wp:wrapNone/>
            <wp:docPr id="249"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8" descr=""/>
                    <pic:cNvPicPr>
                      <a:picLocks noChangeAspect="1" noChangeArrowheads="1"/>
                    </pic:cNvPicPr>
                  </pic:nvPicPr>
                  <pic:blipFill>
                    <a:blip r:embed="rId591"/>
                    <a:stretch>
                      <a:fillRect/>
                    </a:stretch>
                  </pic:blipFill>
                  <pic:spPr bwMode="auto">
                    <a:xfrm>
                      <a:off x="0" y="0"/>
                      <a:ext cx="2353945" cy="14605"/>
                    </a:xfrm>
                    <a:prstGeom prst="rect">
                      <a:avLst/>
                    </a:prstGeom>
                  </pic:spPr>
                </pic:pic>
              </a:graphicData>
            </a:graphic>
          </wp:anchor>
        </w:drawing>
        <w:drawing>
          <wp:anchor behindDoc="1" distT="0" distB="0" distL="0" distR="0" simplePos="0" locked="0" layoutInCell="1" allowOverlap="1" relativeHeight="126">
            <wp:simplePos x="0" y="0"/>
            <wp:positionH relativeFrom="column">
              <wp:posOffset>-5715</wp:posOffset>
            </wp:positionH>
            <wp:positionV relativeFrom="paragraph">
              <wp:posOffset>-1869440</wp:posOffset>
            </wp:positionV>
            <wp:extent cx="1229360" cy="14605"/>
            <wp:effectExtent l="0" t="0" r="0" b="0"/>
            <wp:wrapNone/>
            <wp:docPr id="250"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47" descr=""/>
                    <pic:cNvPicPr>
                      <a:picLocks noChangeAspect="1" noChangeArrowheads="1"/>
                    </pic:cNvPicPr>
                  </pic:nvPicPr>
                  <pic:blipFill>
                    <a:blip r:embed="rId592"/>
                    <a:stretch>
                      <a:fillRect/>
                    </a:stretch>
                  </pic:blipFill>
                  <pic:spPr bwMode="auto">
                    <a:xfrm>
                      <a:off x="0" y="0"/>
                      <a:ext cx="1229360" cy="14605"/>
                    </a:xfrm>
                    <a:prstGeom prst="rect">
                      <a:avLst/>
                    </a:prstGeom>
                  </pic:spPr>
                </pic:pic>
              </a:graphicData>
            </a:graphic>
          </wp:anchor>
        </w:drawing>
      </w:r>
    </w:p>
    <w:p>
      <w:pPr>
        <w:pStyle w:val="Normal"/>
        <w:spacing w:lineRule="exact" w:line="14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62" w:before="0" w:after="0"/>
        <w:jc w:val="both"/>
        <w:rPr/>
      </w:pPr>
      <w:r>
        <w:rPr>
          <w:rFonts w:eastAsia="Arial" w:cs="Arial" w:ascii="Arial" w:hAnsi="Arial"/>
          <w:color w:val="auto"/>
          <w:sz w:val="18"/>
          <w:szCs w:val="18"/>
        </w:rPr>
        <w:t xml:space="preserve">Educational psychology can in part be understood through its relationship with other disciplines. It is informed primarily by </w:t>
      </w:r>
      <w:hyperlink r:id="rId593">
        <w:r>
          <w:rPr>
            <w:rFonts w:eastAsia="Arial" w:cs="Arial" w:ascii="Arial" w:hAnsi="Arial"/>
            <w:color w:val="auto"/>
            <w:sz w:val="18"/>
            <w:szCs w:val="18"/>
          </w:rPr>
          <w:t xml:space="preserve">psychology, </w:t>
        </w:r>
      </w:hyperlink>
      <w:r>
        <w:rPr>
          <w:rFonts w:eastAsia="Arial" w:cs="Arial" w:ascii="Arial" w:hAnsi="Arial"/>
          <w:color w:val="auto"/>
          <w:sz w:val="18"/>
          <w:szCs w:val="18"/>
        </w:rPr>
        <w:t xml:space="preserve">bearing a relationship to that discipline analogous to the relationship between </w:t>
      </w:r>
      <w:hyperlink r:id="rId594">
        <w:r>
          <w:rPr>
            <w:rFonts w:eastAsia="Arial" w:cs="Arial" w:ascii="Arial" w:hAnsi="Arial"/>
            <w:color w:val="auto"/>
            <w:sz w:val="18"/>
            <w:szCs w:val="18"/>
          </w:rPr>
          <w:t xml:space="preserve">medicine </w:t>
        </w:r>
      </w:hyperlink>
      <w:r>
        <w:rPr>
          <w:rFonts w:eastAsia="Arial" w:cs="Arial" w:ascii="Arial" w:hAnsi="Arial"/>
          <w:color w:val="auto"/>
          <w:sz w:val="18"/>
          <w:szCs w:val="18"/>
        </w:rPr>
        <w:t xml:space="preserve">and </w:t>
      </w:r>
      <w:hyperlink r:id="rId595">
        <w:r>
          <w:rPr>
            <w:rFonts w:eastAsia="Arial" w:cs="Arial" w:ascii="Arial" w:hAnsi="Arial"/>
            <w:color w:val="auto"/>
            <w:sz w:val="18"/>
            <w:szCs w:val="18"/>
          </w:rPr>
          <w:t>biology.</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19">
            <wp:simplePos x="0" y="0"/>
            <wp:positionH relativeFrom="column">
              <wp:posOffset>2880995</wp:posOffset>
            </wp:positionH>
            <wp:positionV relativeFrom="paragraph">
              <wp:posOffset>-45720</wp:posOffset>
            </wp:positionV>
            <wp:extent cx="1105535" cy="14605"/>
            <wp:effectExtent l="0" t="0" r="0" b="0"/>
            <wp:wrapNone/>
            <wp:docPr id="251"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4" descr=""/>
                    <pic:cNvPicPr>
                      <a:picLocks noChangeAspect="1" noChangeArrowheads="1"/>
                    </pic:cNvPicPr>
                  </pic:nvPicPr>
                  <pic:blipFill>
                    <a:blip r:embed="rId596"/>
                    <a:stretch>
                      <a:fillRect/>
                    </a:stretch>
                  </pic:blipFill>
                  <pic:spPr bwMode="auto">
                    <a:xfrm>
                      <a:off x="0" y="0"/>
                      <a:ext cx="1105535" cy="14605"/>
                    </a:xfrm>
                    <a:prstGeom prst="rect">
                      <a:avLst/>
                    </a:prstGeom>
                  </pic:spPr>
                </pic:pic>
              </a:graphicData>
            </a:graphic>
          </wp:anchor>
        </w:drawing>
        <w:drawing>
          <wp:anchor behindDoc="1" distT="0" distB="0" distL="0" distR="0" simplePos="0" locked="0" layoutInCell="1" allowOverlap="1" relativeHeight="120">
            <wp:simplePos x="0" y="0"/>
            <wp:positionH relativeFrom="column">
              <wp:posOffset>2280920</wp:posOffset>
            </wp:positionH>
            <wp:positionV relativeFrom="paragraph">
              <wp:posOffset>-245745</wp:posOffset>
            </wp:positionV>
            <wp:extent cx="571500" cy="14605"/>
            <wp:effectExtent l="0" t="0" r="0" b="0"/>
            <wp:wrapNone/>
            <wp:docPr id="252" name="Pictur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3" descr=""/>
                    <pic:cNvPicPr>
                      <a:picLocks noChangeAspect="1" noChangeArrowheads="1"/>
                    </pic:cNvPicPr>
                  </pic:nvPicPr>
                  <pic:blipFill>
                    <a:blip r:embed="rId597"/>
                    <a:stretch>
                      <a:fillRect/>
                    </a:stretch>
                  </pic:blipFill>
                  <pic:spPr bwMode="auto">
                    <a:xfrm>
                      <a:off x="0" y="0"/>
                      <a:ext cx="571500" cy="14605"/>
                    </a:xfrm>
                    <a:prstGeom prst="rect">
                      <a:avLst/>
                    </a:prstGeom>
                  </pic:spPr>
                </pic:pic>
              </a:graphicData>
            </a:graphic>
          </wp:anchor>
        </w:drawing>
      </w:r>
    </w:p>
    <w:p>
      <w:pPr>
        <w:pStyle w:val="Normal"/>
        <w:spacing w:lineRule="auto" w:line="331" w:before="0" w:after="0"/>
        <w:jc w:val="both"/>
        <w:rPr/>
      </w:pPr>
      <w:r>
        <w:rPr>
          <w:rFonts w:eastAsia="Arial" w:cs="Arial" w:ascii="Arial" w:hAnsi="Arial"/>
          <w:color w:val="auto"/>
          <w:sz w:val="20"/>
          <w:szCs w:val="20"/>
        </w:rPr>
        <w:t xml:space="preserve">Educational psychology, in turn, informs a wide range of specialties within educational studies, including </w:t>
      </w:r>
      <w:hyperlink r:id="rId598">
        <w:r>
          <w:rPr>
            <w:rFonts w:eastAsia="Arial" w:cs="Arial" w:ascii="Arial" w:hAnsi="Arial"/>
            <w:color w:val="auto"/>
            <w:sz w:val="20"/>
            <w:szCs w:val="20"/>
          </w:rPr>
          <w:t xml:space="preserve">instructional design, </w:t>
        </w:r>
      </w:hyperlink>
      <w:hyperlink r:id="rId599">
        <w:r>
          <w:rPr>
            <w:rFonts w:eastAsia="Arial" w:cs="Arial" w:ascii="Arial" w:hAnsi="Arial"/>
            <w:color w:val="auto"/>
            <w:sz w:val="20"/>
            <w:szCs w:val="20"/>
          </w:rPr>
          <w:t>educational technology,</w:t>
        </w:r>
      </w:hyperlink>
      <w:r>
        <w:rPr>
          <w:rFonts w:eastAsia="Arial" w:cs="Arial" w:ascii="Arial" w:hAnsi="Arial"/>
          <w:color w:val="auto"/>
          <w:sz w:val="20"/>
          <w:szCs w:val="20"/>
        </w:rPr>
        <w:t xml:space="preserve"> curriculum development, </w:t>
      </w:r>
      <w:hyperlink r:id="rId600">
        <w:r>
          <w:rPr>
            <w:rFonts w:eastAsia="Arial" w:cs="Arial" w:ascii="Arial" w:hAnsi="Arial"/>
            <w:color w:val="auto"/>
            <w:sz w:val="20"/>
            <w:szCs w:val="20"/>
          </w:rPr>
          <w:t xml:space="preserve">organizational learning, </w:t>
        </w:r>
      </w:hyperlink>
      <w:hyperlink r:id="rId601">
        <w:r>
          <w:rPr>
            <w:rFonts w:eastAsia="Arial" w:cs="Arial" w:ascii="Arial" w:hAnsi="Arial"/>
            <w:color w:val="auto"/>
            <w:sz w:val="20"/>
            <w:szCs w:val="20"/>
          </w:rPr>
          <w:t xml:space="preserve">special education </w:t>
        </w:r>
      </w:hyperlink>
      <w:r>
        <w:rPr>
          <w:rFonts w:eastAsia="Arial" w:cs="Arial" w:ascii="Arial" w:hAnsi="Arial"/>
          <w:color w:val="auto"/>
          <w:sz w:val="20"/>
          <w:szCs w:val="20"/>
        </w:rPr>
        <w:t xml:space="preserve">and </w:t>
      </w:r>
      <w:hyperlink r:id="rId602">
        <w:r>
          <w:rPr>
            <w:rFonts w:eastAsia="Arial" w:cs="Arial" w:ascii="Arial" w:hAnsi="Arial"/>
            <w:color w:val="auto"/>
            <w:sz w:val="20"/>
            <w:szCs w:val="20"/>
          </w:rPr>
          <w:t xml:space="preserve">classroom management. </w:t>
        </w:r>
      </w:hyperlink>
      <w:r>
        <w:rPr>
          <w:rFonts w:eastAsia="Arial" w:cs="Arial" w:ascii="Arial" w:hAnsi="Arial"/>
          <w:color w:val="auto"/>
          <w:sz w:val="20"/>
          <w:szCs w:val="20"/>
        </w:rPr>
        <w:t xml:space="preserve">Educational psychology both draws from and contributes to </w:t>
      </w:r>
      <w:hyperlink r:id="rId603">
        <w:r>
          <w:rPr>
            <w:rFonts w:eastAsia="Arial" w:cs="Arial" w:ascii="Arial" w:hAnsi="Arial"/>
            <w:color w:val="auto"/>
            <w:sz w:val="20"/>
            <w:szCs w:val="20"/>
          </w:rPr>
          <w:t xml:space="preserve">cognitive science </w:t>
        </w:r>
      </w:hyperlink>
      <w:r>
        <w:rPr>
          <w:rFonts w:eastAsia="Arial" w:cs="Arial" w:ascii="Arial" w:hAnsi="Arial"/>
          <w:color w:val="auto"/>
          <w:sz w:val="20"/>
          <w:szCs w:val="20"/>
        </w:rPr>
        <w:t xml:space="preserve">and the </w:t>
      </w:r>
      <w:hyperlink r:id="rId604">
        <w:r>
          <w:rPr>
            <w:rFonts w:eastAsia="Arial" w:cs="Arial" w:ascii="Arial" w:hAnsi="Arial"/>
            <w:color w:val="auto"/>
            <w:sz w:val="20"/>
            <w:szCs w:val="20"/>
          </w:rPr>
          <w:t xml:space="preserve">learning sciences. </w:t>
        </w:r>
      </w:hyperlink>
      <w:r>
        <w:rPr>
          <w:rFonts w:eastAsia="Arial" w:cs="Arial" w:ascii="Arial" w:hAnsi="Arial"/>
          <w:color w:val="auto"/>
          <w:sz w:val="20"/>
          <w:szCs w:val="20"/>
        </w:rPr>
        <w:t>In universities, departments of educational psychology are usually housed within faculties of education, possibly accounting for the lack of representation of educational psychology content in introductory psychology textbooks (Lucas, Blazek, &amp; Raley, 2006).</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5">
            <wp:simplePos x="0" y="0"/>
            <wp:positionH relativeFrom="column">
              <wp:posOffset>784860</wp:posOffset>
            </wp:positionH>
            <wp:positionV relativeFrom="paragraph">
              <wp:posOffset>-863600</wp:posOffset>
            </wp:positionV>
            <wp:extent cx="2344420" cy="14605"/>
            <wp:effectExtent l="0" t="0" r="0" b="0"/>
            <wp:wrapNone/>
            <wp:docPr id="253"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8" descr=""/>
                    <pic:cNvPicPr>
                      <a:picLocks noChangeAspect="1" noChangeArrowheads="1"/>
                    </pic:cNvPicPr>
                  </pic:nvPicPr>
                  <pic:blipFill>
                    <a:blip r:embed="rId605"/>
                    <a:stretch>
                      <a:fillRect/>
                    </a:stretch>
                  </pic:blipFill>
                  <pic:spPr bwMode="auto">
                    <a:xfrm>
                      <a:off x="0" y="0"/>
                      <a:ext cx="2344420" cy="14605"/>
                    </a:xfrm>
                    <a:prstGeom prst="rect">
                      <a:avLst/>
                    </a:prstGeom>
                  </pic:spPr>
                </pic:pic>
              </a:graphicData>
            </a:graphic>
          </wp:anchor>
        </w:drawing>
        <w:drawing>
          <wp:anchor behindDoc="1" distT="0" distB="0" distL="0" distR="0" simplePos="0" locked="0" layoutInCell="1" allowOverlap="1" relativeHeight="116">
            <wp:simplePos x="0" y="0"/>
            <wp:positionH relativeFrom="column">
              <wp:posOffset>-5715</wp:posOffset>
            </wp:positionH>
            <wp:positionV relativeFrom="paragraph">
              <wp:posOffset>-1064260</wp:posOffset>
            </wp:positionV>
            <wp:extent cx="1238885" cy="14605"/>
            <wp:effectExtent l="0" t="0" r="0" b="0"/>
            <wp:wrapNone/>
            <wp:docPr id="254" name="Pictur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7" descr=""/>
                    <pic:cNvPicPr>
                      <a:picLocks noChangeAspect="1" noChangeArrowheads="1"/>
                    </pic:cNvPicPr>
                  </pic:nvPicPr>
                  <pic:blipFill>
                    <a:blip r:embed="rId606"/>
                    <a:stretch>
                      <a:fillRect/>
                    </a:stretch>
                  </pic:blipFill>
                  <pic:spPr bwMode="auto">
                    <a:xfrm>
                      <a:off x="0" y="0"/>
                      <a:ext cx="1238885" cy="14605"/>
                    </a:xfrm>
                    <a:prstGeom prst="rect">
                      <a:avLst/>
                    </a:prstGeom>
                  </pic:spPr>
                </pic:pic>
              </a:graphicData>
            </a:graphic>
          </wp:anchor>
        </w:drawing>
        <w:drawing>
          <wp:anchor behindDoc="1" distT="0" distB="0" distL="0" distR="0" simplePos="0" locked="0" layoutInCell="1" allowOverlap="1" relativeHeight="117">
            <wp:simplePos x="0" y="0"/>
            <wp:positionH relativeFrom="column">
              <wp:posOffset>1423035</wp:posOffset>
            </wp:positionH>
            <wp:positionV relativeFrom="paragraph">
              <wp:posOffset>-1264285</wp:posOffset>
            </wp:positionV>
            <wp:extent cx="2296795" cy="14605"/>
            <wp:effectExtent l="0" t="0" r="0" b="0"/>
            <wp:wrapNone/>
            <wp:docPr id="255"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6" descr=""/>
                    <pic:cNvPicPr>
                      <a:picLocks noChangeAspect="1" noChangeArrowheads="1"/>
                    </pic:cNvPicPr>
                  </pic:nvPicPr>
                  <pic:blipFill>
                    <a:blip r:embed="rId607"/>
                    <a:stretch>
                      <a:fillRect/>
                    </a:stretch>
                  </pic:blipFill>
                  <pic:spPr bwMode="auto">
                    <a:xfrm>
                      <a:off x="0" y="0"/>
                      <a:ext cx="2296795" cy="14605"/>
                    </a:xfrm>
                    <a:prstGeom prst="rect">
                      <a:avLst/>
                    </a:prstGeom>
                  </pic:spPr>
                </pic:pic>
              </a:graphicData>
            </a:graphic>
          </wp:anchor>
        </w:drawing>
        <w:drawing>
          <wp:anchor behindDoc="1" distT="0" distB="0" distL="0" distR="0" simplePos="0" locked="0" layoutInCell="1" allowOverlap="1" relativeHeight="118">
            <wp:simplePos x="0" y="0"/>
            <wp:positionH relativeFrom="column">
              <wp:posOffset>1642110</wp:posOffset>
            </wp:positionH>
            <wp:positionV relativeFrom="paragraph">
              <wp:posOffset>-1464310</wp:posOffset>
            </wp:positionV>
            <wp:extent cx="2344420" cy="14605"/>
            <wp:effectExtent l="0" t="0" r="0" b="0"/>
            <wp:wrapNone/>
            <wp:docPr id="256" name="Picture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5" descr=""/>
                    <pic:cNvPicPr>
                      <a:picLocks noChangeAspect="1" noChangeArrowheads="1"/>
                    </pic:cNvPicPr>
                  </pic:nvPicPr>
                  <pic:blipFill>
                    <a:blip r:embed="rId608"/>
                    <a:stretch>
                      <a:fillRect/>
                    </a:stretch>
                  </pic:blipFill>
                  <pic:spPr bwMode="auto">
                    <a:xfrm>
                      <a:off x="0" y="0"/>
                      <a:ext cx="2344420" cy="14605"/>
                    </a:xfrm>
                    <a:prstGeom prst="rect">
                      <a:avLst/>
                    </a:prstGeom>
                  </pic:spPr>
                </pic:pic>
              </a:graphicData>
            </a:graphic>
          </wp:anchor>
        </w:drawing>
      </w:r>
    </w:p>
    <w:p>
      <w:pPr>
        <w:pStyle w:val="Normal"/>
        <w:spacing w:lineRule="exact" w:line="20" w:before="0" w:after="0"/>
        <w:rPr>
          <w:rFonts w:ascii="Arial" w:hAnsi="Arial" w:eastAsia="Arial" w:cs="Arial"/>
          <w:color w:val="auto"/>
          <w:sz w:val="20"/>
          <w:szCs w:val="20"/>
        </w:rPr>
      </w:pPr>
      <w:r>
        <w:br w:type="column"/>
      </w: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9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6" w:before="0" w:after="0"/>
        <w:ind w:right="160" w:hanging="0"/>
        <w:rPr/>
      </w:pPr>
      <w:r>
        <w:rPr>
          <w:rFonts w:eastAsia="Arial" w:cs="Arial" w:ascii="Arial" w:hAnsi="Arial"/>
          <w:color w:val="666666"/>
          <w:sz w:val="20"/>
          <w:szCs w:val="20"/>
        </w:rPr>
        <w:t xml:space="preserve">A class size experiment in the United States found that attending small classes for 3 or more years in the early grades increased </w:t>
      </w:r>
      <w:hyperlink r:id="rId609">
        <w:r>
          <w:rPr>
            <w:rFonts w:eastAsia="Arial" w:cs="Arial" w:ascii="Arial" w:hAnsi="Arial"/>
            <w:color w:val="666666"/>
            <w:sz w:val="20"/>
            <w:szCs w:val="20"/>
          </w:rPr>
          <w:t>high school</w:t>
        </w:r>
      </w:hyperlink>
      <w:r>
        <w:rPr>
          <w:rFonts w:eastAsia="Arial" w:cs="Arial" w:ascii="Arial" w:hAnsi="Arial"/>
          <w:color w:val="666666"/>
          <w:sz w:val="20"/>
          <w:szCs w:val="20"/>
        </w:rPr>
        <w:t xml:space="preserve"> </w:t>
      </w:r>
      <w:hyperlink r:id="rId610">
        <w:r>
          <w:rPr>
            <w:rFonts w:eastAsia="Arial" w:cs="Arial" w:ascii="Arial" w:hAnsi="Arial"/>
            <w:color w:val="666666"/>
            <w:sz w:val="20"/>
            <w:szCs w:val="20"/>
          </w:rPr>
          <w:t>graduation rates of students from low</w:t>
        </w:r>
      </w:hyperlink>
      <w:r>
        <w:rPr>
          <w:rFonts w:eastAsia="Arial" w:cs="Arial" w:ascii="Arial" w:hAnsi="Arial"/>
          <w:color w:val="666666"/>
          <w:sz w:val="20"/>
          <w:szCs w:val="20"/>
        </w:rPr>
        <w:t xml:space="preserve"> </w:t>
      </w:r>
      <w:hyperlink r:id="rId611">
        <w:r>
          <w:rPr>
            <w:rFonts w:eastAsia="Arial" w:cs="Arial" w:ascii="Arial" w:hAnsi="Arial"/>
            <w:color w:val="666666"/>
            <w:sz w:val="20"/>
            <w:szCs w:val="20"/>
          </w:rPr>
          <w:t>income families.</w:t>
        </w:r>
      </w:hyperlink>
      <w:hyperlink w:anchor="page17">
        <w:r>
          <w:rPr>
            <w:rFonts w:eastAsia="Arial" w:cs="Arial" w:ascii="Arial" w:hAnsi="Arial"/>
            <w:color w:val="000000"/>
            <w:sz w:val="31"/>
            <w:szCs w:val="31"/>
            <w:vertAlign w:val="superscript"/>
          </w:rPr>
          <w:t>[58]</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113">
            <wp:simplePos x="0" y="0"/>
            <wp:positionH relativeFrom="column">
              <wp:posOffset>-13335</wp:posOffset>
            </wp:positionH>
            <wp:positionV relativeFrom="paragraph">
              <wp:posOffset>302260</wp:posOffset>
            </wp:positionV>
            <wp:extent cx="2096770" cy="1391285"/>
            <wp:effectExtent l="0" t="0" r="0" b="0"/>
            <wp:wrapNone/>
            <wp:docPr id="257" name="Pictur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60" descr=""/>
                    <pic:cNvPicPr>
                      <a:picLocks noChangeAspect="1" noChangeArrowheads="1"/>
                    </pic:cNvPicPr>
                  </pic:nvPicPr>
                  <pic:blipFill>
                    <a:blip r:embed="rId612"/>
                    <a:stretch>
                      <a:fillRect/>
                    </a:stretch>
                  </pic:blipFill>
                  <pic:spPr bwMode="auto">
                    <a:xfrm>
                      <a:off x="0" y="0"/>
                      <a:ext cx="2096770" cy="1391285"/>
                    </a:xfrm>
                    <a:prstGeom prst="rect">
                      <a:avLst/>
                    </a:prstGeom>
                  </pic:spPr>
                </pic:pic>
              </a:graphicData>
            </a:graphic>
          </wp:anchor>
        </w:drawing>
        <w:drawing>
          <wp:anchor behindDoc="1" distT="0" distB="0" distL="0" distR="0" simplePos="0" locked="0" layoutInCell="1" allowOverlap="1" relativeHeight="114">
            <wp:simplePos x="0" y="0"/>
            <wp:positionH relativeFrom="column">
              <wp:posOffset>-13335</wp:posOffset>
            </wp:positionH>
            <wp:positionV relativeFrom="paragraph">
              <wp:posOffset>-3185160</wp:posOffset>
            </wp:positionV>
            <wp:extent cx="2096770" cy="2020570"/>
            <wp:effectExtent l="0" t="0" r="0" b="0"/>
            <wp:wrapNone/>
            <wp:docPr id="258" name="Pictur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9" descr=""/>
                    <pic:cNvPicPr>
                      <a:picLocks noChangeAspect="1" noChangeArrowheads="1"/>
                    </pic:cNvPicPr>
                  </pic:nvPicPr>
                  <pic:blipFill>
                    <a:blip r:embed="rId613"/>
                    <a:stretch>
                      <a:fillRect/>
                    </a:stretch>
                  </pic:blipFill>
                  <pic:spPr bwMode="auto">
                    <a:xfrm>
                      <a:off x="0" y="0"/>
                      <a:ext cx="2096770" cy="2020570"/>
                    </a:xfrm>
                    <a:prstGeom prst="rect">
                      <a:avLst/>
                    </a:prstGeom>
                  </pic:spPr>
                </pic:pic>
              </a:graphicData>
            </a:graphic>
          </wp:anchor>
        </w:drawing>
      </w:r>
    </w:p>
    <w:p>
      <w:pPr>
        <w:pStyle w:val="Normal"/>
        <w:spacing w:lineRule="exact" w:line="2637" w:before="0" w:after="0"/>
        <w:rPr>
          <w:rFonts w:ascii="Arial" w:hAnsi="Arial" w:eastAsia="Arial" w:cs="Arial"/>
          <w:color w:val="666666"/>
          <w:sz w:val="20"/>
          <w:szCs w:val="20"/>
        </w:rPr>
      </w:pPr>
      <w:r>
        <w:rPr>
          <w:rFonts w:eastAsia="Arial" w:cs="Arial" w:ascii="Arial" w:hAnsi="Arial"/>
          <w:color w:val="666666"/>
          <w:sz w:val="20"/>
          <w:szCs w:val="20"/>
        </w:rPr>
      </w:r>
    </w:p>
    <w:p>
      <w:pPr>
        <w:sectPr>
          <w:type w:val="continuous"/>
          <w:pgSz w:w="11906" w:h="16838"/>
          <w:pgMar w:left="880" w:right="859" w:header="0" w:top="713" w:footer="0" w:bottom="860" w:gutter="0"/>
          <w:cols w:num="2" w:equalWidth="false" w:sep="false">
            <w:col w:w="6344" w:space="440"/>
            <w:col w:w="3382"/>
          </w:cols>
          <w:formProt w:val="false"/>
          <w:textDirection w:val="lrTb"/>
          <w:docGrid w:type="default" w:linePitch="100" w:charSpace="4096"/>
        </w:sectPr>
      </w:pPr>
    </w:p>
    <w:p>
      <w:pPr>
        <w:pStyle w:val="Normal"/>
        <w:spacing w:lineRule="exact" w:line="212"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rPr/>
      </w:pPr>
      <w:r>
        <w:rPr>
          <w:rFonts w:eastAsia="Arial" w:cs="Arial" w:ascii="Arial" w:hAnsi="Arial"/>
          <w:b/>
          <w:bCs/>
          <w:color w:val="auto"/>
          <w:sz w:val="25"/>
          <w:szCs w:val="25"/>
        </w:rPr>
        <w:t>The intelligence–education relationship</w:t>
      </w:r>
    </w:p>
    <w:p>
      <w:pPr>
        <w:pStyle w:val="Normal"/>
        <w:spacing w:lineRule="exact" w:line="20" w:before="0" w:after="0"/>
        <w:rPr>
          <w:rFonts w:ascii="Arial" w:hAnsi="Arial" w:eastAsia="Arial" w:cs="Arial"/>
          <w:color w:val="666666"/>
          <w:sz w:val="20"/>
          <w:szCs w:val="20"/>
        </w:rPr>
      </w:pPr>
      <w:r>
        <w:br w:type="column"/>
      </w:r>
      <w:r>
        <w:rPr>
          <w:rFonts w:eastAsia="Arial" w:cs="Arial" w:ascii="Arial" w:hAnsi="Arial"/>
          <w:color w:val="666666"/>
          <w:sz w:val="20"/>
          <w:szCs w:val="20"/>
        </w:rPr>
      </w:r>
    </w:p>
    <w:p>
      <w:pPr>
        <w:pStyle w:val="Normal"/>
        <w:spacing w:lineRule="exact" w:line="68"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290" w:before="0" w:after="0"/>
        <w:ind w:right="200" w:hanging="0"/>
        <w:rPr/>
      </w:pPr>
      <w:r>
        <w:rPr>
          <w:rFonts w:eastAsia="Arial" w:cs="Arial" w:ascii="Arial" w:hAnsi="Arial"/>
          <w:color w:val="666666"/>
          <w:sz w:val="20"/>
          <w:szCs w:val="20"/>
        </w:rPr>
        <w:t xml:space="preserve">Knowledge Day in </w:t>
      </w:r>
      <w:hyperlink r:id="rId614">
        <w:r>
          <w:rPr>
            <w:rFonts w:eastAsia="Arial" w:cs="Arial" w:ascii="Arial" w:hAnsi="Arial"/>
            <w:color w:val="666666"/>
            <w:sz w:val="20"/>
            <w:szCs w:val="20"/>
          </w:rPr>
          <w:t xml:space="preserve">Donetsk, </w:t>
        </w:r>
      </w:hyperlink>
      <w:hyperlink r:id="rId615">
        <w:r>
          <w:rPr>
            <w:rFonts w:eastAsia="Arial" w:cs="Arial" w:ascii="Arial" w:hAnsi="Arial"/>
            <w:color w:val="666666"/>
            <w:sz w:val="20"/>
            <w:szCs w:val="20"/>
          </w:rPr>
          <w:t>Ukraine,</w:t>
        </w:r>
      </w:hyperlink>
      <w:r>
        <w:rPr>
          <w:rFonts w:eastAsia="Arial" w:cs="Arial" w:ascii="Arial" w:hAnsi="Arial"/>
          <w:color w:val="666666"/>
          <w:sz w:val="20"/>
          <w:szCs w:val="20"/>
        </w:rPr>
        <w:t xml:space="preserve"> 2013</w:t>
      </w:r>
    </w:p>
    <w:p>
      <w:pPr>
        <w:pStyle w:val="Normal"/>
        <w:spacing w:lineRule="exact" w:line="39" w:before="0" w:after="0"/>
        <w:rPr>
          <w:color w:val="auto"/>
          <w:sz w:val="20"/>
          <w:szCs w:val="20"/>
        </w:rPr>
      </w:pPr>
      <w:r>
        <w:rPr>
          <w:color w:val="auto"/>
          <w:sz w:val="20"/>
          <w:szCs w:val="20"/>
        </w:rPr>
      </w:r>
    </w:p>
    <w:p>
      <w:pPr>
        <w:sectPr>
          <w:type w:val="continuous"/>
          <w:pgSz w:w="11906" w:h="16838"/>
          <w:pgMar w:left="880" w:right="859" w:header="0" w:top="713" w:footer="0" w:bottom="860" w:gutter="0"/>
          <w:cols w:num="2" w:equalWidth="false" w:sep="false">
            <w:col w:w="6064" w:space="720"/>
            <w:col w:w="3382"/>
          </w:cols>
          <w:formProt w:val="false"/>
          <w:textDirection w:val="lrTb"/>
          <w:docGrid w:type="default" w:linePitch="100" w:charSpace="4096"/>
        </w:sectPr>
      </w:pPr>
    </w:p>
    <w:p>
      <w:pPr>
        <w:pStyle w:val="Normal"/>
        <w:spacing w:lineRule="auto" w:line="362" w:before="0" w:after="0"/>
        <w:ind w:right="3840" w:hanging="0"/>
        <w:rPr/>
      </w:pPr>
      <w:hyperlink r:id="rId616">
        <w:r>
          <w:rPr>
            <w:rFonts w:eastAsia="Arial" w:cs="Arial" w:ascii="Arial" w:hAnsi="Arial"/>
            <w:color w:val="auto"/>
            <w:sz w:val="17"/>
            <w:szCs w:val="17"/>
          </w:rPr>
          <w:t xml:space="preserve">Intelligence </w:t>
        </w:r>
      </w:hyperlink>
      <w:r>
        <w:rPr>
          <w:rFonts w:eastAsia="Arial" w:cs="Arial" w:ascii="Arial" w:hAnsi="Arial"/>
          <w:color w:val="auto"/>
          <w:sz w:val="17"/>
          <w:szCs w:val="17"/>
        </w:rPr>
        <w:t>is an important factor in how the individual responds to education. Those who have higher intelligence tend to perform better at school and go on to</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2">
            <wp:simplePos x="0" y="0"/>
            <wp:positionH relativeFrom="column">
              <wp:posOffset>-5715</wp:posOffset>
            </wp:positionH>
            <wp:positionV relativeFrom="paragraph">
              <wp:posOffset>-223520</wp:posOffset>
            </wp:positionV>
            <wp:extent cx="581025" cy="14605"/>
            <wp:effectExtent l="0" t="0" r="0" b="0"/>
            <wp:wrapNone/>
            <wp:docPr id="259"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1" descr=""/>
                    <pic:cNvPicPr>
                      <a:picLocks noChangeAspect="1" noChangeArrowheads="1"/>
                    </pic:cNvPicPr>
                  </pic:nvPicPr>
                  <pic:blipFill>
                    <a:blip r:embed="rId617"/>
                    <a:stretch>
                      <a:fillRect/>
                    </a:stretch>
                  </pic:blipFill>
                  <pic:spPr bwMode="auto">
                    <a:xfrm>
                      <a:off x="0" y="0"/>
                      <a:ext cx="581025" cy="14605"/>
                    </a:xfrm>
                    <a:prstGeom prst="rect">
                      <a:avLst/>
                    </a:prstGeom>
                  </pic:spPr>
                </pic:pic>
              </a:graphicData>
            </a:graphic>
          </wp:anchor>
        </w:drawing>
      </w:r>
    </w:p>
    <w:p>
      <w:pPr>
        <w:pStyle w:val="Normal"/>
        <w:spacing w:lineRule="auto" w:line="240" w:before="0" w:after="0"/>
        <w:ind w:right="20" w:hanging="0"/>
        <w:jc w:val="both"/>
        <w:rPr/>
      </w:pPr>
      <w:r>
        <w:rPr>
          <w:rFonts w:eastAsia="Arial" w:cs="Arial" w:ascii="Arial" w:hAnsi="Arial"/>
          <w:color w:val="auto"/>
          <w:sz w:val="19"/>
          <w:szCs w:val="19"/>
        </w:rPr>
        <w:t>higher levels of education.</w:t>
      </w:r>
      <w:hyperlink w:anchor="page17">
        <w:r>
          <w:rPr>
            <w:rFonts w:eastAsia="Arial" w:cs="Arial" w:ascii="Arial" w:hAnsi="Arial"/>
            <w:color w:val="auto"/>
            <w:sz w:val="30"/>
            <w:szCs w:val="30"/>
            <w:vertAlign w:val="superscript"/>
          </w:rPr>
          <w:t>[59]</w:t>
        </w:r>
        <w:r>
          <w:rPr>
            <w:rFonts w:eastAsia="Arial" w:cs="Arial" w:ascii="Arial" w:hAnsi="Arial"/>
            <w:color w:val="auto"/>
            <w:sz w:val="19"/>
            <w:szCs w:val="19"/>
          </w:rPr>
          <w:t xml:space="preserve"> </w:t>
        </w:r>
      </w:hyperlink>
      <w:r>
        <w:rPr>
          <w:rFonts w:eastAsia="Arial" w:cs="Arial" w:ascii="Arial" w:hAnsi="Arial"/>
          <w:color w:val="auto"/>
          <w:sz w:val="19"/>
          <w:szCs w:val="19"/>
        </w:rPr>
        <w:t>This effect is also observable in the opposite direction, in that education increases measurable intelligence.</w:t>
      </w:r>
      <w:hyperlink w:anchor="page18">
        <w:r>
          <w:rPr>
            <w:rFonts w:eastAsia="Arial" w:cs="Arial" w:ascii="Arial" w:hAnsi="Arial"/>
            <w:color w:val="auto"/>
            <w:sz w:val="30"/>
            <w:szCs w:val="30"/>
            <w:vertAlign w:val="superscript"/>
          </w:rPr>
          <w:t>[60]</w:t>
        </w:r>
        <w:r>
          <w:rPr>
            <w:rFonts w:eastAsia="Arial" w:cs="Arial" w:ascii="Arial" w:hAnsi="Arial"/>
            <w:color w:val="auto"/>
            <w:sz w:val="19"/>
            <w:szCs w:val="19"/>
          </w:rPr>
          <w:t xml:space="preserve"> </w:t>
        </w:r>
      </w:hyperlink>
      <w:r>
        <w:rPr>
          <w:rFonts w:eastAsia="Arial" w:cs="Arial" w:ascii="Arial" w:hAnsi="Arial"/>
          <w:color w:val="auto"/>
          <w:sz w:val="19"/>
          <w:szCs w:val="19"/>
        </w:rPr>
        <w:t>Studies have shown that while educational attainment is important in predicting intelligence in later life, intelligence at 53 is more closely correlated to intelligence at 8 years old than to educational attainment.</w:t>
      </w:r>
      <w:hyperlink w:anchor="page18">
        <w:r>
          <w:rPr>
            <w:rFonts w:eastAsia="Arial" w:cs="Arial" w:ascii="Arial" w:hAnsi="Arial"/>
            <w:color w:val="auto"/>
            <w:sz w:val="30"/>
            <w:szCs w:val="30"/>
            <w:vertAlign w:val="superscript"/>
          </w:rPr>
          <w:t>[61]</w:t>
        </w:r>
      </w:hyperlink>
    </w:p>
    <w:p>
      <w:pPr>
        <w:pStyle w:val="Normal"/>
        <w:spacing w:lineRule="exact" w:line="36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b/>
          <w:bCs/>
          <w:color w:val="auto"/>
          <w:sz w:val="26"/>
          <w:szCs w:val="26"/>
        </w:rPr>
        <w:t>Learning modalities</w:t>
      </w:r>
    </w:p>
    <w:p>
      <w:pPr>
        <w:pStyle w:val="Normal"/>
        <w:spacing w:lineRule="exact" w:line="17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12" w:before="0" w:after="0"/>
        <w:ind w:right="20" w:hanging="0"/>
        <w:jc w:val="both"/>
        <w:rPr/>
      </w:pPr>
      <w:r>
        <w:rPr>
          <w:rFonts w:eastAsia="Arial" w:cs="Arial" w:ascii="Arial" w:hAnsi="Arial"/>
          <w:color w:val="auto"/>
          <w:sz w:val="20"/>
          <w:szCs w:val="20"/>
        </w:rPr>
        <w:t>There has been much interest in learning modalities and styles over the last two decades. The most commonly employed learning modalities are:</w:t>
      </w:r>
      <w:hyperlink w:anchor="page18">
        <w:r>
          <w:rPr>
            <w:rFonts w:eastAsia="Arial" w:cs="Arial" w:ascii="Arial" w:hAnsi="Arial"/>
            <w:color w:val="auto"/>
            <w:sz w:val="31"/>
            <w:szCs w:val="31"/>
            <w:vertAlign w:val="superscript"/>
          </w:rPr>
          <w:t>[62]</w:t>
        </w:r>
      </w:hyperlink>
    </w:p>
    <w:p>
      <w:pPr>
        <w:pStyle w:val="Normal"/>
        <w:spacing w:lineRule="exact" w:line="7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380" w:hanging="0"/>
        <w:rPr/>
      </w:pPr>
      <w:hyperlink r:id="rId618">
        <w:r>
          <w:rPr>
            <w:rFonts w:eastAsia="Arial" w:cs="Arial" w:ascii="Arial" w:hAnsi="Arial"/>
            <w:color w:val="auto"/>
            <w:sz w:val="20"/>
            <w:szCs w:val="20"/>
          </w:rPr>
          <w:t xml:space="preserve">Visual: </w:t>
        </w:r>
      </w:hyperlink>
      <w:r>
        <w:rPr>
          <w:rFonts w:eastAsia="Arial" w:cs="Arial" w:ascii="Arial" w:hAnsi="Arial"/>
          <w:color w:val="auto"/>
          <w:sz w:val="20"/>
          <w:szCs w:val="20"/>
        </w:rPr>
        <w:t>learning based on observation and seeing what is being learned.</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10">
            <wp:simplePos x="0" y="0"/>
            <wp:positionH relativeFrom="column">
              <wp:posOffset>241300</wp:posOffset>
            </wp:positionH>
            <wp:positionV relativeFrom="paragraph">
              <wp:posOffset>-1905</wp:posOffset>
            </wp:positionV>
            <wp:extent cx="333375" cy="14605"/>
            <wp:effectExtent l="0" t="0" r="0" b="0"/>
            <wp:wrapNone/>
            <wp:docPr id="260" name="Pictur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3" descr=""/>
                    <pic:cNvPicPr>
                      <a:picLocks noChangeAspect="1" noChangeArrowheads="1"/>
                    </pic:cNvPicPr>
                  </pic:nvPicPr>
                  <pic:blipFill>
                    <a:blip r:embed="rId619"/>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111">
            <wp:simplePos x="0" y="0"/>
            <wp:positionH relativeFrom="column">
              <wp:posOffset>98425</wp:posOffset>
            </wp:positionH>
            <wp:positionV relativeFrom="paragraph">
              <wp:posOffset>-87630</wp:posOffset>
            </wp:positionV>
            <wp:extent cx="38100" cy="38100"/>
            <wp:effectExtent l="0" t="0" r="0" b="0"/>
            <wp:wrapNone/>
            <wp:docPr id="261"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2" descr=""/>
                    <pic:cNvPicPr>
                      <a:picLocks noChangeAspect="1" noChangeArrowheads="1"/>
                    </pic:cNvPicPr>
                  </pic:nvPicPr>
                  <pic:blipFill>
                    <a:blip r:embed="rId62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380" w:hanging="0"/>
        <w:rPr/>
      </w:pPr>
      <w:hyperlink r:id="rId621">
        <w:r>
          <w:rPr>
            <w:rFonts w:eastAsia="Arial" w:cs="Arial" w:ascii="Arial" w:hAnsi="Arial"/>
            <w:color w:val="auto"/>
            <w:sz w:val="20"/>
            <w:szCs w:val="20"/>
          </w:rPr>
          <w:t xml:space="preserve">Auditory: </w:t>
        </w:r>
      </w:hyperlink>
      <w:r>
        <w:rPr>
          <w:rFonts w:eastAsia="Arial" w:cs="Arial" w:ascii="Arial" w:hAnsi="Arial"/>
          <w:color w:val="auto"/>
          <w:sz w:val="20"/>
          <w:szCs w:val="20"/>
        </w:rPr>
        <w:t>learning based on listening to instructions/information.</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08">
            <wp:simplePos x="0" y="0"/>
            <wp:positionH relativeFrom="column">
              <wp:posOffset>241300</wp:posOffset>
            </wp:positionH>
            <wp:positionV relativeFrom="paragraph">
              <wp:posOffset>-1905</wp:posOffset>
            </wp:positionV>
            <wp:extent cx="447675" cy="14605"/>
            <wp:effectExtent l="0" t="0" r="0" b="0"/>
            <wp:wrapNone/>
            <wp:docPr id="262" name="Pictur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5" descr=""/>
                    <pic:cNvPicPr>
                      <a:picLocks noChangeAspect="1" noChangeArrowheads="1"/>
                    </pic:cNvPicPr>
                  </pic:nvPicPr>
                  <pic:blipFill>
                    <a:blip r:embed="rId622"/>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109">
            <wp:simplePos x="0" y="0"/>
            <wp:positionH relativeFrom="column">
              <wp:posOffset>98425</wp:posOffset>
            </wp:positionH>
            <wp:positionV relativeFrom="paragraph">
              <wp:posOffset>-87630</wp:posOffset>
            </wp:positionV>
            <wp:extent cx="38100" cy="38100"/>
            <wp:effectExtent l="0" t="0" r="0" b="0"/>
            <wp:wrapNone/>
            <wp:docPr id="263" name="Pictur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4" descr=""/>
                    <pic:cNvPicPr>
                      <a:picLocks noChangeAspect="1" noChangeArrowheads="1"/>
                    </pic:cNvPicPr>
                  </pic:nvPicPr>
                  <pic:blipFill>
                    <a:blip r:embed="rId62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380" w:hanging="0"/>
        <w:rPr/>
      </w:pPr>
      <w:hyperlink r:id="rId624">
        <w:r>
          <w:rPr>
            <w:rFonts w:eastAsia="Arial" w:cs="Arial" w:ascii="Arial" w:hAnsi="Arial"/>
            <w:color w:val="auto"/>
            <w:sz w:val="20"/>
            <w:szCs w:val="20"/>
          </w:rPr>
          <w:t xml:space="preserve">Kinesthetic: </w:t>
        </w:r>
      </w:hyperlink>
      <w:r>
        <w:rPr>
          <w:rFonts w:eastAsia="Arial" w:cs="Arial" w:ascii="Arial" w:hAnsi="Arial"/>
          <w:color w:val="auto"/>
          <w:sz w:val="20"/>
          <w:szCs w:val="20"/>
        </w:rPr>
        <w:t>learning based on movement, e.g. hands-on work and engaging in activities.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06">
            <wp:simplePos x="0" y="0"/>
            <wp:positionH relativeFrom="column">
              <wp:posOffset>241300</wp:posOffset>
            </wp:positionH>
            <wp:positionV relativeFrom="paragraph">
              <wp:posOffset>-1905</wp:posOffset>
            </wp:positionV>
            <wp:extent cx="600075" cy="14605"/>
            <wp:effectExtent l="0" t="0" r="0" b="0"/>
            <wp:wrapNone/>
            <wp:docPr id="264"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7" descr=""/>
                    <pic:cNvPicPr>
                      <a:picLocks noChangeAspect="1" noChangeArrowheads="1"/>
                    </pic:cNvPicPr>
                  </pic:nvPicPr>
                  <pic:blipFill>
                    <a:blip r:embed="rId625"/>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107">
            <wp:simplePos x="0" y="0"/>
            <wp:positionH relativeFrom="column">
              <wp:posOffset>98425</wp:posOffset>
            </wp:positionH>
            <wp:positionV relativeFrom="paragraph">
              <wp:posOffset>-87630</wp:posOffset>
            </wp:positionV>
            <wp:extent cx="38100" cy="38100"/>
            <wp:effectExtent l="0" t="0" r="0" b="0"/>
            <wp:wrapNone/>
            <wp:docPr id="265"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6" descr=""/>
                    <pic:cNvPicPr>
                      <a:picLocks noChangeAspect="1" noChangeArrowheads="1"/>
                    </pic:cNvPicPr>
                  </pic:nvPicPr>
                  <pic:blipFill>
                    <a:blip r:embed="rId626"/>
                    <a:stretch>
                      <a:fillRect/>
                    </a:stretch>
                  </pic:blipFill>
                  <pic:spPr bwMode="auto">
                    <a:xfrm>
                      <a:off x="0" y="0"/>
                      <a:ext cx="38100" cy="38100"/>
                    </a:xfrm>
                    <a:prstGeom prst="rect">
                      <a:avLst/>
                    </a:prstGeom>
                  </pic:spPr>
                </pic:pic>
              </a:graphicData>
            </a:graphic>
          </wp:anchor>
        </w:drawing>
      </w:r>
    </w:p>
    <w:p>
      <w:pPr>
        <w:pStyle w:val="Normal"/>
        <w:spacing w:lineRule="exact" w:line="11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color w:val="auto"/>
          <w:sz w:val="20"/>
          <w:szCs w:val="20"/>
        </w:rPr>
        <w:t xml:space="preserve">Other commonly employed modalities include </w:t>
      </w:r>
      <w:hyperlink r:id="rId627">
        <w:r>
          <w:rPr>
            <w:rFonts w:eastAsia="Arial" w:cs="Arial" w:ascii="Arial" w:hAnsi="Arial"/>
            <w:color w:val="auto"/>
            <w:sz w:val="20"/>
            <w:szCs w:val="20"/>
          </w:rPr>
          <w:t xml:space="preserve">musical, </w:t>
        </w:r>
      </w:hyperlink>
      <w:hyperlink r:id="rId628">
        <w:r>
          <w:rPr>
            <w:rFonts w:eastAsia="Arial" w:cs="Arial" w:ascii="Arial" w:hAnsi="Arial"/>
            <w:color w:val="auto"/>
            <w:sz w:val="20"/>
            <w:szCs w:val="20"/>
          </w:rPr>
          <w:t xml:space="preserve">interpersonal, </w:t>
        </w:r>
      </w:hyperlink>
      <w:hyperlink r:id="rId629">
        <w:r>
          <w:rPr>
            <w:rFonts w:eastAsia="Arial" w:cs="Arial" w:ascii="Arial" w:hAnsi="Arial"/>
            <w:color w:val="auto"/>
            <w:sz w:val="20"/>
            <w:szCs w:val="20"/>
          </w:rPr>
          <w:t xml:space="preserve">verbal, </w:t>
        </w:r>
      </w:hyperlink>
      <w:hyperlink r:id="rId630">
        <w:r>
          <w:rPr>
            <w:rFonts w:eastAsia="Arial" w:cs="Arial" w:ascii="Arial" w:hAnsi="Arial"/>
            <w:color w:val="auto"/>
            <w:sz w:val="20"/>
            <w:szCs w:val="20"/>
          </w:rPr>
          <w:t xml:space="preserve">logical, </w:t>
        </w:r>
      </w:hyperlink>
      <w:r>
        <w:rPr>
          <w:rFonts w:eastAsia="Arial" w:cs="Arial" w:ascii="Arial" w:hAnsi="Arial"/>
          <w:color w:val="auto"/>
          <w:sz w:val="20"/>
          <w:szCs w:val="20"/>
        </w:rPr>
        <w:t xml:space="preserve">and </w:t>
      </w:r>
      <w:hyperlink r:id="rId631">
        <w:r>
          <w:rPr>
            <w:rFonts w:eastAsia="Arial" w:cs="Arial" w:ascii="Arial" w:hAnsi="Arial"/>
            <w:color w:val="auto"/>
            <w:sz w:val="20"/>
            <w:szCs w:val="20"/>
          </w:rPr>
          <w:t>intrapersonal.</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5">
            <wp:simplePos x="0" y="0"/>
            <wp:positionH relativeFrom="column">
              <wp:posOffset>2328545</wp:posOffset>
            </wp:positionH>
            <wp:positionV relativeFrom="paragraph">
              <wp:posOffset>6985</wp:posOffset>
            </wp:positionV>
            <wp:extent cx="2782570" cy="14605"/>
            <wp:effectExtent l="0" t="0" r="0" b="0"/>
            <wp:wrapNone/>
            <wp:docPr id="266"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8" descr=""/>
                    <pic:cNvPicPr>
                      <a:picLocks noChangeAspect="1" noChangeArrowheads="1"/>
                    </pic:cNvPicPr>
                  </pic:nvPicPr>
                  <pic:blipFill>
                    <a:blip r:embed="rId632"/>
                    <a:stretch>
                      <a:fillRect/>
                    </a:stretch>
                  </pic:blipFill>
                  <pic:spPr bwMode="auto">
                    <a:xfrm>
                      <a:off x="0" y="0"/>
                      <a:ext cx="2782570" cy="14605"/>
                    </a:xfrm>
                    <a:prstGeom prst="rect">
                      <a:avLst/>
                    </a:prstGeom>
                  </pic:spPr>
                </pic:pic>
              </a:graphicData>
            </a:graphic>
          </wp:anchor>
        </w:drawing>
      </w:r>
    </w:p>
    <w:p>
      <w:pPr>
        <w:pStyle w:val="Normal"/>
        <w:spacing w:lineRule="exact" w:line="2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02" w:before="0" w:after="0"/>
        <w:jc w:val="both"/>
        <w:rPr/>
      </w:pPr>
      <w:r>
        <w:rPr>
          <w:rFonts w:eastAsia="Arial" w:cs="Arial" w:ascii="Arial" w:hAnsi="Arial"/>
          <w:color w:val="auto"/>
          <w:sz w:val="17"/>
          <w:szCs w:val="17"/>
        </w:rPr>
        <w:t>Dunn and Dunn</w:t>
      </w:r>
      <w:hyperlink w:anchor="page18">
        <w:r>
          <w:rPr>
            <w:rFonts w:eastAsia="Arial" w:cs="Arial" w:ascii="Arial" w:hAnsi="Arial"/>
            <w:color w:val="auto"/>
            <w:sz w:val="26"/>
            <w:szCs w:val="26"/>
            <w:vertAlign w:val="superscript"/>
          </w:rPr>
          <w:t>[63]</w:t>
        </w:r>
        <w:r>
          <w:rPr>
            <w:rFonts w:eastAsia="Arial" w:cs="Arial" w:ascii="Arial" w:hAnsi="Arial"/>
            <w:color w:val="auto"/>
            <w:sz w:val="17"/>
            <w:szCs w:val="17"/>
          </w:rPr>
          <w:t xml:space="preserve"> </w:t>
        </w:r>
      </w:hyperlink>
      <w:r>
        <w:rPr>
          <w:rFonts w:eastAsia="Arial" w:cs="Arial" w:ascii="Arial" w:hAnsi="Arial"/>
          <w:color w:val="auto"/>
          <w:sz w:val="17"/>
          <w:szCs w:val="17"/>
        </w:rPr>
        <w:t xml:space="preserve">focused on identifying relevant stimuli that may influence learning and manipulating the school environment, at about the same time as </w:t>
      </w:r>
      <w:hyperlink r:id="rId633">
        <w:r>
          <w:rPr>
            <w:rFonts w:eastAsia="Arial" w:cs="Arial" w:ascii="Arial" w:hAnsi="Arial"/>
            <w:color w:val="auto"/>
            <w:sz w:val="17"/>
            <w:szCs w:val="17"/>
          </w:rPr>
          <w:t>Joseph Renzulli</w:t>
        </w:r>
      </w:hyperlink>
      <w:hyperlink w:anchor="page18">
        <w:r>
          <w:rPr>
            <w:rFonts w:eastAsia="Arial" w:cs="Arial" w:ascii="Arial" w:hAnsi="Arial"/>
            <w:color w:val="auto"/>
            <w:sz w:val="26"/>
            <w:szCs w:val="26"/>
            <w:vertAlign w:val="superscript"/>
          </w:rPr>
          <w:t>[64]</w:t>
        </w:r>
      </w:hyperlink>
      <w:r>
        <w:rPr>
          <w:rFonts w:eastAsia="Arial" w:cs="Arial" w:ascii="Arial" w:hAnsi="Arial"/>
          <w:color w:val="auto"/>
          <w:sz w:val="17"/>
          <w:szCs w:val="17"/>
        </w:rPr>
        <w:t xml:space="preserve"> recommended varying teaching strategies. </w:t>
      </w:r>
      <w:hyperlink r:id="rId634">
        <w:r>
          <w:rPr>
            <w:rFonts w:eastAsia="Arial" w:cs="Arial" w:ascii="Arial" w:hAnsi="Arial"/>
            <w:color w:val="auto"/>
            <w:sz w:val="17"/>
            <w:szCs w:val="17"/>
          </w:rPr>
          <w:t>Howard Gardner</w:t>
        </w:r>
      </w:hyperlink>
      <w:hyperlink w:anchor="page18">
        <w:r>
          <w:rPr>
            <w:rFonts w:eastAsia="Arial" w:cs="Arial" w:ascii="Arial" w:hAnsi="Arial"/>
            <w:color w:val="auto"/>
            <w:sz w:val="26"/>
            <w:szCs w:val="26"/>
            <w:vertAlign w:val="superscript"/>
          </w:rPr>
          <w:t>[65]</w:t>
        </w:r>
      </w:hyperlink>
      <w:r>
        <w:rPr>
          <w:rFonts w:eastAsia="Arial" w:cs="Arial" w:ascii="Arial" w:hAnsi="Arial"/>
          <w:color w:val="auto"/>
          <w:sz w:val="17"/>
          <w:szCs w:val="17"/>
        </w:rPr>
        <w:t xml:space="preserve"> identified a wide range of modalities in his </w:t>
      </w:r>
      <w:hyperlink r:id="rId635">
        <w:r>
          <w:rPr>
            <w:rFonts w:eastAsia="Arial" w:cs="Arial" w:ascii="Arial" w:hAnsi="Arial"/>
            <w:color w:val="auto"/>
            <w:sz w:val="17"/>
            <w:szCs w:val="17"/>
          </w:rPr>
          <w:t xml:space="preserve">Multiple Intelligences </w:t>
        </w:r>
      </w:hyperlink>
      <w:r>
        <w:rPr>
          <w:rFonts w:eastAsia="Arial" w:cs="Arial" w:ascii="Arial" w:hAnsi="Arial"/>
          <w:color w:val="auto"/>
          <w:sz w:val="17"/>
          <w:szCs w:val="17"/>
        </w:rPr>
        <w:t xml:space="preserve">theories. The </w:t>
      </w:r>
      <w:hyperlink r:id="rId636">
        <w:r>
          <w:rPr>
            <w:rFonts w:eastAsia="Arial" w:cs="Arial" w:ascii="Arial" w:hAnsi="Arial"/>
            <w:color w:val="auto"/>
            <w:sz w:val="17"/>
            <w:szCs w:val="17"/>
          </w:rPr>
          <w:t xml:space="preserve">Myers-Briggs Type Indicator </w:t>
        </w:r>
      </w:hyperlink>
      <w:r>
        <w:rPr>
          <w:rFonts w:eastAsia="Arial" w:cs="Arial" w:ascii="Arial" w:hAnsi="Arial"/>
          <w:color w:val="auto"/>
          <w:sz w:val="17"/>
          <w:szCs w:val="17"/>
        </w:rPr>
        <w:t xml:space="preserve">and </w:t>
      </w:r>
      <w:hyperlink r:id="rId637">
        <w:r>
          <w:rPr>
            <w:rFonts w:eastAsia="Arial" w:cs="Arial" w:ascii="Arial" w:hAnsi="Arial"/>
            <w:color w:val="auto"/>
            <w:sz w:val="17"/>
            <w:szCs w:val="17"/>
          </w:rPr>
          <w:t>Keirsey Temperament Sorter,</w:t>
        </w:r>
      </w:hyperlink>
    </w:p>
    <w:p>
      <w:pPr>
        <w:pStyle w:val="Normal"/>
        <w:spacing w:lineRule="exact" w:line="20" w:before="0" w:after="0"/>
        <w:rPr/>
      </w:pPr>
      <w:r>
        <w:rPr/>
        <w:drawing>
          <wp:anchor behindDoc="1" distT="0" distB="0" distL="0" distR="0" simplePos="0" locked="0" layoutInCell="1" allowOverlap="1" relativeHeight="102">
            <wp:simplePos x="0" y="0"/>
            <wp:positionH relativeFrom="column">
              <wp:posOffset>1346835</wp:posOffset>
            </wp:positionH>
            <wp:positionV relativeFrom="paragraph">
              <wp:posOffset>-57785</wp:posOffset>
            </wp:positionV>
            <wp:extent cx="5060315" cy="14605"/>
            <wp:effectExtent l="0" t="0" r="0" b="0"/>
            <wp:wrapNone/>
            <wp:docPr id="267"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71" descr=""/>
                    <pic:cNvPicPr>
                      <a:picLocks noChangeAspect="1" noChangeArrowheads="1"/>
                    </pic:cNvPicPr>
                  </pic:nvPicPr>
                  <pic:blipFill>
                    <a:blip r:embed="rId638"/>
                    <a:stretch>
                      <a:fillRect/>
                    </a:stretch>
                  </pic:blipFill>
                  <pic:spPr bwMode="auto">
                    <a:xfrm>
                      <a:off x="0" y="0"/>
                      <a:ext cx="5060315" cy="14605"/>
                    </a:xfrm>
                    <a:prstGeom prst="rect">
                      <a:avLst/>
                    </a:prstGeom>
                  </pic:spPr>
                </pic:pic>
              </a:graphicData>
            </a:graphic>
          </wp:anchor>
        </w:drawing>
        <w:drawing>
          <wp:anchor behindDoc="1" distT="0" distB="0" distL="0" distR="0" simplePos="0" locked="0" layoutInCell="1" allowOverlap="1" relativeHeight="103">
            <wp:simplePos x="0" y="0"/>
            <wp:positionH relativeFrom="column">
              <wp:posOffset>4519930</wp:posOffset>
            </wp:positionH>
            <wp:positionV relativeFrom="paragraph">
              <wp:posOffset>-257810</wp:posOffset>
            </wp:positionV>
            <wp:extent cx="848360" cy="14605"/>
            <wp:effectExtent l="0" t="0" r="0" b="0"/>
            <wp:wrapNone/>
            <wp:docPr id="268"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70" descr=""/>
                    <pic:cNvPicPr>
                      <a:picLocks noChangeAspect="1" noChangeArrowheads="1"/>
                    </pic:cNvPicPr>
                  </pic:nvPicPr>
                  <pic:blipFill>
                    <a:blip r:embed="rId639"/>
                    <a:stretch>
                      <a:fillRect/>
                    </a:stretch>
                  </pic:blipFill>
                  <pic:spPr bwMode="auto">
                    <a:xfrm>
                      <a:off x="0" y="0"/>
                      <a:ext cx="848360" cy="14605"/>
                    </a:xfrm>
                    <a:prstGeom prst="rect">
                      <a:avLst/>
                    </a:prstGeom>
                  </pic:spPr>
                </pic:pic>
              </a:graphicData>
            </a:graphic>
          </wp:anchor>
        </w:drawing>
        <w:drawing>
          <wp:anchor behindDoc="1" distT="0" distB="0" distL="0" distR="0" simplePos="0" locked="0" layoutInCell="1" allowOverlap="1" relativeHeight="104">
            <wp:simplePos x="0" y="0"/>
            <wp:positionH relativeFrom="column">
              <wp:posOffset>1337310</wp:posOffset>
            </wp:positionH>
            <wp:positionV relativeFrom="paragraph">
              <wp:posOffset>-257810</wp:posOffset>
            </wp:positionV>
            <wp:extent cx="800735" cy="14605"/>
            <wp:effectExtent l="0" t="0" r="0" b="0"/>
            <wp:wrapNone/>
            <wp:docPr id="269"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descr=""/>
                    <pic:cNvPicPr>
                      <a:picLocks noChangeAspect="1" noChangeArrowheads="1"/>
                    </pic:cNvPicPr>
                  </pic:nvPicPr>
                  <pic:blipFill>
                    <a:blip r:embed="rId640"/>
                    <a:stretch>
                      <a:fillRect/>
                    </a:stretch>
                  </pic:blipFill>
                  <pic:spPr bwMode="auto">
                    <a:xfrm>
                      <a:off x="0" y="0"/>
                      <a:ext cx="800735" cy="14605"/>
                    </a:xfrm>
                    <a:prstGeom prst="rect">
                      <a:avLst/>
                    </a:prstGeom>
                  </pic:spPr>
                </pic:pic>
              </a:graphicData>
            </a:graphic>
          </wp:anchor>
        </w:drawing>
      </w:r>
      <w:bookmarkStart w:id="10" w:name="page12"/>
      <w:bookmarkStart w:id="11" w:name="page12"/>
      <w:bookmarkEnd w:id="11"/>
    </w:p>
    <w:p>
      <w:pPr>
        <w:sectPr>
          <w:type w:val="continuous"/>
          <w:pgSz w:w="11906" w:h="16838"/>
          <w:pgMar w:left="880" w:right="859" w:header="0" w:top="713" w:footer="0" w:bottom="860" w:gutter="0"/>
          <w:formProt w:val="false"/>
          <w:textDirection w:val="lrTb"/>
          <w:docGrid w:type="default" w:linePitch="100" w:charSpace="4096"/>
        </w:sectPr>
      </w:pPr>
    </w:p>
    <w:p>
      <w:pPr>
        <w:pStyle w:val="Normal"/>
        <w:spacing w:lineRule="auto" w:line="271" w:before="0" w:after="0"/>
        <w:jc w:val="both"/>
        <w:rPr/>
      </w:pPr>
      <w:r>
        <w:rPr>
          <w:rFonts w:eastAsia="Arial" w:cs="Arial" w:ascii="Arial" w:hAnsi="Arial"/>
          <w:color w:val="auto"/>
          <w:sz w:val="20"/>
          <w:szCs w:val="20"/>
        </w:rPr>
        <w:t xml:space="preserve">based on the works of </w:t>
      </w:r>
      <w:hyperlink r:id="rId641">
        <w:r>
          <w:rPr>
            <w:rFonts w:eastAsia="Arial" w:cs="Arial" w:ascii="Arial" w:hAnsi="Arial"/>
            <w:color w:val="auto"/>
            <w:sz w:val="20"/>
            <w:szCs w:val="20"/>
          </w:rPr>
          <w:t>Jung,</w:t>
        </w:r>
      </w:hyperlink>
      <w:hyperlink w:anchor="page18">
        <w:r>
          <w:rPr>
            <w:rFonts w:eastAsia="Arial" w:cs="Arial" w:ascii="Arial" w:hAnsi="Arial"/>
            <w:color w:val="auto"/>
            <w:sz w:val="31"/>
            <w:szCs w:val="31"/>
            <w:vertAlign w:val="superscript"/>
          </w:rPr>
          <w:t>[66]</w:t>
        </w:r>
      </w:hyperlink>
      <w:r>
        <w:rPr>
          <w:rFonts w:eastAsia="Arial" w:cs="Arial" w:ascii="Arial" w:hAnsi="Arial"/>
          <w:color w:val="auto"/>
          <w:sz w:val="20"/>
          <w:szCs w:val="20"/>
        </w:rPr>
        <w:t xml:space="preserve"> focus on understanding how people's personality affects the way they interact personally, and how </w:t>
      </w:r>
      <w:hyperlink r:id="rId642">
        <w:r>
          <w:rPr>
            <w:rFonts w:eastAsia="Arial" w:cs="Arial" w:ascii="Arial" w:hAnsi="Arial"/>
            <w:color w:val="auto"/>
            <w:sz w:val="20"/>
            <w:szCs w:val="20"/>
          </w:rPr>
          <w:t>this affects the way individuals respond to each other within the learning environment. The work of David Kolb and Anthony</w:t>
        </w:r>
      </w:hyperlink>
      <w:r>
        <w:rPr>
          <w:rFonts w:eastAsia="Arial" w:cs="Arial" w:ascii="Arial" w:hAnsi="Arial"/>
          <w:color w:val="auto"/>
          <w:sz w:val="20"/>
          <w:szCs w:val="20"/>
        </w:rPr>
        <w:t xml:space="preserve"> </w:t>
      </w:r>
      <w:hyperlink r:id="rId643">
        <w:r>
          <w:rPr>
            <w:rFonts w:eastAsia="Arial" w:cs="Arial" w:ascii="Arial" w:hAnsi="Arial"/>
            <w:color w:val="auto"/>
            <w:sz w:val="20"/>
            <w:szCs w:val="20"/>
          </w:rPr>
          <w:t>Gregorc's Type Delineator</w:t>
        </w:r>
      </w:hyperlink>
      <w:hyperlink w:anchor="page18">
        <w:r>
          <w:rPr>
            <w:rFonts w:eastAsia="Arial" w:cs="Arial" w:ascii="Arial" w:hAnsi="Arial"/>
            <w:color w:val="auto"/>
            <w:sz w:val="31"/>
            <w:szCs w:val="31"/>
            <w:vertAlign w:val="superscript"/>
          </w:rPr>
          <w:t>[67]</w:t>
        </w:r>
      </w:hyperlink>
      <w:r>
        <w:rPr>
          <w:rFonts w:eastAsia="Arial" w:cs="Arial" w:ascii="Arial" w:hAnsi="Arial"/>
          <w:color w:val="auto"/>
          <w:sz w:val="20"/>
          <w:szCs w:val="20"/>
        </w:rPr>
        <w:t xml:space="preserve"> </w:t>
      </w:r>
      <w:hyperlink r:id="rId644">
        <w:r>
          <w:rPr>
            <w:rFonts w:eastAsia="Arial" w:cs="Arial" w:ascii="Arial" w:hAnsi="Arial"/>
            <w:color w:val="auto"/>
            <w:sz w:val="20"/>
            <w:szCs w:val="20"/>
          </w:rPr>
          <w:t>follows a similar but more simplified approach.</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9">
            <wp:simplePos x="0" y="0"/>
            <wp:positionH relativeFrom="column">
              <wp:posOffset>-5715</wp:posOffset>
            </wp:positionH>
            <wp:positionV relativeFrom="paragraph">
              <wp:posOffset>-109855</wp:posOffset>
            </wp:positionV>
            <wp:extent cx="409575" cy="14605"/>
            <wp:effectExtent l="0" t="0" r="0" b="0"/>
            <wp:wrapNone/>
            <wp:docPr id="270" name="Pictur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4" descr=""/>
                    <pic:cNvPicPr>
                      <a:picLocks noChangeAspect="1" noChangeArrowheads="1"/>
                    </pic:cNvPicPr>
                  </pic:nvPicPr>
                  <pic:blipFill>
                    <a:blip r:embed="rId645"/>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100">
            <wp:simplePos x="0" y="0"/>
            <wp:positionH relativeFrom="column">
              <wp:posOffset>5149215</wp:posOffset>
            </wp:positionH>
            <wp:positionV relativeFrom="paragraph">
              <wp:posOffset>-309880</wp:posOffset>
            </wp:positionV>
            <wp:extent cx="1286510" cy="14605"/>
            <wp:effectExtent l="0" t="0" r="0" b="0"/>
            <wp:wrapNone/>
            <wp:docPr id="271" name="Pictur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3" descr=""/>
                    <pic:cNvPicPr>
                      <a:picLocks noChangeAspect="1" noChangeArrowheads="1"/>
                    </pic:cNvPicPr>
                  </pic:nvPicPr>
                  <pic:blipFill>
                    <a:blip r:embed="rId646"/>
                    <a:stretch>
                      <a:fillRect/>
                    </a:stretch>
                  </pic:blipFill>
                  <pic:spPr bwMode="auto">
                    <a:xfrm>
                      <a:off x="0" y="0"/>
                      <a:ext cx="1286510" cy="14605"/>
                    </a:xfrm>
                    <a:prstGeom prst="rect">
                      <a:avLst/>
                    </a:prstGeom>
                  </pic:spPr>
                </pic:pic>
              </a:graphicData>
            </a:graphic>
          </wp:anchor>
        </w:drawing>
        <w:drawing>
          <wp:anchor behindDoc="1" distT="0" distB="0" distL="0" distR="0" simplePos="0" locked="0" layoutInCell="1" allowOverlap="1" relativeHeight="101">
            <wp:simplePos x="0" y="0"/>
            <wp:positionH relativeFrom="column">
              <wp:posOffset>1108710</wp:posOffset>
            </wp:positionH>
            <wp:positionV relativeFrom="paragraph">
              <wp:posOffset>-509905</wp:posOffset>
            </wp:positionV>
            <wp:extent cx="238125" cy="14605"/>
            <wp:effectExtent l="0" t="0" r="0" b="0"/>
            <wp:wrapNone/>
            <wp:docPr id="272"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descr=""/>
                    <pic:cNvPicPr>
                      <a:picLocks noChangeAspect="1" noChangeArrowheads="1"/>
                    </pic:cNvPicPr>
                  </pic:nvPicPr>
                  <pic:blipFill>
                    <a:blip r:embed="rId647"/>
                    <a:stretch>
                      <a:fillRect/>
                    </a:stretch>
                  </pic:blipFill>
                  <pic:spPr bwMode="auto">
                    <a:xfrm>
                      <a:off x="0" y="0"/>
                      <a:ext cx="238125" cy="14605"/>
                    </a:xfrm>
                    <a:prstGeom prst="rect">
                      <a:avLst/>
                    </a:prstGeom>
                  </pic:spPr>
                </pic:pic>
              </a:graphicData>
            </a:graphic>
          </wp:anchor>
        </w:drawing>
      </w:r>
    </w:p>
    <w:p>
      <w:pPr>
        <w:pStyle w:val="Normal"/>
        <w:spacing w:lineRule="exact" w:line="7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jc w:val="both"/>
        <w:rPr/>
      </w:pPr>
      <w:r>
        <w:rPr>
          <w:rFonts w:eastAsia="Arial" w:cs="Arial" w:ascii="Arial" w:hAnsi="Arial"/>
          <w:color w:val="auto"/>
          <w:sz w:val="17"/>
          <w:szCs w:val="17"/>
        </w:rPr>
        <w:t>Some theories propose that all individuals benefit from a variety of learning modalities, while others suggest that individuals may have preferred learning styles, learning more easily through visual or kinesthetic experiences.</w:t>
      </w:r>
      <w:hyperlink w:anchor="page18">
        <w:r>
          <w:rPr>
            <w:rFonts w:eastAsia="Arial" w:cs="Arial" w:ascii="Arial" w:hAnsi="Arial"/>
            <w:color w:val="auto"/>
            <w:sz w:val="26"/>
            <w:szCs w:val="26"/>
            <w:vertAlign w:val="superscript"/>
          </w:rPr>
          <w:t>[68]</w:t>
        </w:r>
        <w:r>
          <w:rPr>
            <w:rFonts w:eastAsia="Arial" w:cs="Arial" w:ascii="Arial" w:hAnsi="Arial"/>
            <w:color w:val="auto"/>
            <w:sz w:val="17"/>
            <w:szCs w:val="17"/>
          </w:rPr>
          <w:t xml:space="preserve"> </w:t>
        </w:r>
      </w:hyperlink>
      <w:r>
        <w:rPr>
          <w:rFonts w:eastAsia="Arial" w:cs="Arial" w:ascii="Arial" w:hAnsi="Arial"/>
          <w:color w:val="auto"/>
          <w:sz w:val="17"/>
          <w:szCs w:val="17"/>
        </w:rPr>
        <w:t>A consequence of the latter theory is that effective teaching should present a variety of teaching methods which cover all three learning modalities so that different students have equal opportunities to learn in a way that is effective for them.</w:t>
      </w:r>
      <w:hyperlink w:anchor="page18">
        <w:r>
          <w:rPr>
            <w:rFonts w:eastAsia="Arial" w:cs="Arial" w:ascii="Arial" w:hAnsi="Arial"/>
            <w:color w:val="auto"/>
            <w:sz w:val="26"/>
            <w:szCs w:val="26"/>
            <w:vertAlign w:val="superscript"/>
          </w:rPr>
          <w:t>[69]</w:t>
        </w:r>
        <w:r>
          <w:rPr>
            <w:rFonts w:eastAsia="Arial" w:cs="Arial" w:ascii="Arial" w:hAnsi="Arial"/>
            <w:color w:val="auto"/>
            <w:sz w:val="17"/>
            <w:szCs w:val="17"/>
          </w:rPr>
          <w:t xml:space="preserve"> </w:t>
        </w:r>
      </w:hyperlink>
      <w:r>
        <w:rPr>
          <w:rFonts w:eastAsia="Arial" w:cs="Arial" w:ascii="Arial" w:hAnsi="Arial"/>
          <w:color w:val="auto"/>
          <w:sz w:val="17"/>
          <w:szCs w:val="17"/>
        </w:rPr>
        <w:t xml:space="preserve">Guy Claxton has questioned the extent that </w:t>
      </w:r>
      <w:hyperlink r:id="rId648">
        <w:r>
          <w:rPr>
            <w:rFonts w:eastAsia="Arial" w:cs="Arial" w:ascii="Arial" w:hAnsi="Arial"/>
            <w:color w:val="auto"/>
            <w:sz w:val="17"/>
            <w:szCs w:val="17"/>
          </w:rPr>
          <w:t xml:space="preserve">learning styles </w:t>
        </w:r>
      </w:hyperlink>
      <w:r>
        <w:rPr>
          <w:rFonts w:eastAsia="Arial" w:cs="Arial" w:ascii="Arial" w:hAnsi="Arial"/>
          <w:color w:val="auto"/>
          <w:sz w:val="17"/>
          <w:szCs w:val="17"/>
        </w:rPr>
        <w:t>such as Visual, Auditory and Kinesthetic(VAK) are helpful, particularly as they can have a tendency to label</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8">
            <wp:simplePos x="0" y="0"/>
            <wp:positionH relativeFrom="column">
              <wp:posOffset>212725</wp:posOffset>
            </wp:positionH>
            <wp:positionV relativeFrom="paragraph">
              <wp:posOffset>-23495</wp:posOffset>
            </wp:positionV>
            <wp:extent cx="715010" cy="14605"/>
            <wp:effectExtent l="0" t="0" r="0" b="0"/>
            <wp:wrapNone/>
            <wp:docPr id="273" name="Pictur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5" descr=""/>
                    <pic:cNvPicPr>
                      <a:picLocks noChangeAspect="1" noChangeArrowheads="1"/>
                    </pic:cNvPicPr>
                  </pic:nvPicPr>
                  <pic:blipFill>
                    <a:blip r:embed="rId649"/>
                    <a:stretch>
                      <a:fillRect/>
                    </a:stretch>
                  </pic:blipFill>
                  <pic:spPr bwMode="auto">
                    <a:xfrm>
                      <a:off x="0" y="0"/>
                      <a:ext cx="715010" cy="14605"/>
                    </a:xfrm>
                    <a:prstGeom prst="rect">
                      <a:avLst/>
                    </a:prstGeom>
                  </pic:spPr>
                </pic:pic>
              </a:graphicData>
            </a:graphic>
          </wp:anchor>
        </w:drawing>
      </w:r>
    </w:p>
    <w:p>
      <w:pPr>
        <w:pStyle w:val="Normal"/>
        <w:spacing w:lineRule="auto" w:line="252" w:before="0" w:after="0"/>
        <w:ind w:right="20" w:hanging="0"/>
        <w:jc w:val="both"/>
        <w:rPr/>
      </w:pPr>
      <w:r>
        <w:rPr>
          <w:rFonts w:eastAsia="Arial" w:cs="Arial" w:ascii="Arial" w:hAnsi="Arial"/>
          <w:color w:val="auto"/>
          <w:sz w:val="20"/>
          <w:szCs w:val="20"/>
        </w:rPr>
        <w:t>children and therefore restrict learning.</w:t>
      </w:r>
      <w:hyperlink w:anchor="page18">
        <w:r>
          <w:rPr>
            <w:rFonts w:eastAsia="Arial" w:cs="Arial" w:ascii="Arial" w:hAnsi="Arial"/>
            <w:color w:val="auto"/>
            <w:sz w:val="31"/>
            <w:szCs w:val="31"/>
            <w:vertAlign w:val="superscript"/>
          </w:rPr>
          <w:t>[70][71]</w:t>
        </w:r>
        <w:r>
          <w:rPr>
            <w:rFonts w:eastAsia="Arial" w:cs="Arial" w:ascii="Arial" w:hAnsi="Arial"/>
            <w:color w:val="auto"/>
            <w:sz w:val="20"/>
            <w:szCs w:val="20"/>
          </w:rPr>
          <w:t xml:space="preserve"> </w:t>
        </w:r>
      </w:hyperlink>
      <w:r>
        <w:rPr>
          <w:rFonts w:eastAsia="Arial" w:cs="Arial" w:ascii="Arial" w:hAnsi="Arial"/>
          <w:color w:val="auto"/>
          <w:sz w:val="20"/>
          <w:szCs w:val="20"/>
        </w:rPr>
        <w:t>Recent research has argued, "there is no adequate evidence base to justify incorporating learning styles assessments into general educational practice."</w:t>
      </w:r>
      <w:hyperlink w:anchor="page18">
        <w:r>
          <w:rPr>
            <w:rFonts w:eastAsia="Arial" w:cs="Arial" w:ascii="Arial" w:hAnsi="Arial"/>
            <w:color w:val="auto"/>
            <w:sz w:val="31"/>
            <w:szCs w:val="31"/>
            <w:vertAlign w:val="superscript"/>
          </w:rPr>
          <w:t>[72]</w:t>
        </w:r>
      </w:hyperlink>
    </w:p>
    <w:p>
      <w:pPr>
        <w:pStyle w:val="Normal"/>
        <w:spacing w:lineRule="exact" w:line="35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Mind, Brain and Education</w:t>
      </w:r>
    </w:p>
    <w:p>
      <w:pPr>
        <w:pStyle w:val="Normal"/>
        <w:spacing w:lineRule="exact" w:line="177" w:before="0" w:after="0"/>
        <w:rPr>
          <w:color w:val="auto"/>
          <w:sz w:val="20"/>
          <w:szCs w:val="20"/>
        </w:rPr>
      </w:pPr>
      <w:r>
        <w:rPr>
          <w:color w:val="auto"/>
          <w:sz w:val="20"/>
          <w:szCs w:val="20"/>
        </w:rPr>
      </w:r>
    </w:p>
    <w:p>
      <w:pPr>
        <w:pStyle w:val="Normal"/>
        <w:spacing w:lineRule="auto" w:line="362" w:before="0" w:after="0"/>
        <w:jc w:val="both"/>
        <w:rPr/>
      </w:pPr>
      <w:hyperlink r:id="rId650">
        <w:r>
          <w:rPr>
            <w:rFonts w:eastAsia="Arial" w:cs="Arial" w:ascii="Arial" w:hAnsi="Arial"/>
            <w:color w:val="auto"/>
            <w:sz w:val="17"/>
            <w:szCs w:val="17"/>
          </w:rPr>
          <w:t>Educational neuroscience is an emerging scientific field that brings together researchers in cognitive neuroscience, developmental</w:t>
        </w:r>
      </w:hyperlink>
      <w:r>
        <w:rPr>
          <w:rFonts w:eastAsia="Arial" w:cs="Arial" w:ascii="Arial" w:hAnsi="Arial"/>
          <w:color w:val="auto"/>
          <w:sz w:val="17"/>
          <w:szCs w:val="17"/>
        </w:rPr>
        <w:t xml:space="preserve"> </w:t>
      </w:r>
      <w:hyperlink r:id="rId651">
        <w:r>
          <w:rPr>
            <w:rFonts w:eastAsia="Arial" w:cs="Arial" w:ascii="Arial" w:hAnsi="Arial"/>
            <w:color w:val="auto"/>
            <w:sz w:val="17"/>
            <w:szCs w:val="17"/>
          </w:rPr>
          <w:t xml:space="preserve">cognitive neuroscience, </w:t>
        </w:r>
      </w:hyperlink>
      <w:hyperlink r:id="rId652">
        <w:r>
          <w:rPr>
            <w:rFonts w:eastAsia="Arial" w:cs="Arial" w:ascii="Arial" w:hAnsi="Arial"/>
            <w:color w:val="auto"/>
            <w:sz w:val="17"/>
            <w:szCs w:val="17"/>
          </w:rPr>
          <w:t xml:space="preserve">educational psychology, </w:t>
        </w:r>
      </w:hyperlink>
      <w:hyperlink r:id="rId653">
        <w:r>
          <w:rPr>
            <w:rFonts w:eastAsia="Arial" w:cs="Arial" w:ascii="Arial" w:hAnsi="Arial"/>
            <w:color w:val="auto"/>
            <w:sz w:val="17"/>
            <w:szCs w:val="17"/>
          </w:rPr>
          <w:t xml:space="preserve">educational technology, </w:t>
        </w:r>
      </w:hyperlink>
      <w:hyperlink r:id="rId654">
        <w:r>
          <w:rPr>
            <w:rFonts w:eastAsia="Arial" w:cs="Arial" w:ascii="Arial" w:hAnsi="Arial"/>
            <w:color w:val="auto"/>
            <w:sz w:val="17"/>
            <w:szCs w:val="17"/>
          </w:rPr>
          <w:t xml:space="preserve">education theory </w:t>
        </w:r>
      </w:hyperlink>
      <w:hyperlink r:id="rId655">
        <w:r>
          <w:rPr>
            <w:rFonts w:eastAsia="Arial" w:cs="Arial" w:ascii="Arial" w:hAnsi="Arial"/>
            <w:color w:val="auto"/>
            <w:sz w:val="17"/>
            <w:szCs w:val="17"/>
          </w:rPr>
          <w:t>and other related disciplines to explore</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4">
            <wp:simplePos x="0" y="0"/>
            <wp:positionH relativeFrom="column">
              <wp:posOffset>-5715</wp:posOffset>
            </wp:positionH>
            <wp:positionV relativeFrom="paragraph">
              <wp:posOffset>-23495</wp:posOffset>
            </wp:positionV>
            <wp:extent cx="4478655" cy="14605"/>
            <wp:effectExtent l="0" t="0" r="0" b="0"/>
            <wp:wrapNone/>
            <wp:docPr id="274"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9" descr=""/>
                    <pic:cNvPicPr>
                      <a:picLocks noChangeAspect="1" noChangeArrowheads="1"/>
                    </pic:cNvPicPr>
                  </pic:nvPicPr>
                  <pic:blipFill>
                    <a:blip r:embed="rId656"/>
                    <a:stretch>
                      <a:fillRect/>
                    </a:stretch>
                  </pic:blipFill>
                  <pic:spPr bwMode="auto">
                    <a:xfrm>
                      <a:off x="0" y="0"/>
                      <a:ext cx="4478655" cy="14605"/>
                    </a:xfrm>
                    <a:prstGeom prst="rect">
                      <a:avLst/>
                    </a:prstGeom>
                  </pic:spPr>
                </pic:pic>
              </a:graphicData>
            </a:graphic>
          </wp:anchor>
        </w:drawing>
        <w:drawing>
          <wp:anchor behindDoc="1" distT="0" distB="0" distL="0" distR="0" simplePos="0" locked="0" layoutInCell="1" allowOverlap="1" relativeHeight="95">
            <wp:simplePos x="0" y="0"/>
            <wp:positionH relativeFrom="column">
              <wp:posOffset>4500880</wp:posOffset>
            </wp:positionH>
            <wp:positionV relativeFrom="paragraph">
              <wp:posOffset>-223520</wp:posOffset>
            </wp:positionV>
            <wp:extent cx="1943735" cy="14605"/>
            <wp:effectExtent l="0" t="0" r="0" b="0"/>
            <wp:wrapNone/>
            <wp:docPr id="275" name="Pictur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8" descr=""/>
                    <pic:cNvPicPr>
                      <a:picLocks noChangeAspect="1" noChangeArrowheads="1"/>
                    </pic:cNvPicPr>
                  </pic:nvPicPr>
                  <pic:blipFill>
                    <a:blip r:embed="rId657"/>
                    <a:stretch>
                      <a:fillRect/>
                    </a:stretch>
                  </pic:blipFill>
                  <pic:spPr bwMode="auto">
                    <a:xfrm>
                      <a:off x="0" y="0"/>
                      <a:ext cx="1943735" cy="14605"/>
                    </a:xfrm>
                    <a:prstGeom prst="rect">
                      <a:avLst/>
                    </a:prstGeom>
                  </pic:spPr>
                </pic:pic>
              </a:graphicData>
            </a:graphic>
          </wp:anchor>
        </w:drawing>
        <w:drawing>
          <wp:anchor behindDoc="1" distT="0" distB="0" distL="0" distR="0" simplePos="0" locked="0" layoutInCell="1" allowOverlap="1" relativeHeight="96">
            <wp:simplePos x="0" y="0"/>
            <wp:positionH relativeFrom="column">
              <wp:posOffset>2052320</wp:posOffset>
            </wp:positionH>
            <wp:positionV relativeFrom="paragraph">
              <wp:posOffset>-223520</wp:posOffset>
            </wp:positionV>
            <wp:extent cx="457200" cy="14605"/>
            <wp:effectExtent l="0" t="0" r="0" b="0"/>
            <wp:wrapNone/>
            <wp:docPr id="276" name="Pictur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7" descr=""/>
                    <pic:cNvPicPr>
                      <a:picLocks noChangeAspect="1" noChangeArrowheads="1"/>
                    </pic:cNvPicPr>
                  </pic:nvPicPr>
                  <pic:blipFill>
                    <a:blip r:embed="rId658"/>
                    <a:stretch>
                      <a:fillRect/>
                    </a:stretch>
                  </pic:blipFill>
                  <pic:spPr bwMode="auto">
                    <a:xfrm>
                      <a:off x="0" y="0"/>
                      <a:ext cx="457200" cy="14605"/>
                    </a:xfrm>
                    <a:prstGeom prst="rect">
                      <a:avLst/>
                    </a:prstGeom>
                  </pic:spPr>
                </pic:pic>
              </a:graphicData>
            </a:graphic>
          </wp:anchor>
        </w:drawing>
        <w:drawing>
          <wp:anchor behindDoc="1" distT="0" distB="0" distL="0" distR="0" simplePos="0" locked="0" layoutInCell="1" allowOverlap="1" relativeHeight="97">
            <wp:simplePos x="0" y="0"/>
            <wp:positionH relativeFrom="column">
              <wp:posOffset>-5715</wp:posOffset>
            </wp:positionH>
            <wp:positionV relativeFrom="paragraph">
              <wp:posOffset>-223520</wp:posOffset>
            </wp:positionV>
            <wp:extent cx="1267460" cy="14605"/>
            <wp:effectExtent l="0" t="0" r="0" b="0"/>
            <wp:wrapNone/>
            <wp:docPr id="277"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6" descr=""/>
                    <pic:cNvPicPr>
                      <a:picLocks noChangeAspect="1" noChangeArrowheads="1"/>
                    </pic:cNvPicPr>
                  </pic:nvPicPr>
                  <pic:blipFill>
                    <a:blip r:embed="rId659"/>
                    <a:stretch>
                      <a:fillRect/>
                    </a:stretch>
                  </pic:blipFill>
                  <pic:spPr bwMode="auto">
                    <a:xfrm>
                      <a:off x="0" y="0"/>
                      <a:ext cx="1267460" cy="14605"/>
                    </a:xfrm>
                    <a:prstGeom prst="rect">
                      <a:avLst/>
                    </a:prstGeom>
                  </pic:spPr>
                </pic:pic>
              </a:graphicData>
            </a:graphic>
          </wp:anchor>
        </w:drawing>
      </w:r>
    </w:p>
    <w:p>
      <w:pPr>
        <w:pStyle w:val="Normal"/>
        <w:spacing w:lineRule="auto" w:line="252" w:before="0" w:after="0"/>
        <w:ind w:right="20" w:hanging="0"/>
        <w:jc w:val="both"/>
        <w:rPr/>
      </w:pPr>
      <w:r>
        <w:rPr>
          <w:rFonts w:eastAsia="Arial" w:cs="Arial" w:ascii="Arial" w:hAnsi="Arial"/>
          <w:color w:val="auto"/>
          <w:sz w:val="17"/>
          <w:szCs w:val="17"/>
        </w:rPr>
        <w:t>the interactions between biological processes and education.</w:t>
      </w:r>
      <w:hyperlink w:anchor="page18">
        <w:r>
          <w:rPr>
            <w:rFonts w:eastAsia="Arial" w:cs="Arial" w:ascii="Arial" w:hAnsi="Arial"/>
            <w:color w:val="auto"/>
            <w:sz w:val="26"/>
            <w:szCs w:val="26"/>
            <w:vertAlign w:val="superscript"/>
          </w:rPr>
          <w:t>[73][74][75][76]</w:t>
        </w:r>
        <w:r>
          <w:rPr>
            <w:rFonts w:eastAsia="Arial" w:cs="Arial" w:ascii="Arial" w:hAnsi="Arial"/>
            <w:color w:val="auto"/>
            <w:sz w:val="17"/>
            <w:szCs w:val="17"/>
          </w:rPr>
          <w:t xml:space="preserve"> </w:t>
        </w:r>
      </w:hyperlink>
      <w:r>
        <w:rPr>
          <w:rFonts w:eastAsia="Arial" w:cs="Arial" w:ascii="Arial" w:hAnsi="Arial"/>
          <w:color w:val="auto"/>
          <w:sz w:val="17"/>
          <w:szCs w:val="17"/>
        </w:rPr>
        <w:t xml:space="preserve">Researchers in educational neuroscience investigate the </w:t>
      </w:r>
      <w:hyperlink r:id="rId660">
        <w:r>
          <w:rPr>
            <w:rFonts w:eastAsia="Arial" w:cs="Arial" w:ascii="Arial" w:hAnsi="Arial"/>
            <w:color w:val="auto"/>
            <w:sz w:val="17"/>
            <w:szCs w:val="17"/>
          </w:rPr>
          <w:t xml:space="preserve">neural </w:t>
        </w:r>
      </w:hyperlink>
      <w:r>
        <w:rPr>
          <w:rFonts w:eastAsia="Arial" w:cs="Arial" w:ascii="Arial" w:hAnsi="Arial"/>
          <w:color w:val="auto"/>
          <w:sz w:val="17"/>
          <w:szCs w:val="17"/>
        </w:rPr>
        <w:t xml:space="preserve">mechanisms of </w:t>
      </w:r>
      <w:hyperlink r:id="rId661">
        <w:r>
          <w:rPr>
            <w:rFonts w:eastAsia="Arial" w:cs="Arial" w:ascii="Arial" w:hAnsi="Arial"/>
            <w:color w:val="auto"/>
            <w:sz w:val="17"/>
            <w:szCs w:val="17"/>
          </w:rPr>
          <w:t>reading,</w:t>
        </w:r>
      </w:hyperlink>
      <w:hyperlink w:anchor="page18">
        <w:r>
          <w:rPr>
            <w:rFonts w:eastAsia="Arial" w:cs="Arial" w:ascii="Arial" w:hAnsi="Arial"/>
            <w:color w:val="auto"/>
            <w:sz w:val="26"/>
            <w:szCs w:val="26"/>
            <w:vertAlign w:val="superscript"/>
          </w:rPr>
          <w:t>[75]</w:t>
        </w:r>
      </w:hyperlink>
      <w:r>
        <w:rPr>
          <w:rFonts w:eastAsia="Arial" w:cs="Arial" w:ascii="Arial" w:hAnsi="Arial"/>
          <w:color w:val="auto"/>
          <w:sz w:val="17"/>
          <w:szCs w:val="17"/>
        </w:rPr>
        <w:t xml:space="preserve"> </w:t>
      </w:r>
      <w:hyperlink r:id="rId662">
        <w:r>
          <w:rPr>
            <w:rFonts w:eastAsia="Arial" w:cs="Arial" w:ascii="Arial" w:hAnsi="Arial"/>
            <w:color w:val="auto"/>
            <w:sz w:val="17"/>
            <w:szCs w:val="17"/>
          </w:rPr>
          <w:t>numerical cognition,</w:t>
        </w:r>
      </w:hyperlink>
      <w:hyperlink w:anchor="page18">
        <w:r>
          <w:rPr>
            <w:rFonts w:eastAsia="Arial" w:cs="Arial" w:ascii="Arial" w:hAnsi="Arial"/>
            <w:color w:val="auto"/>
            <w:sz w:val="26"/>
            <w:szCs w:val="26"/>
            <w:vertAlign w:val="superscript"/>
          </w:rPr>
          <w:t>[77]</w:t>
        </w:r>
      </w:hyperlink>
      <w:r>
        <w:rPr>
          <w:rFonts w:eastAsia="Arial" w:cs="Arial" w:ascii="Arial" w:hAnsi="Arial"/>
          <w:color w:val="auto"/>
          <w:sz w:val="17"/>
          <w:szCs w:val="17"/>
        </w:rPr>
        <w:t xml:space="preserve"> </w:t>
      </w:r>
      <w:hyperlink r:id="rId663">
        <w:r>
          <w:rPr>
            <w:rFonts w:eastAsia="Arial" w:cs="Arial" w:ascii="Arial" w:hAnsi="Arial"/>
            <w:color w:val="auto"/>
            <w:sz w:val="17"/>
            <w:szCs w:val="17"/>
          </w:rPr>
          <w:t xml:space="preserve">attention, </w:t>
        </w:r>
      </w:hyperlink>
      <w:r>
        <w:rPr>
          <w:rFonts w:eastAsia="Arial" w:cs="Arial" w:ascii="Arial" w:hAnsi="Arial"/>
          <w:color w:val="auto"/>
          <w:sz w:val="17"/>
          <w:szCs w:val="17"/>
        </w:rPr>
        <w:t xml:space="preserve">and their attendant difficulties including </w:t>
      </w:r>
      <w:hyperlink r:id="rId664">
        <w:r>
          <w:rPr>
            <w:rFonts w:eastAsia="Arial" w:cs="Arial" w:ascii="Arial" w:hAnsi="Arial"/>
            <w:color w:val="auto"/>
            <w:sz w:val="17"/>
            <w:szCs w:val="17"/>
          </w:rPr>
          <w:t>dyslexia,</w:t>
        </w:r>
      </w:hyperlink>
      <w:hyperlink w:anchor="page19">
        <w:r>
          <w:rPr>
            <w:rFonts w:eastAsia="Arial" w:cs="Arial" w:ascii="Arial" w:hAnsi="Arial"/>
            <w:color w:val="auto"/>
            <w:sz w:val="26"/>
            <w:szCs w:val="26"/>
            <w:vertAlign w:val="superscript"/>
          </w:rPr>
          <w:t>[78][79]</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1">
            <wp:simplePos x="0" y="0"/>
            <wp:positionH relativeFrom="column">
              <wp:posOffset>5644515</wp:posOffset>
            </wp:positionH>
            <wp:positionV relativeFrom="paragraph">
              <wp:posOffset>-31750</wp:posOffset>
            </wp:positionV>
            <wp:extent cx="409575" cy="14605"/>
            <wp:effectExtent l="0" t="0" r="0" b="0"/>
            <wp:wrapNone/>
            <wp:docPr id="278" name="Pictur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82" descr=""/>
                    <pic:cNvPicPr>
                      <a:picLocks noChangeAspect="1" noChangeArrowheads="1"/>
                    </pic:cNvPicPr>
                  </pic:nvPicPr>
                  <pic:blipFill>
                    <a:blip r:embed="rId665"/>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92">
            <wp:simplePos x="0" y="0"/>
            <wp:positionH relativeFrom="column">
              <wp:posOffset>1289685</wp:posOffset>
            </wp:positionH>
            <wp:positionV relativeFrom="paragraph">
              <wp:posOffset>-31750</wp:posOffset>
            </wp:positionV>
            <wp:extent cx="2277745" cy="14605"/>
            <wp:effectExtent l="0" t="0" r="0" b="0"/>
            <wp:wrapNone/>
            <wp:docPr id="279"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81" descr=""/>
                    <pic:cNvPicPr>
                      <a:picLocks noChangeAspect="1" noChangeArrowheads="1"/>
                    </pic:cNvPicPr>
                  </pic:nvPicPr>
                  <pic:blipFill>
                    <a:blip r:embed="rId666"/>
                    <a:stretch>
                      <a:fillRect/>
                    </a:stretch>
                  </pic:blipFill>
                  <pic:spPr bwMode="auto">
                    <a:xfrm>
                      <a:off x="0" y="0"/>
                      <a:ext cx="2277745" cy="14605"/>
                    </a:xfrm>
                    <a:prstGeom prst="rect">
                      <a:avLst/>
                    </a:prstGeom>
                  </pic:spPr>
                </pic:pic>
              </a:graphicData>
            </a:graphic>
          </wp:anchor>
        </w:drawing>
        <w:drawing>
          <wp:anchor behindDoc="1" distT="0" distB="0" distL="0" distR="0" simplePos="0" locked="0" layoutInCell="1" allowOverlap="1" relativeHeight="93">
            <wp:simplePos x="0" y="0"/>
            <wp:positionH relativeFrom="column">
              <wp:posOffset>174625</wp:posOffset>
            </wp:positionH>
            <wp:positionV relativeFrom="paragraph">
              <wp:posOffset>-31750</wp:posOffset>
            </wp:positionV>
            <wp:extent cx="314325" cy="14605"/>
            <wp:effectExtent l="0" t="0" r="0" b="0"/>
            <wp:wrapNone/>
            <wp:docPr id="280"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
                    <pic:cNvPicPr>
                      <a:picLocks noChangeAspect="1" noChangeArrowheads="1"/>
                    </pic:cNvPicPr>
                  </pic:nvPicPr>
                  <pic:blipFill>
                    <a:blip r:embed="rId667"/>
                    <a:stretch>
                      <a:fillRect/>
                    </a:stretch>
                  </pic:blipFill>
                  <pic:spPr bwMode="auto">
                    <a:xfrm>
                      <a:off x="0" y="0"/>
                      <a:ext cx="314325" cy="14605"/>
                    </a:xfrm>
                    <a:prstGeom prst="rect">
                      <a:avLst/>
                    </a:prstGeom>
                  </pic:spPr>
                </pic:pic>
              </a:graphicData>
            </a:graphic>
          </wp:anchor>
        </w:drawing>
      </w:r>
    </w:p>
    <w:p>
      <w:pPr>
        <w:pStyle w:val="Normal"/>
        <w:spacing w:lineRule="auto" w:line="240" w:before="0" w:after="0"/>
        <w:ind w:right="20" w:hanging="0"/>
        <w:jc w:val="both"/>
        <w:rPr/>
      </w:pPr>
      <w:hyperlink r:id="rId668">
        <w:r>
          <w:rPr>
            <w:rFonts w:eastAsia="Arial" w:cs="Arial" w:ascii="Arial" w:hAnsi="Arial"/>
            <w:color w:val="auto"/>
            <w:sz w:val="20"/>
            <w:szCs w:val="20"/>
          </w:rPr>
          <w:t>dyscalculia,</w:t>
        </w:r>
      </w:hyperlink>
      <w:hyperlink w:anchor="page19">
        <w:r>
          <w:rPr>
            <w:rFonts w:eastAsia="Arial" w:cs="Arial" w:ascii="Arial" w:hAnsi="Arial"/>
            <w:color w:val="auto"/>
            <w:sz w:val="31"/>
            <w:szCs w:val="31"/>
            <w:vertAlign w:val="superscript"/>
          </w:rPr>
          <w:t>[80]</w:t>
        </w:r>
      </w:hyperlink>
      <w:r>
        <w:rPr>
          <w:rFonts w:eastAsia="Arial" w:cs="Arial" w:ascii="Arial" w:hAnsi="Arial"/>
          <w:color w:val="auto"/>
          <w:sz w:val="20"/>
          <w:szCs w:val="20"/>
        </w:rPr>
        <w:t xml:space="preserve"> and </w:t>
      </w:r>
      <w:hyperlink r:id="rId669">
        <w:r>
          <w:rPr>
            <w:rFonts w:eastAsia="Arial" w:cs="Arial" w:ascii="Arial" w:hAnsi="Arial"/>
            <w:color w:val="auto"/>
            <w:sz w:val="20"/>
            <w:szCs w:val="20"/>
          </w:rPr>
          <w:t xml:space="preserve">ADHD </w:t>
        </w:r>
      </w:hyperlink>
      <w:r>
        <w:rPr>
          <w:rFonts w:eastAsia="Arial" w:cs="Arial" w:ascii="Arial" w:hAnsi="Arial"/>
          <w:color w:val="auto"/>
          <w:sz w:val="20"/>
          <w:szCs w:val="20"/>
        </w:rPr>
        <w:t>as they relate to education. Several academic institutions around the world are beginning to devote resources to the establishment of educational neuroscience research.</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9">
            <wp:simplePos x="0" y="0"/>
            <wp:positionH relativeFrom="column">
              <wp:posOffset>1013460</wp:posOffset>
            </wp:positionH>
            <wp:positionV relativeFrom="paragraph">
              <wp:posOffset>-214630</wp:posOffset>
            </wp:positionV>
            <wp:extent cx="361950" cy="14605"/>
            <wp:effectExtent l="0" t="0" r="0" b="0"/>
            <wp:wrapNone/>
            <wp:docPr id="281"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4" descr=""/>
                    <pic:cNvPicPr>
                      <a:picLocks noChangeAspect="1" noChangeArrowheads="1"/>
                    </pic:cNvPicPr>
                  </pic:nvPicPr>
                  <pic:blipFill>
                    <a:blip r:embed="rId670"/>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90">
            <wp:simplePos x="0" y="0"/>
            <wp:positionH relativeFrom="column">
              <wp:posOffset>-5715</wp:posOffset>
            </wp:positionH>
            <wp:positionV relativeFrom="paragraph">
              <wp:posOffset>-214630</wp:posOffset>
            </wp:positionV>
            <wp:extent cx="552450" cy="14605"/>
            <wp:effectExtent l="0" t="0" r="0" b="0"/>
            <wp:wrapNone/>
            <wp:docPr id="282"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3" descr=""/>
                    <pic:cNvPicPr>
                      <a:picLocks noChangeAspect="1" noChangeArrowheads="1"/>
                    </pic:cNvPicPr>
                  </pic:nvPicPr>
                  <pic:blipFill>
                    <a:blip r:embed="rId671"/>
                    <a:stretch>
                      <a:fillRect/>
                    </a:stretch>
                  </pic:blipFill>
                  <pic:spPr bwMode="auto">
                    <a:xfrm>
                      <a:off x="0" y="0"/>
                      <a:ext cx="552450" cy="14605"/>
                    </a:xfrm>
                    <a:prstGeom prst="rect">
                      <a:avLst/>
                    </a:prstGeom>
                  </pic:spPr>
                </pic:pic>
              </a:graphicData>
            </a:graphic>
          </wp:anchor>
        </w:drawing>
      </w:r>
    </w:p>
    <w:p>
      <w:pPr>
        <w:sectPr>
          <w:type w:val="nextPage"/>
          <w:pgSz w:w="11906" w:h="16838"/>
          <w:pgMar w:left="880" w:right="859" w:header="0" w:top="713" w:footer="0" w:bottom="642" w:gutter="0"/>
          <w:pgNumType w:fmt="decimal"/>
          <w:formProt w:val="false"/>
          <w:textDirection w:val="lrTb"/>
          <w:docGrid w:type="default" w:linePitch="100" w:charSpace="4096"/>
        </w:sectPr>
      </w:pP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9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Philosophy</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3" w:before="0" w:after="0"/>
        <w:jc w:val="both"/>
        <w:rPr/>
      </w:pPr>
      <w:r>
        <w:rPr>
          <w:rFonts w:eastAsia="Arial" w:cs="Arial" w:ascii="Arial" w:hAnsi="Arial"/>
          <w:color w:val="auto"/>
          <w:sz w:val="17"/>
          <w:szCs w:val="17"/>
        </w:rPr>
        <w:t xml:space="preserve">As an academic field, philosophy of education is "the philosophical study of education and its problems (...) its central subject matter is education, and its methods are those of </w:t>
      </w:r>
      <w:hyperlink r:id="rId672">
        <w:r>
          <w:rPr>
            <w:rFonts w:eastAsia="Arial" w:cs="Arial" w:ascii="Arial" w:hAnsi="Arial"/>
            <w:color w:val="auto"/>
            <w:sz w:val="17"/>
            <w:szCs w:val="17"/>
          </w:rPr>
          <w:t>philosophy".</w:t>
        </w:r>
      </w:hyperlink>
      <w:hyperlink w:anchor="page19">
        <w:r>
          <w:rPr>
            <w:rFonts w:eastAsia="Arial" w:cs="Arial" w:ascii="Arial" w:hAnsi="Arial"/>
            <w:color w:val="auto"/>
            <w:sz w:val="26"/>
            <w:szCs w:val="26"/>
            <w:vertAlign w:val="superscript"/>
          </w:rPr>
          <w:t>[81]</w:t>
        </w:r>
      </w:hyperlink>
      <w:r>
        <w:rPr>
          <w:rFonts w:eastAsia="Arial" w:cs="Arial" w:ascii="Arial" w:hAnsi="Arial"/>
          <w:color w:val="auto"/>
          <w:sz w:val="17"/>
          <w:szCs w:val="17"/>
        </w:rPr>
        <w:t xml:space="preserve"> "The philosophy of education may be either the philosophy of the process of education or the philosophy of the discipline of education. That is, it may be part of the discipline in the sense of being concerned with the aims, forms, methods, or results of the process of educating or being educated; or it may be metadisciplinary in the sense of being concerned with the concepts, aims, and methods of the discipline."</w:t>
      </w:r>
      <w:hyperlink w:anchor="page19">
        <w:r>
          <w:rPr>
            <w:rFonts w:eastAsia="Arial" w:cs="Arial" w:ascii="Arial" w:hAnsi="Arial"/>
            <w:color w:val="auto"/>
            <w:sz w:val="26"/>
            <w:szCs w:val="26"/>
            <w:vertAlign w:val="superscript"/>
          </w:rPr>
          <w:t>[82]</w:t>
        </w:r>
        <w:r>
          <w:rPr>
            <w:rFonts w:eastAsia="Arial" w:cs="Arial" w:ascii="Arial" w:hAnsi="Arial"/>
            <w:color w:val="auto"/>
            <w:sz w:val="17"/>
            <w:szCs w:val="17"/>
          </w:rPr>
          <w:t xml:space="preserve"> </w:t>
        </w:r>
      </w:hyperlink>
      <w:r>
        <w:rPr>
          <w:rFonts w:eastAsia="Arial" w:cs="Arial" w:ascii="Arial" w:hAnsi="Arial"/>
          <w:color w:val="auto"/>
          <w:sz w:val="17"/>
          <w:szCs w:val="17"/>
        </w:rPr>
        <w:t xml:space="preserve">As such, it is both part of the field of education and a field of </w:t>
      </w:r>
      <w:hyperlink r:id="rId673">
        <w:r>
          <w:rPr>
            <w:rFonts w:eastAsia="Arial" w:cs="Arial" w:ascii="Arial" w:hAnsi="Arial"/>
            <w:color w:val="auto"/>
            <w:sz w:val="17"/>
            <w:szCs w:val="17"/>
          </w:rPr>
          <w:t xml:space="preserve">applied philosophy, </w:t>
        </w:r>
      </w:hyperlink>
      <w:r>
        <w:rPr>
          <w:rFonts w:eastAsia="Arial" w:cs="Arial" w:ascii="Arial" w:hAnsi="Arial"/>
          <w:color w:val="auto"/>
          <w:sz w:val="17"/>
          <w:szCs w:val="17"/>
        </w:rPr>
        <w:t xml:space="preserve">drawing from fields of </w:t>
      </w:r>
      <w:hyperlink r:id="rId674">
        <w:r>
          <w:rPr>
            <w:rFonts w:eastAsia="Arial" w:cs="Arial" w:ascii="Arial" w:hAnsi="Arial"/>
            <w:color w:val="auto"/>
            <w:sz w:val="17"/>
            <w:szCs w:val="17"/>
          </w:rPr>
          <w:t xml:space="preserve">metaphysics, </w:t>
        </w:r>
      </w:hyperlink>
      <w:hyperlink r:id="rId675">
        <w:r>
          <w:rPr>
            <w:rFonts w:eastAsia="Arial" w:cs="Arial" w:ascii="Arial" w:hAnsi="Arial"/>
            <w:color w:val="auto"/>
            <w:sz w:val="17"/>
            <w:szCs w:val="17"/>
          </w:rPr>
          <w:t xml:space="preserve">epistemology, </w:t>
        </w:r>
      </w:hyperlink>
      <w:hyperlink r:id="rId676">
        <w:r>
          <w:rPr>
            <w:rFonts w:eastAsia="Arial" w:cs="Arial" w:ascii="Arial" w:hAnsi="Arial"/>
            <w:color w:val="auto"/>
            <w:sz w:val="17"/>
            <w:szCs w:val="17"/>
          </w:rPr>
          <w:t xml:space="preserve">axiology </w:t>
        </w:r>
      </w:hyperlink>
      <w:r>
        <w:rPr>
          <w:rFonts w:eastAsia="Arial" w:cs="Arial" w:ascii="Arial" w:hAnsi="Arial"/>
          <w:color w:val="auto"/>
          <w:sz w:val="17"/>
          <w:szCs w:val="17"/>
        </w:rPr>
        <w:t xml:space="preserve">and the philosophical approaches (speculative, prescriptive or </w:t>
      </w:r>
      <w:hyperlink r:id="rId677">
        <w:r>
          <w:rPr>
            <w:rFonts w:eastAsia="Arial" w:cs="Arial" w:ascii="Arial" w:hAnsi="Arial"/>
            <w:color w:val="auto"/>
            <w:sz w:val="17"/>
            <w:szCs w:val="17"/>
          </w:rPr>
          <w:t xml:space="preserve">analytic) </w:t>
        </w:r>
      </w:hyperlink>
      <w:r>
        <w:rPr>
          <w:rFonts w:eastAsia="Arial" w:cs="Arial" w:ascii="Arial" w:hAnsi="Arial"/>
          <w:color w:val="auto"/>
          <w:sz w:val="17"/>
          <w:szCs w:val="17"/>
        </w:rPr>
        <w:t xml:space="preserve">to address questions in and about </w:t>
      </w:r>
      <w:hyperlink r:id="rId678">
        <w:r>
          <w:rPr>
            <w:rFonts w:eastAsia="Arial" w:cs="Arial" w:ascii="Arial" w:hAnsi="Arial"/>
            <w:color w:val="auto"/>
            <w:sz w:val="17"/>
            <w:szCs w:val="17"/>
          </w:rPr>
          <w:t xml:space="preserve">pedagogy, </w:t>
        </w:r>
      </w:hyperlink>
      <w:hyperlink r:id="rId679">
        <w:r>
          <w:rPr>
            <w:rFonts w:eastAsia="Arial" w:cs="Arial" w:ascii="Arial" w:hAnsi="Arial"/>
            <w:color w:val="auto"/>
            <w:sz w:val="17"/>
            <w:szCs w:val="17"/>
          </w:rPr>
          <w:t xml:space="preserve">education policy, </w:t>
        </w:r>
      </w:hyperlink>
      <w:r>
        <w:rPr>
          <w:rFonts w:eastAsia="Arial" w:cs="Arial" w:ascii="Arial" w:hAnsi="Arial"/>
          <w:color w:val="auto"/>
          <w:sz w:val="17"/>
          <w:szCs w:val="17"/>
        </w:rPr>
        <w:t>and</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4">
            <wp:simplePos x="0" y="0"/>
            <wp:positionH relativeFrom="column">
              <wp:posOffset>2880995</wp:posOffset>
            </wp:positionH>
            <wp:positionV relativeFrom="paragraph">
              <wp:posOffset>-18415</wp:posOffset>
            </wp:positionV>
            <wp:extent cx="1362710" cy="14605"/>
            <wp:effectExtent l="0" t="0" r="0" b="0"/>
            <wp:wrapNone/>
            <wp:docPr id="283"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9" descr=""/>
                    <pic:cNvPicPr>
                      <a:picLocks noChangeAspect="1" noChangeArrowheads="1"/>
                    </pic:cNvPicPr>
                  </pic:nvPicPr>
                  <pic:blipFill>
                    <a:blip r:embed="rId680"/>
                    <a:stretch>
                      <a:fillRect/>
                    </a:stretch>
                  </pic:blipFill>
                  <pic:spPr bwMode="auto">
                    <a:xfrm>
                      <a:off x="0" y="0"/>
                      <a:ext cx="1362710" cy="14605"/>
                    </a:xfrm>
                    <a:prstGeom prst="rect">
                      <a:avLst/>
                    </a:prstGeom>
                  </pic:spPr>
                </pic:pic>
              </a:graphicData>
            </a:graphic>
          </wp:anchor>
        </w:drawing>
        <w:drawing>
          <wp:anchor behindDoc="1" distT="0" distB="0" distL="0" distR="0" simplePos="0" locked="0" layoutInCell="1" allowOverlap="1" relativeHeight="85">
            <wp:simplePos x="0" y="0"/>
            <wp:positionH relativeFrom="column">
              <wp:posOffset>746760</wp:posOffset>
            </wp:positionH>
            <wp:positionV relativeFrom="paragraph">
              <wp:posOffset>-18415</wp:posOffset>
            </wp:positionV>
            <wp:extent cx="390525" cy="14605"/>
            <wp:effectExtent l="0" t="0" r="0" b="0"/>
            <wp:wrapNone/>
            <wp:docPr id="284"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8" descr=""/>
                    <pic:cNvPicPr>
                      <a:picLocks noChangeAspect="1" noChangeArrowheads="1"/>
                    </pic:cNvPicPr>
                  </pic:nvPicPr>
                  <pic:blipFill>
                    <a:blip r:embed="rId681"/>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86">
            <wp:simplePos x="0" y="0"/>
            <wp:positionH relativeFrom="column">
              <wp:posOffset>-5715</wp:posOffset>
            </wp:positionH>
            <wp:positionV relativeFrom="paragraph">
              <wp:posOffset>-218440</wp:posOffset>
            </wp:positionV>
            <wp:extent cx="1924685" cy="14605"/>
            <wp:effectExtent l="0" t="0" r="0" b="0"/>
            <wp:wrapNone/>
            <wp:docPr id="285" name="Pictur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7" descr=""/>
                    <pic:cNvPicPr>
                      <a:picLocks noChangeAspect="1" noChangeArrowheads="1"/>
                    </pic:cNvPicPr>
                  </pic:nvPicPr>
                  <pic:blipFill>
                    <a:blip r:embed="rId682"/>
                    <a:stretch>
                      <a:fillRect/>
                    </a:stretch>
                  </pic:blipFill>
                  <pic:spPr bwMode="auto">
                    <a:xfrm>
                      <a:off x="0" y="0"/>
                      <a:ext cx="1924685" cy="1460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2290445</wp:posOffset>
            </wp:positionH>
            <wp:positionV relativeFrom="paragraph">
              <wp:posOffset>-418465</wp:posOffset>
            </wp:positionV>
            <wp:extent cx="953135" cy="14605"/>
            <wp:effectExtent l="0" t="0" r="0" b="0"/>
            <wp:wrapNone/>
            <wp:docPr id="286" name="Pictur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descr=""/>
                    <pic:cNvPicPr>
                      <a:picLocks noChangeAspect="1" noChangeArrowheads="1"/>
                    </pic:cNvPicPr>
                  </pic:nvPicPr>
                  <pic:blipFill>
                    <a:blip r:embed="rId683"/>
                    <a:stretch>
                      <a:fillRect/>
                    </a:stretch>
                  </pic:blipFill>
                  <pic:spPr bwMode="auto">
                    <a:xfrm>
                      <a:off x="0" y="0"/>
                      <a:ext cx="953135" cy="14605"/>
                    </a:xfrm>
                    <a:prstGeom prst="rect">
                      <a:avLst/>
                    </a:prstGeom>
                  </pic:spPr>
                </pic:pic>
              </a:graphicData>
            </a:graphic>
          </wp:anchor>
        </w:drawing>
        <w:drawing>
          <wp:anchor behindDoc="1" distT="0" distB="0" distL="0" distR="0" simplePos="0" locked="0" layoutInCell="1" allowOverlap="1" relativeHeight="88">
            <wp:simplePos x="0" y="0"/>
            <wp:positionH relativeFrom="column">
              <wp:posOffset>-5715</wp:posOffset>
            </wp:positionH>
            <wp:positionV relativeFrom="paragraph">
              <wp:posOffset>-1419225</wp:posOffset>
            </wp:positionV>
            <wp:extent cx="552450" cy="14605"/>
            <wp:effectExtent l="0" t="0" r="0" b="0"/>
            <wp:wrapNone/>
            <wp:docPr id="287"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5" descr=""/>
                    <pic:cNvPicPr>
                      <a:picLocks noChangeAspect="1" noChangeArrowheads="1"/>
                    </pic:cNvPicPr>
                  </pic:nvPicPr>
                  <pic:blipFill>
                    <a:blip r:embed="rId684"/>
                    <a:stretch>
                      <a:fillRect/>
                    </a:stretch>
                  </pic:blipFill>
                  <pic:spPr bwMode="auto">
                    <a:xfrm>
                      <a:off x="0" y="0"/>
                      <a:ext cx="552450" cy="14605"/>
                    </a:xfrm>
                    <a:prstGeom prst="rect">
                      <a:avLst/>
                    </a:prstGeom>
                  </pic:spPr>
                </pic:pic>
              </a:graphicData>
            </a:graphic>
          </wp:anchor>
        </w:drawing>
      </w:r>
    </w:p>
    <w:p>
      <w:pPr>
        <w:pStyle w:val="Normal"/>
        <w:spacing w:lineRule="auto" w:line="331" w:before="0" w:after="0"/>
        <w:jc w:val="both"/>
        <w:rPr/>
      </w:pPr>
      <w:hyperlink r:id="rId685">
        <w:r>
          <w:rPr>
            <w:rFonts w:eastAsia="Arial" w:cs="Arial" w:ascii="Arial" w:hAnsi="Arial"/>
            <w:color w:val="auto"/>
            <w:sz w:val="18"/>
            <w:szCs w:val="18"/>
          </w:rPr>
          <w:t xml:space="preserve">curriculum, </w:t>
        </w:r>
      </w:hyperlink>
      <w:r>
        <w:rPr>
          <w:rFonts w:eastAsia="Arial" w:cs="Arial" w:ascii="Arial" w:hAnsi="Arial"/>
          <w:color w:val="auto"/>
          <w:sz w:val="18"/>
          <w:szCs w:val="18"/>
        </w:rPr>
        <w:t xml:space="preserve">as well as the process of </w:t>
      </w:r>
      <w:hyperlink r:id="rId686">
        <w:r>
          <w:rPr>
            <w:rFonts w:eastAsia="Arial" w:cs="Arial" w:ascii="Arial" w:hAnsi="Arial"/>
            <w:color w:val="auto"/>
            <w:sz w:val="18"/>
            <w:szCs w:val="18"/>
          </w:rPr>
          <w:t xml:space="preserve">learning, </w:t>
        </w:r>
      </w:hyperlink>
      <w:r>
        <w:rPr>
          <w:rFonts w:eastAsia="Arial" w:cs="Arial" w:ascii="Arial" w:hAnsi="Arial"/>
          <w:color w:val="auto"/>
          <w:sz w:val="18"/>
          <w:szCs w:val="18"/>
        </w:rPr>
        <w:t>to name a few.</w:t>
      </w:r>
      <w:hyperlink w:anchor="page19">
        <w:r>
          <w:rPr>
            <w:rFonts w:eastAsia="Arial" w:cs="Arial" w:ascii="Arial" w:hAnsi="Arial"/>
            <w:color w:val="auto"/>
            <w:sz w:val="28"/>
            <w:szCs w:val="28"/>
            <w:vertAlign w:val="superscript"/>
          </w:rPr>
          <w:t>[83]</w:t>
        </w:r>
        <w:r>
          <w:rPr>
            <w:rFonts w:eastAsia="Arial" w:cs="Arial" w:ascii="Arial" w:hAnsi="Arial"/>
            <w:color w:val="auto"/>
            <w:sz w:val="18"/>
            <w:szCs w:val="18"/>
          </w:rPr>
          <w:t xml:space="preserve"> </w:t>
        </w:r>
      </w:hyperlink>
      <w:r>
        <w:rPr>
          <w:rFonts w:eastAsia="Arial" w:cs="Arial" w:ascii="Arial" w:hAnsi="Arial"/>
          <w:color w:val="auto"/>
          <w:sz w:val="18"/>
          <w:szCs w:val="18"/>
        </w:rPr>
        <w:t xml:space="preserve">For example, it might study what constitutes upbringing and education, the values and norms revealed through upbringing and educational practices, the limits and legitimization of education as an academic discipline, and the relation between </w:t>
      </w:r>
      <w:hyperlink r:id="rId687">
        <w:r>
          <w:rPr>
            <w:rFonts w:eastAsia="Arial" w:cs="Arial" w:ascii="Arial" w:hAnsi="Arial"/>
            <w:color w:val="auto"/>
            <w:sz w:val="18"/>
            <w:szCs w:val="18"/>
          </w:rPr>
          <w:t xml:space="preserve">education theory </w:t>
        </w:r>
      </w:hyperlink>
      <w:r>
        <w:rPr>
          <w:rFonts w:eastAsia="Arial" w:cs="Arial" w:ascii="Arial" w:hAnsi="Arial"/>
          <w:color w:val="auto"/>
          <w:sz w:val="18"/>
          <w:szCs w:val="18"/>
        </w:rPr>
        <w:t>and practice.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81">
            <wp:simplePos x="0" y="0"/>
            <wp:positionH relativeFrom="column">
              <wp:posOffset>2280920</wp:posOffset>
            </wp:positionH>
            <wp:positionV relativeFrom="paragraph">
              <wp:posOffset>-59055</wp:posOffset>
            </wp:positionV>
            <wp:extent cx="829310" cy="14605"/>
            <wp:effectExtent l="0" t="0" r="0" b="0"/>
            <wp:wrapNone/>
            <wp:docPr id="288" name="Pictur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92" descr=""/>
                    <pic:cNvPicPr>
                      <a:picLocks noChangeAspect="1" noChangeArrowheads="1"/>
                    </pic:cNvPicPr>
                  </pic:nvPicPr>
                  <pic:blipFill>
                    <a:blip r:embed="rId688"/>
                    <a:stretch>
                      <a:fillRect/>
                    </a:stretch>
                  </pic:blipFill>
                  <pic:spPr bwMode="auto">
                    <a:xfrm>
                      <a:off x="0" y="0"/>
                      <a:ext cx="829310" cy="14605"/>
                    </a:xfrm>
                    <a:prstGeom prst="rect">
                      <a:avLst/>
                    </a:prstGeom>
                  </pic:spPr>
                </pic:pic>
              </a:graphicData>
            </a:graphic>
          </wp:anchor>
        </w:drawing>
        <w:drawing>
          <wp:anchor behindDoc="1" distT="0" distB="0" distL="0" distR="0" simplePos="0" locked="0" layoutInCell="1" allowOverlap="1" relativeHeight="82">
            <wp:simplePos x="0" y="0"/>
            <wp:positionH relativeFrom="column">
              <wp:posOffset>1918970</wp:posOffset>
            </wp:positionH>
            <wp:positionV relativeFrom="paragraph">
              <wp:posOffset>-659765</wp:posOffset>
            </wp:positionV>
            <wp:extent cx="400050" cy="14605"/>
            <wp:effectExtent l="0" t="0" r="0" b="0"/>
            <wp:wrapNone/>
            <wp:docPr id="289" name="Pictur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91" descr=""/>
                    <pic:cNvPicPr>
                      <a:picLocks noChangeAspect="1" noChangeArrowheads="1"/>
                    </pic:cNvPicPr>
                  </pic:nvPicPr>
                  <pic:blipFill>
                    <a:blip r:embed="rId689"/>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83">
            <wp:simplePos x="0" y="0"/>
            <wp:positionH relativeFrom="column">
              <wp:posOffset>-5715</wp:posOffset>
            </wp:positionH>
            <wp:positionV relativeFrom="paragraph">
              <wp:posOffset>-659765</wp:posOffset>
            </wp:positionV>
            <wp:extent cx="542925" cy="14605"/>
            <wp:effectExtent l="0" t="0" r="0" b="0"/>
            <wp:wrapNone/>
            <wp:docPr id="290"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descr=""/>
                    <pic:cNvPicPr>
                      <a:picLocks noChangeAspect="1" noChangeArrowheads="1"/>
                    </pic:cNvPicPr>
                  </pic:nvPicPr>
                  <pic:blipFill>
                    <a:blip r:embed="rId690"/>
                    <a:stretch>
                      <a:fillRect/>
                    </a:stretch>
                  </pic:blipFill>
                  <pic:spPr bwMode="auto">
                    <a:xfrm>
                      <a:off x="0" y="0"/>
                      <a:ext cx="542925" cy="14605"/>
                    </a:xfrm>
                    <a:prstGeom prst="rect">
                      <a:avLst/>
                    </a:prstGeom>
                  </pic:spPr>
                </pic:pic>
              </a:graphicData>
            </a:graphic>
          </wp:anchor>
        </w:drawing>
      </w:r>
    </w:p>
    <w:p>
      <w:pPr>
        <w:pStyle w:val="Normal"/>
        <w:spacing w:lineRule="exact" w:line="399"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26"/>
          <w:szCs w:val="26"/>
        </w:rPr>
        <w:t>Purpose of education</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72" w:before="0" w:after="0"/>
        <w:jc w:val="both"/>
        <w:rPr/>
      </w:pPr>
      <w:r>
        <w:rPr>
          <w:rFonts w:eastAsia="Arial" w:cs="Arial" w:ascii="Arial" w:hAnsi="Arial"/>
          <w:color w:val="auto"/>
          <w:sz w:val="17"/>
          <w:szCs w:val="17"/>
        </w:rPr>
        <w:t xml:space="preserve">There is no broad consensus as to what education's chief aim or aims are or should be. Different places, and at different times, have used educational systems for different purposes. The </w:t>
      </w:r>
      <w:hyperlink r:id="rId691">
        <w:r>
          <w:rPr>
            <w:rFonts w:eastAsia="Arial" w:cs="Arial" w:ascii="Arial" w:hAnsi="Arial"/>
            <w:color w:val="auto"/>
            <w:sz w:val="17"/>
            <w:szCs w:val="17"/>
          </w:rPr>
          <w:t xml:space="preserve">Prussian education system </w:t>
        </w:r>
      </w:hyperlink>
      <w:r>
        <w:rPr>
          <w:rFonts w:eastAsia="Arial" w:cs="Arial" w:ascii="Arial" w:hAnsi="Arial"/>
          <w:color w:val="auto"/>
          <w:sz w:val="17"/>
          <w:szCs w:val="17"/>
        </w:rPr>
        <w:t>in the 19th century, for example, wanted to turn</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80">
            <wp:simplePos x="0" y="0"/>
            <wp:positionH relativeFrom="column">
              <wp:posOffset>718185</wp:posOffset>
            </wp:positionH>
            <wp:positionV relativeFrom="paragraph">
              <wp:posOffset>-22860</wp:posOffset>
            </wp:positionV>
            <wp:extent cx="1315085" cy="14605"/>
            <wp:effectExtent l="0" t="0" r="0" b="0"/>
            <wp:wrapNone/>
            <wp:docPr id="291"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3" descr=""/>
                    <pic:cNvPicPr>
                      <a:picLocks noChangeAspect="1" noChangeArrowheads="1"/>
                    </pic:cNvPicPr>
                  </pic:nvPicPr>
                  <pic:blipFill>
                    <a:blip r:embed="rId692"/>
                    <a:stretch>
                      <a:fillRect/>
                    </a:stretch>
                  </pic:blipFill>
                  <pic:spPr bwMode="auto">
                    <a:xfrm>
                      <a:off x="0" y="0"/>
                      <a:ext cx="131508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boys and girls into adults who would serve the state's political goals.</w:t>
      </w:r>
      <w:hyperlink w:anchor="page19">
        <w:r>
          <w:rPr>
            <w:rFonts w:eastAsia="Arial" w:cs="Arial" w:ascii="Arial" w:hAnsi="Arial"/>
            <w:color w:val="auto"/>
            <w:sz w:val="31"/>
            <w:szCs w:val="31"/>
            <w:vertAlign w:val="superscript"/>
          </w:rPr>
          <w:t>[84][85]</w:t>
        </w:r>
      </w:hyperlink>
    </w:p>
    <w:p>
      <w:pPr>
        <w:pStyle w:val="Normal"/>
        <w:spacing w:lineRule="exact" w:line="20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91" w:before="0" w:after="0"/>
        <w:jc w:val="both"/>
        <w:rPr/>
      </w:pPr>
      <w:r>
        <w:rPr>
          <w:rFonts w:eastAsia="Arial" w:cs="Arial" w:ascii="Arial" w:hAnsi="Arial"/>
          <w:color w:val="auto"/>
          <w:sz w:val="18"/>
          <w:szCs w:val="18"/>
        </w:rPr>
        <w:t>Some authors stress its value to the individual, emphasizing its potential for positively influencing students' personal development, promoting autonomy, forming a cultural identity or establishing a career or occupation. Other authors emphasize education's</w:t>
      </w:r>
    </w:p>
    <w:p>
      <w:pPr>
        <w:pStyle w:val="Normal"/>
        <w:spacing w:lineRule="exact" w:line="20" w:before="0" w:after="0"/>
        <w:rPr>
          <w:rFonts w:ascii="Arial" w:hAnsi="Arial" w:eastAsia="Arial" w:cs="Arial"/>
          <w:color w:val="auto"/>
          <w:sz w:val="18"/>
          <w:szCs w:val="18"/>
        </w:rPr>
      </w:pPr>
      <w:r>
        <w:br w:type="column"/>
      </w: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1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8" w:before="0" w:after="0"/>
        <w:ind w:right="460" w:hanging="0"/>
        <w:rPr/>
      </w:pPr>
      <w:hyperlink r:id="rId693">
        <w:r>
          <w:rPr>
            <w:rFonts w:eastAsia="Arial" w:cs="Arial" w:ascii="Arial" w:hAnsi="Arial"/>
            <w:color w:val="666666"/>
            <w:sz w:val="20"/>
            <w:szCs w:val="20"/>
          </w:rPr>
          <w:t xml:space="preserve">John Locke's work </w:t>
        </w:r>
        <w:r>
          <w:rPr>
            <w:rFonts w:eastAsia="Arial" w:cs="Arial" w:ascii="Arial" w:hAnsi="Arial"/>
            <w:i/>
            <w:iCs/>
            <w:color w:val="666666"/>
            <w:sz w:val="20"/>
            <w:szCs w:val="20"/>
          </w:rPr>
          <w:t>Some</w:t>
        </w:r>
      </w:hyperlink>
      <w:r>
        <w:rPr>
          <w:rFonts w:eastAsia="Arial" w:cs="Arial" w:ascii="Arial" w:hAnsi="Arial"/>
          <w:color w:val="666666"/>
          <w:sz w:val="20"/>
          <w:szCs w:val="20"/>
        </w:rPr>
        <w:t xml:space="preserve"> </w:t>
      </w:r>
      <w:hyperlink r:id="rId694">
        <w:r>
          <w:rPr>
            <w:rFonts w:eastAsia="Arial" w:cs="Arial" w:ascii="Arial" w:hAnsi="Arial"/>
            <w:i/>
            <w:iCs/>
            <w:color w:val="666666"/>
            <w:sz w:val="20"/>
            <w:szCs w:val="20"/>
          </w:rPr>
          <w:t>Thoughts Concerning</w:t>
        </w:r>
      </w:hyperlink>
      <w:r>
        <w:rPr>
          <w:rFonts w:eastAsia="Arial" w:cs="Arial" w:ascii="Arial" w:hAnsi="Arial"/>
          <w:i/>
          <w:iCs/>
          <w:color w:val="666666"/>
          <w:sz w:val="20"/>
          <w:szCs w:val="20"/>
        </w:rPr>
        <w:t xml:space="preserve"> </w:t>
      </w:r>
      <w:hyperlink r:id="rId695">
        <w:r>
          <w:rPr>
            <w:rFonts w:eastAsia="Arial" w:cs="Arial" w:ascii="Arial" w:hAnsi="Arial"/>
            <w:i/>
            <w:iCs/>
            <w:color w:val="666666"/>
            <w:sz w:val="20"/>
            <w:szCs w:val="20"/>
          </w:rPr>
          <w:t xml:space="preserve">Education </w:t>
        </w:r>
        <w:r>
          <w:rPr>
            <w:rFonts w:eastAsia="Arial" w:cs="Arial" w:ascii="Arial" w:hAnsi="Arial"/>
            <w:color w:val="666666"/>
            <w:sz w:val="20"/>
            <w:szCs w:val="20"/>
          </w:rPr>
          <w:t>was written in</w:t>
        </w:r>
      </w:hyperlink>
      <w:r>
        <w:rPr>
          <w:rFonts w:eastAsia="Arial" w:cs="Arial" w:ascii="Arial" w:hAnsi="Arial"/>
          <w:i/>
          <w:iCs/>
          <w:color w:val="666666"/>
          <w:sz w:val="20"/>
          <w:szCs w:val="20"/>
        </w:rPr>
        <w:t xml:space="preserve"> </w:t>
      </w:r>
      <w:r>
        <w:rPr>
          <w:rFonts w:eastAsia="Arial" w:cs="Arial" w:ascii="Arial" w:hAnsi="Arial"/>
          <w:color w:val="666666"/>
          <w:sz w:val="20"/>
          <w:szCs w:val="20"/>
        </w:rPr>
        <w:t>1693 and still reflects traditional education priorities in the Western world.</w:t>
      </w:r>
    </w:p>
    <w:p>
      <w:pPr>
        <w:pStyle w:val="Normal"/>
        <w:spacing w:lineRule="exact" w:line="20" w:before="0" w:after="0"/>
        <w:rPr/>
      </w:pPr>
      <w:r>
        <w:rPr/>
        <w:drawing>
          <wp:anchor behindDoc="1" distT="0" distB="0" distL="0" distR="0" simplePos="0" locked="0" layoutInCell="1" allowOverlap="1" relativeHeight="79">
            <wp:simplePos x="0" y="0"/>
            <wp:positionH relativeFrom="column">
              <wp:posOffset>-19050</wp:posOffset>
            </wp:positionH>
            <wp:positionV relativeFrom="paragraph">
              <wp:posOffset>-4382135</wp:posOffset>
            </wp:positionV>
            <wp:extent cx="1619885" cy="3134995"/>
            <wp:effectExtent l="0" t="0" r="0" b="0"/>
            <wp:wrapNone/>
            <wp:docPr id="292"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4" descr=""/>
                    <pic:cNvPicPr>
                      <a:picLocks noChangeAspect="1" noChangeArrowheads="1"/>
                    </pic:cNvPicPr>
                  </pic:nvPicPr>
                  <pic:blipFill>
                    <a:blip r:embed="rId696"/>
                    <a:stretch>
                      <a:fillRect/>
                    </a:stretch>
                  </pic:blipFill>
                  <pic:spPr bwMode="auto">
                    <a:xfrm>
                      <a:off x="0" y="0"/>
                      <a:ext cx="1619885" cy="3134995"/>
                    </a:xfrm>
                    <a:prstGeom prst="rect">
                      <a:avLst/>
                    </a:prstGeom>
                  </pic:spPr>
                </pic:pic>
              </a:graphicData>
            </a:graphic>
          </wp:anchor>
        </w:drawing>
      </w:r>
      <w:bookmarkStart w:id="12" w:name="page13"/>
      <w:bookmarkStart w:id="13" w:name="page13"/>
      <w:bookmarkEnd w:id="13"/>
    </w:p>
    <w:p>
      <w:pPr>
        <w:sectPr>
          <w:type w:val="continuous"/>
          <w:pgSz w:w="11906" w:h="16838"/>
          <w:pgMar w:left="880" w:right="859" w:header="0" w:top="713" w:footer="0" w:bottom="642" w:gutter="0"/>
          <w:cols w:num="2" w:equalWidth="false" w:sep="false">
            <w:col w:w="7085" w:space="460"/>
            <w:col w:w="2621"/>
          </w:cols>
          <w:formProt w:val="false"/>
          <w:textDirection w:val="lrTb"/>
          <w:docGrid w:type="default" w:linePitch="100" w:charSpace="4096"/>
        </w:sectPr>
      </w:pPr>
    </w:p>
    <w:p>
      <w:pPr>
        <w:pStyle w:val="Normal"/>
        <w:spacing w:lineRule="auto" w:line="312" w:before="0" w:after="0"/>
        <w:ind w:right="20" w:hanging="0"/>
        <w:jc w:val="both"/>
        <w:rPr/>
      </w:pPr>
      <w:r>
        <w:rPr>
          <w:rFonts w:eastAsia="Arial" w:cs="Arial" w:ascii="Arial" w:hAnsi="Arial"/>
          <w:color w:val="auto"/>
          <w:sz w:val="20"/>
          <w:szCs w:val="20"/>
        </w:rPr>
        <w:t>contributions to societal purposes, including good citizenship, shaping students into productive members of society, thereby promoting society's general economic development, and preserving cultural values.</w:t>
      </w:r>
      <w:hyperlink w:anchor="page19">
        <w:r>
          <w:rPr>
            <w:rFonts w:eastAsia="Arial" w:cs="Arial" w:ascii="Arial" w:hAnsi="Arial"/>
            <w:color w:val="auto"/>
            <w:sz w:val="31"/>
            <w:szCs w:val="31"/>
            <w:vertAlign w:val="superscript"/>
          </w:rPr>
          <w:t>[86]</w:t>
        </w:r>
      </w:hyperlink>
    </w:p>
    <w:p>
      <w:pPr>
        <w:pStyle w:val="Normal"/>
        <w:spacing w:lineRule="exact" w:line="56" w:before="0" w:after="0"/>
        <w:rPr>
          <w:color w:val="auto"/>
          <w:sz w:val="20"/>
          <w:szCs w:val="20"/>
        </w:rPr>
      </w:pPr>
      <w:r>
        <w:rPr>
          <w:color w:val="auto"/>
          <w:sz w:val="20"/>
          <w:szCs w:val="20"/>
        </w:rPr>
      </w:r>
    </w:p>
    <w:p>
      <w:pPr>
        <w:pStyle w:val="Normal"/>
        <w:spacing w:lineRule="auto" w:line="290" w:before="0" w:after="0"/>
        <w:jc w:val="both"/>
        <w:rPr/>
      </w:pPr>
      <w:r>
        <w:rPr>
          <w:rFonts w:eastAsia="Arial" w:cs="Arial" w:ascii="Arial" w:hAnsi="Arial"/>
          <w:color w:val="auto"/>
          <w:sz w:val="17"/>
          <w:szCs w:val="17"/>
        </w:rPr>
        <w:t xml:space="preserve">The purpose of education in a given time and place affects who is taught, what is taught, and how the education system behaves. For example, in the 21st century, many countries treat education as a </w:t>
      </w:r>
      <w:hyperlink r:id="rId697">
        <w:r>
          <w:rPr>
            <w:rFonts w:eastAsia="Arial" w:cs="Arial" w:ascii="Arial" w:hAnsi="Arial"/>
            <w:color w:val="auto"/>
            <w:sz w:val="17"/>
            <w:szCs w:val="17"/>
          </w:rPr>
          <w:t>positional good.</w:t>
        </w:r>
      </w:hyperlink>
      <w:hyperlink w:anchor="page19">
        <w:r>
          <w:rPr>
            <w:rFonts w:eastAsia="Arial" w:cs="Arial" w:ascii="Arial" w:hAnsi="Arial"/>
            <w:color w:val="auto"/>
            <w:sz w:val="26"/>
            <w:szCs w:val="26"/>
            <w:vertAlign w:val="superscript"/>
          </w:rPr>
          <w:t>[87]</w:t>
        </w:r>
      </w:hyperlink>
      <w:r>
        <w:rPr>
          <w:rFonts w:eastAsia="Arial" w:cs="Arial" w:ascii="Arial" w:hAnsi="Arial"/>
          <w:color w:val="auto"/>
          <w:sz w:val="17"/>
          <w:szCs w:val="17"/>
        </w:rPr>
        <w:t xml:space="preserve"> In this competitive approach, people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8">
            <wp:simplePos x="0" y="0"/>
            <wp:positionH relativeFrom="column">
              <wp:posOffset>3557905</wp:posOffset>
            </wp:positionH>
            <wp:positionV relativeFrom="paragraph">
              <wp:posOffset>-31750</wp:posOffset>
            </wp:positionV>
            <wp:extent cx="781685" cy="14605"/>
            <wp:effectExtent l="0" t="0" r="0" b="0"/>
            <wp:wrapNone/>
            <wp:docPr id="293"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5" descr=""/>
                    <pic:cNvPicPr>
                      <a:picLocks noChangeAspect="1" noChangeArrowheads="1"/>
                    </pic:cNvPicPr>
                  </pic:nvPicPr>
                  <pic:blipFill>
                    <a:blip r:embed="rId698"/>
                    <a:stretch>
                      <a:fillRect/>
                    </a:stretch>
                  </pic:blipFill>
                  <pic:spPr bwMode="auto">
                    <a:xfrm>
                      <a:off x="0" y="0"/>
                      <a:ext cx="781685" cy="14605"/>
                    </a:xfrm>
                    <a:prstGeom prst="rect">
                      <a:avLst/>
                    </a:prstGeom>
                  </pic:spPr>
                </pic:pic>
              </a:graphicData>
            </a:graphic>
          </wp:anchor>
        </w:drawing>
      </w:r>
    </w:p>
    <w:p>
      <w:pPr>
        <w:pStyle w:val="Normal"/>
        <w:spacing w:lineRule="auto" w:line="276" w:before="0" w:after="0"/>
        <w:jc w:val="both"/>
        <w:rPr/>
      </w:pPr>
      <w:r>
        <w:rPr>
          <w:rFonts w:eastAsia="Arial" w:cs="Arial" w:ascii="Arial" w:hAnsi="Arial"/>
          <w:color w:val="auto"/>
          <w:sz w:val="19"/>
          <w:szCs w:val="19"/>
        </w:rPr>
        <w:t>want their own students to get a better education than other students.</w:t>
      </w:r>
      <w:hyperlink w:anchor="page19">
        <w:r>
          <w:rPr>
            <w:rFonts w:eastAsia="Arial" w:cs="Arial" w:ascii="Arial" w:hAnsi="Arial"/>
            <w:color w:val="auto"/>
            <w:sz w:val="30"/>
            <w:szCs w:val="30"/>
            <w:vertAlign w:val="superscript"/>
          </w:rPr>
          <w:t>[87]</w:t>
        </w:r>
        <w:r>
          <w:rPr>
            <w:rFonts w:eastAsia="Arial" w:cs="Arial" w:ascii="Arial" w:hAnsi="Arial"/>
            <w:color w:val="auto"/>
            <w:sz w:val="19"/>
            <w:szCs w:val="19"/>
          </w:rPr>
          <w:t xml:space="preserve"> </w:t>
        </w:r>
      </w:hyperlink>
      <w:r>
        <w:rPr>
          <w:rFonts w:eastAsia="Arial" w:cs="Arial" w:ascii="Arial" w:hAnsi="Arial"/>
          <w:color w:val="auto"/>
          <w:sz w:val="19"/>
          <w:szCs w:val="19"/>
        </w:rPr>
        <w:t>This approach can lead to unfair treatment of some students, especially those from disadvantaged or marginalized groups.</w:t>
      </w:r>
      <w:hyperlink w:anchor="page19">
        <w:r>
          <w:rPr>
            <w:rFonts w:eastAsia="Arial" w:cs="Arial" w:ascii="Arial" w:hAnsi="Arial"/>
            <w:color w:val="auto"/>
            <w:sz w:val="30"/>
            <w:szCs w:val="30"/>
            <w:vertAlign w:val="superscript"/>
          </w:rPr>
          <w:t>[87]</w:t>
        </w:r>
        <w:r>
          <w:rPr>
            <w:rFonts w:eastAsia="Arial" w:cs="Arial" w:ascii="Arial" w:hAnsi="Arial"/>
            <w:color w:val="auto"/>
            <w:sz w:val="19"/>
            <w:szCs w:val="19"/>
          </w:rPr>
          <w:t xml:space="preserve"> </w:t>
        </w:r>
      </w:hyperlink>
      <w:r>
        <w:rPr>
          <w:rFonts w:eastAsia="Arial" w:cs="Arial" w:ascii="Arial" w:hAnsi="Arial"/>
          <w:color w:val="auto"/>
          <w:sz w:val="19"/>
          <w:szCs w:val="19"/>
        </w:rPr>
        <w:t>For example, in this system, a city's school system may draw school district boundaries so that nearly all the students in one school are from low-income families, and that nearly all the students in the neighboring schools come from more affluent families, even though concentrating low-income students in one school results in worse educational achievement for the entire school system.</w:t>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Curriculum</w:t>
      </w:r>
    </w:p>
    <w:p>
      <w:pPr>
        <w:pStyle w:val="Normal"/>
        <w:spacing w:lineRule="exact" w:line="173" w:before="0" w:after="0"/>
        <w:rPr>
          <w:color w:val="auto"/>
          <w:sz w:val="20"/>
          <w:szCs w:val="20"/>
        </w:rPr>
      </w:pPr>
      <w:r>
        <w:rPr>
          <w:color w:val="auto"/>
          <w:sz w:val="20"/>
          <w:szCs w:val="20"/>
        </w:rPr>
      </w:r>
    </w:p>
    <w:p>
      <w:pPr>
        <w:pStyle w:val="Normal"/>
        <w:spacing w:lineRule="auto" w:line="360" w:before="0" w:after="0"/>
        <w:ind w:right="20" w:hanging="0"/>
        <w:jc w:val="both"/>
        <w:rPr/>
      </w:pPr>
      <w:r>
        <w:rPr>
          <w:rFonts w:eastAsia="Arial" w:cs="Arial" w:ascii="Arial" w:hAnsi="Arial"/>
          <w:color w:val="auto"/>
          <w:sz w:val="19"/>
          <w:szCs w:val="19"/>
        </w:rPr>
        <w:t xml:space="preserve">In formal education, a </w:t>
      </w:r>
      <w:hyperlink r:id="rId699">
        <w:r>
          <w:rPr>
            <w:rFonts w:eastAsia="Arial" w:cs="Arial" w:ascii="Arial" w:hAnsi="Arial"/>
            <w:color w:val="auto"/>
            <w:sz w:val="19"/>
            <w:szCs w:val="19"/>
          </w:rPr>
          <w:t xml:space="preserve">curriculum </w:t>
        </w:r>
      </w:hyperlink>
      <w:r>
        <w:rPr>
          <w:rFonts w:eastAsia="Arial" w:cs="Arial" w:ascii="Arial" w:hAnsi="Arial"/>
          <w:color w:val="auto"/>
          <w:sz w:val="19"/>
          <w:szCs w:val="19"/>
        </w:rPr>
        <w:t xml:space="preserve">is the set of courses and their content offered at a </w:t>
      </w:r>
      <w:hyperlink r:id="rId700">
        <w:r>
          <w:rPr>
            <w:rFonts w:eastAsia="Arial" w:cs="Arial" w:ascii="Arial" w:hAnsi="Arial"/>
            <w:color w:val="auto"/>
            <w:sz w:val="19"/>
            <w:szCs w:val="19"/>
          </w:rPr>
          <w:t xml:space="preserve">school </w:t>
        </w:r>
      </w:hyperlink>
      <w:r>
        <w:rPr>
          <w:rFonts w:eastAsia="Arial" w:cs="Arial" w:ascii="Arial" w:hAnsi="Arial"/>
          <w:color w:val="auto"/>
          <w:sz w:val="19"/>
          <w:szCs w:val="19"/>
        </w:rPr>
        <w:t xml:space="preserve">or </w:t>
      </w:r>
      <w:hyperlink r:id="rId701">
        <w:r>
          <w:rPr>
            <w:rFonts w:eastAsia="Arial" w:cs="Arial" w:ascii="Arial" w:hAnsi="Arial"/>
            <w:color w:val="auto"/>
            <w:sz w:val="19"/>
            <w:szCs w:val="19"/>
          </w:rPr>
          <w:t xml:space="preserve">university. </w:t>
        </w:r>
      </w:hyperlink>
      <w:r>
        <w:rPr>
          <w:rFonts w:eastAsia="Arial" w:cs="Arial" w:ascii="Arial" w:hAnsi="Arial"/>
          <w:color w:val="auto"/>
          <w:sz w:val="19"/>
          <w:szCs w:val="19"/>
        </w:rPr>
        <w:t xml:space="preserve">As an idea, </w:t>
      </w:r>
      <w:r>
        <w:rPr>
          <w:rFonts w:eastAsia="Arial" w:cs="Arial" w:ascii="Arial" w:hAnsi="Arial"/>
          <w:b/>
          <w:bCs/>
          <w:color w:val="auto"/>
          <w:sz w:val="19"/>
          <w:szCs w:val="19"/>
        </w:rPr>
        <w:t>curriculum</w:t>
      </w:r>
      <w:r>
        <w:rPr>
          <w:rFonts w:eastAsia="Arial" w:cs="Arial" w:ascii="Arial" w:hAnsi="Arial"/>
          <w:color w:val="auto"/>
          <w:sz w:val="19"/>
          <w:szCs w:val="19"/>
        </w:rPr>
        <w:t xml:space="preserve"> stems from the </w:t>
      </w:r>
      <w:hyperlink r:id="rId702">
        <w:r>
          <w:rPr>
            <w:rFonts w:eastAsia="Arial" w:cs="Arial" w:ascii="Arial" w:hAnsi="Arial"/>
            <w:color w:val="auto"/>
            <w:sz w:val="19"/>
            <w:szCs w:val="19"/>
          </w:rPr>
          <w:t xml:space="preserve">Latin </w:t>
        </w:r>
      </w:hyperlink>
      <w:r>
        <w:rPr>
          <w:rFonts w:eastAsia="Arial" w:cs="Arial" w:ascii="Arial" w:hAnsi="Arial"/>
          <w:color w:val="auto"/>
          <w:sz w:val="19"/>
          <w:szCs w:val="19"/>
        </w:rPr>
        <w:t xml:space="preserve">word for </w:t>
      </w:r>
      <w:hyperlink r:id="rId703">
        <w:r>
          <w:rPr>
            <w:rFonts w:eastAsia="Arial" w:cs="Arial" w:ascii="Arial" w:hAnsi="Arial"/>
            <w:i/>
            <w:iCs/>
            <w:color w:val="auto"/>
            <w:sz w:val="19"/>
            <w:szCs w:val="19"/>
          </w:rPr>
          <w:t>race course</w:t>
        </w:r>
      </w:hyperlink>
      <w:r>
        <w:rPr>
          <w:rFonts w:eastAsia="Arial" w:cs="Arial" w:ascii="Arial" w:hAnsi="Arial"/>
          <w:color w:val="auto"/>
          <w:sz w:val="19"/>
          <w:szCs w:val="19"/>
        </w:rPr>
        <w:t xml:space="preserve">, referring to the course of </w:t>
      </w:r>
      <w:hyperlink r:id="rId704">
        <w:r>
          <w:rPr>
            <w:rFonts w:eastAsia="Arial" w:cs="Arial" w:ascii="Arial" w:hAnsi="Arial"/>
            <w:color w:val="auto"/>
            <w:sz w:val="19"/>
            <w:szCs w:val="19"/>
          </w:rPr>
          <w:t xml:space="preserve">deeds </w:t>
        </w:r>
      </w:hyperlink>
      <w:r>
        <w:rPr>
          <w:rFonts w:eastAsia="Arial" w:cs="Arial" w:ascii="Arial" w:hAnsi="Arial"/>
          <w:color w:val="auto"/>
          <w:sz w:val="19"/>
          <w:szCs w:val="19"/>
        </w:rPr>
        <w:t xml:space="preserve">and experiences through which </w:t>
      </w:r>
      <w:hyperlink r:id="rId705">
        <w:r>
          <w:rPr>
            <w:rFonts w:eastAsia="Arial" w:cs="Arial" w:ascii="Arial" w:hAnsi="Arial"/>
            <w:color w:val="auto"/>
            <w:sz w:val="19"/>
            <w:szCs w:val="19"/>
          </w:rPr>
          <w:t xml:space="preserve">children </w:t>
        </w:r>
      </w:hyperlink>
      <w:r>
        <w:rPr>
          <w:rFonts w:eastAsia="Arial" w:cs="Arial" w:ascii="Arial" w:hAnsi="Arial"/>
          <w:color w:val="auto"/>
          <w:sz w:val="19"/>
          <w:szCs w:val="19"/>
        </w:rPr>
        <w:t xml:space="preserve">grow to become mature </w:t>
      </w:r>
      <w:hyperlink r:id="rId706">
        <w:r>
          <w:rPr>
            <w:rFonts w:eastAsia="Arial" w:cs="Arial" w:ascii="Arial" w:hAnsi="Arial"/>
            <w:color w:val="auto"/>
            <w:sz w:val="19"/>
            <w:szCs w:val="19"/>
          </w:rPr>
          <w:t xml:space="preserve">adults. </w:t>
        </w:r>
      </w:hyperlink>
      <w:r>
        <w:rPr>
          <w:rFonts w:eastAsia="Arial" w:cs="Arial" w:ascii="Arial" w:hAnsi="Arial"/>
          <w:color w:val="auto"/>
          <w:sz w:val="19"/>
          <w:szCs w:val="19"/>
        </w:rPr>
        <w:t xml:space="preserve">A curriculum is prescriptive and is based on a more general </w:t>
      </w:r>
      <w:hyperlink r:id="rId707">
        <w:r>
          <w:rPr>
            <w:rFonts w:eastAsia="Arial" w:cs="Arial" w:ascii="Arial" w:hAnsi="Arial"/>
            <w:color w:val="auto"/>
            <w:sz w:val="19"/>
            <w:szCs w:val="19"/>
          </w:rPr>
          <w:t xml:space="preserve">syllabus </w:t>
        </w:r>
      </w:hyperlink>
      <w:r>
        <w:rPr>
          <w:rFonts w:eastAsia="Arial" w:cs="Arial" w:ascii="Arial" w:hAnsi="Arial"/>
          <w:color w:val="auto"/>
          <w:sz w:val="19"/>
          <w:szCs w:val="19"/>
        </w:rPr>
        <w:t>which merely specifies what topics must be understood and to what level to achieve a particular grade or standard.</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70">
            <wp:simplePos x="0" y="0"/>
            <wp:positionH relativeFrom="column">
              <wp:posOffset>4224655</wp:posOffset>
            </wp:positionH>
            <wp:positionV relativeFrom="paragraph">
              <wp:posOffset>-278130</wp:posOffset>
            </wp:positionV>
            <wp:extent cx="400050" cy="14605"/>
            <wp:effectExtent l="0" t="0" r="0" b="0"/>
            <wp:wrapNone/>
            <wp:docPr id="294"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303" descr=""/>
                    <pic:cNvPicPr>
                      <a:picLocks noChangeAspect="1" noChangeArrowheads="1"/>
                    </pic:cNvPicPr>
                  </pic:nvPicPr>
                  <pic:blipFill>
                    <a:blip r:embed="rId708"/>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71">
            <wp:simplePos x="0" y="0"/>
            <wp:positionH relativeFrom="column">
              <wp:posOffset>794385</wp:posOffset>
            </wp:positionH>
            <wp:positionV relativeFrom="paragraph">
              <wp:posOffset>-278130</wp:posOffset>
            </wp:positionV>
            <wp:extent cx="295275" cy="14605"/>
            <wp:effectExtent l="0" t="0" r="0" b="0"/>
            <wp:wrapNone/>
            <wp:docPr id="295"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302" descr=""/>
                    <pic:cNvPicPr>
                      <a:picLocks noChangeAspect="1" noChangeArrowheads="1"/>
                    </pic:cNvPicPr>
                  </pic:nvPicPr>
                  <pic:blipFill>
                    <a:blip r:embed="rId709"/>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72">
            <wp:simplePos x="0" y="0"/>
            <wp:positionH relativeFrom="column">
              <wp:posOffset>5587365</wp:posOffset>
            </wp:positionH>
            <wp:positionV relativeFrom="paragraph">
              <wp:posOffset>-478155</wp:posOffset>
            </wp:positionV>
            <wp:extent cx="400050" cy="14605"/>
            <wp:effectExtent l="0" t="0" r="0" b="0"/>
            <wp:wrapNone/>
            <wp:docPr id="296"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301" descr=""/>
                    <pic:cNvPicPr>
                      <a:picLocks noChangeAspect="1" noChangeArrowheads="1"/>
                    </pic:cNvPicPr>
                  </pic:nvPicPr>
                  <pic:blipFill>
                    <a:blip r:embed="rId710"/>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73">
            <wp:simplePos x="0" y="0"/>
            <wp:positionH relativeFrom="column">
              <wp:posOffset>3624580</wp:posOffset>
            </wp:positionH>
            <wp:positionV relativeFrom="paragraph">
              <wp:posOffset>-478155</wp:posOffset>
            </wp:positionV>
            <wp:extent cx="276225" cy="14605"/>
            <wp:effectExtent l="0" t="0" r="0" b="0"/>
            <wp:wrapNone/>
            <wp:docPr id="297"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300" descr=""/>
                    <pic:cNvPicPr>
                      <a:picLocks noChangeAspect="1" noChangeArrowheads="1"/>
                    </pic:cNvPicPr>
                  </pic:nvPicPr>
                  <pic:blipFill>
                    <a:blip r:embed="rId711"/>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74">
            <wp:simplePos x="0" y="0"/>
            <wp:positionH relativeFrom="column">
              <wp:posOffset>1613535</wp:posOffset>
            </wp:positionH>
            <wp:positionV relativeFrom="paragraph">
              <wp:posOffset>-478155</wp:posOffset>
            </wp:positionV>
            <wp:extent cx="590550" cy="14605"/>
            <wp:effectExtent l="0" t="0" r="0" b="0"/>
            <wp:wrapNone/>
            <wp:docPr id="298" name="Pictur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9" descr=""/>
                    <pic:cNvPicPr>
                      <a:picLocks noChangeAspect="1" noChangeArrowheads="1"/>
                    </pic:cNvPicPr>
                  </pic:nvPicPr>
                  <pic:blipFill>
                    <a:blip r:embed="rId712"/>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75">
            <wp:simplePos x="0" y="0"/>
            <wp:positionH relativeFrom="column">
              <wp:posOffset>813435</wp:posOffset>
            </wp:positionH>
            <wp:positionV relativeFrom="paragraph">
              <wp:posOffset>-478155</wp:posOffset>
            </wp:positionV>
            <wp:extent cx="257175" cy="14605"/>
            <wp:effectExtent l="0" t="0" r="0" b="0"/>
            <wp:wrapNone/>
            <wp:docPr id="299" name="Pictur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8" descr=""/>
                    <pic:cNvPicPr>
                      <a:picLocks noChangeAspect="1" noChangeArrowheads="1"/>
                    </pic:cNvPicPr>
                  </pic:nvPicPr>
                  <pic:blipFill>
                    <a:blip r:embed="rId713"/>
                    <a:stretch>
                      <a:fillRect/>
                    </a:stretch>
                  </pic:blipFill>
                  <pic:spPr bwMode="auto">
                    <a:xfrm>
                      <a:off x="0" y="0"/>
                      <a:ext cx="257175"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4186555</wp:posOffset>
            </wp:positionH>
            <wp:positionV relativeFrom="paragraph">
              <wp:posOffset>-678180</wp:posOffset>
            </wp:positionV>
            <wp:extent cx="981710" cy="14605"/>
            <wp:effectExtent l="0" t="0" r="0" b="0"/>
            <wp:wrapNone/>
            <wp:docPr id="300"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297" descr=""/>
                    <pic:cNvPicPr>
                      <a:picLocks noChangeAspect="1" noChangeArrowheads="1"/>
                    </pic:cNvPicPr>
                  </pic:nvPicPr>
                  <pic:blipFill>
                    <a:blip r:embed="rId714"/>
                    <a:stretch>
                      <a:fillRect/>
                    </a:stretch>
                  </pic:blipFill>
                  <pic:spPr bwMode="auto">
                    <a:xfrm>
                      <a:off x="0" y="0"/>
                      <a:ext cx="981710"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1127760</wp:posOffset>
            </wp:positionH>
            <wp:positionV relativeFrom="paragraph">
              <wp:posOffset>-678180</wp:posOffset>
            </wp:positionV>
            <wp:extent cx="542925" cy="14605"/>
            <wp:effectExtent l="0" t="0" r="0" b="0"/>
            <wp:wrapNone/>
            <wp:docPr id="301"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296" descr=""/>
                    <pic:cNvPicPr>
                      <a:picLocks noChangeAspect="1" noChangeArrowheads="1"/>
                    </pic:cNvPicPr>
                  </pic:nvPicPr>
                  <pic:blipFill>
                    <a:blip r:embed="rId715"/>
                    <a:stretch>
                      <a:fillRect/>
                    </a:stretch>
                  </pic:blipFill>
                  <pic:spPr bwMode="auto">
                    <a:xfrm>
                      <a:off x="0" y="0"/>
                      <a:ext cx="542925" cy="14605"/>
                    </a:xfrm>
                    <a:prstGeom prst="rect">
                      <a:avLst/>
                    </a:prstGeom>
                  </pic:spPr>
                </pic:pic>
              </a:graphicData>
            </a:graphic>
          </wp:anchor>
        </w:drawing>
      </w:r>
    </w:p>
    <w:p>
      <w:pPr>
        <w:pStyle w:val="Normal"/>
        <w:spacing w:lineRule="exact" w:line="14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19" w:before="0" w:after="0"/>
        <w:jc w:val="both"/>
        <w:rPr/>
      </w:pPr>
      <w:r>
        <w:rPr>
          <w:rFonts w:eastAsia="Arial" w:cs="Arial" w:ascii="Arial" w:hAnsi="Arial"/>
          <w:color w:val="auto"/>
          <w:sz w:val="20"/>
          <w:szCs w:val="20"/>
        </w:rPr>
        <w:t xml:space="preserve">An </w:t>
      </w:r>
      <w:hyperlink r:id="rId716">
        <w:r>
          <w:rPr>
            <w:rFonts w:eastAsia="Arial" w:cs="Arial" w:ascii="Arial" w:hAnsi="Arial"/>
            <w:color w:val="auto"/>
            <w:sz w:val="20"/>
            <w:szCs w:val="20"/>
          </w:rPr>
          <w:t xml:space="preserve">academic discipline </w:t>
        </w:r>
      </w:hyperlink>
      <w:r>
        <w:rPr>
          <w:rFonts w:eastAsia="Arial" w:cs="Arial" w:ascii="Arial" w:hAnsi="Arial"/>
          <w:color w:val="auto"/>
          <w:sz w:val="20"/>
          <w:szCs w:val="20"/>
        </w:rPr>
        <w:t xml:space="preserve">is a branch of knowledge which is formally taught, either at the university – or via some other such method. Each discipline usually has several sub-disciplines or branches, and distinguishing lines are often both arbitrary and </w:t>
      </w:r>
      <w:hyperlink r:id="rId717">
        <w:r>
          <w:rPr>
            <w:rFonts w:eastAsia="Arial" w:cs="Arial" w:ascii="Arial" w:hAnsi="Arial"/>
            <w:color w:val="auto"/>
            <w:sz w:val="20"/>
            <w:szCs w:val="20"/>
          </w:rPr>
          <w:t>ambiguous. Examples of broad areas of academic disciplines include the natural sciences, mathematics, computer science, social</w:t>
        </w:r>
      </w:hyperlink>
      <w:r>
        <w:rPr>
          <w:rFonts w:eastAsia="Arial" w:cs="Arial" w:ascii="Arial" w:hAnsi="Arial"/>
          <w:color w:val="auto"/>
          <w:sz w:val="20"/>
          <w:szCs w:val="20"/>
        </w:rPr>
        <w:t xml:space="preserve"> </w:t>
      </w:r>
      <w:hyperlink r:id="rId718">
        <w:r>
          <w:rPr>
            <w:rFonts w:eastAsia="Arial" w:cs="Arial" w:ascii="Arial" w:hAnsi="Arial"/>
            <w:color w:val="auto"/>
            <w:sz w:val="20"/>
            <w:szCs w:val="20"/>
          </w:rPr>
          <w:t xml:space="preserve">sciences, </w:t>
        </w:r>
      </w:hyperlink>
      <w:hyperlink r:id="rId719">
        <w:r>
          <w:rPr>
            <w:rFonts w:eastAsia="Arial" w:cs="Arial" w:ascii="Arial" w:hAnsi="Arial"/>
            <w:color w:val="auto"/>
            <w:sz w:val="20"/>
            <w:szCs w:val="20"/>
          </w:rPr>
          <w:t xml:space="preserve">humanities </w:t>
        </w:r>
      </w:hyperlink>
      <w:hyperlink r:id="rId720">
        <w:r>
          <w:rPr>
            <w:rFonts w:eastAsia="Arial" w:cs="Arial" w:ascii="Arial" w:hAnsi="Arial"/>
            <w:color w:val="auto"/>
            <w:sz w:val="20"/>
            <w:szCs w:val="20"/>
          </w:rPr>
          <w:t xml:space="preserve">and </w:t>
        </w:r>
      </w:hyperlink>
      <w:hyperlink r:id="rId721">
        <w:r>
          <w:rPr>
            <w:rFonts w:eastAsia="Arial" w:cs="Arial" w:ascii="Arial" w:hAnsi="Arial"/>
            <w:color w:val="auto"/>
            <w:sz w:val="20"/>
            <w:szCs w:val="20"/>
          </w:rPr>
          <w:t>applied sciences.</w:t>
        </w:r>
      </w:hyperlink>
      <w:hyperlink w:anchor="page19">
        <w:r>
          <w:rPr>
            <w:rFonts w:eastAsia="Arial" w:cs="Arial" w:ascii="Arial" w:hAnsi="Arial"/>
            <w:color w:val="auto"/>
            <w:sz w:val="31"/>
            <w:szCs w:val="31"/>
            <w:vertAlign w:val="superscript"/>
          </w:rPr>
          <w:t>[88]</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7">
            <wp:simplePos x="0" y="0"/>
            <wp:positionH relativeFrom="column">
              <wp:posOffset>-5715</wp:posOffset>
            </wp:positionH>
            <wp:positionV relativeFrom="paragraph">
              <wp:posOffset>-137160</wp:posOffset>
            </wp:positionV>
            <wp:extent cx="2068195" cy="14605"/>
            <wp:effectExtent l="0" t="0" r="0" b="0"/>
            <wp:wrapNone/>
            <wp:docPr id="302"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6" descr=""/>
                    <pic:cNvPicPr>
                      <a:picLocks noChangeAspect="1" noChangeArrowheads="1"/>
                    </pic:cNvPicPr>
                  </pic:nvPicPr>
                  <pic:blipFill>
                    <a:blip r:embed="rId722"/>
                    <a:stretch>
                      <a:fillRect/>
                    </a:stretch>
                  </pic:blipFill>
                  <pic:spPr bwMode="auto">
                    <a:xfrm>
                      <a:off x="0" y="0"/>
                      <a:ext cx="2068195" cy="14605"/>
                    </a:xfrm>
                    <a:prstGeom prst="rect">
                      <a:avLst/>
                    </a:prstGeom>
                  </pic:spPr>
                </pic:pic>
              </a:graphicData>
            </a:graphic>
          </wp:anchor>
        </w:drawing>
        <w:drawing>
          <wp:anchor behindDoc="1" distT="0" distB="0" distL="0" distR="0" simplePos="0" locked="0" layoutInCell="1" allowOverlap="1" relativeHeight="68">
            <wp:simplePos x="0" y="0"/>
            <wp:positionH relativeFrom="column">
              <wp:posOffset>3662680</wp:posOffset>
            </wp:positionH>
            <wp:positionV relativeFrom="paragraph">
              <wp:posOffset>-337185</wp:posOffset>
            </wp:positionV>
            <wp:extent cx="2782570" cy="14605"/>
            <wp:effectExtent l="0" t="0" r="0" b="0"/>
            <wp:wrapNone/>
            <wp:docPr id="303" name="Pictur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5" descr=""/>
                    <pic:cNvPicPr>
                      <a:picLocks noChangeAspect="1" noChangeArrowheads="1"/>
                    </pic:cNvPicPr>
                  </pic:nvPicPr>
                  <pic:blipFill>
                    <a:blip r:embed="rId723"/>
                    <a:stretch>
                      <a:fillRect/>
                    </a:stretch>
                  </pic:blipFill>
                  <pic:spPr bwMode="auto">
                    <a:xfrm>
                      <a:off x="0" y="0"/>
                      <a:ext cx="2782570"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184150</wp:posOffset>
            </wp:positionH>
            <wp:positionV relativeFrom="paragraph">
              <wp:posOffset>-737870</wp:posOffset>
            </wp:positionV>
            <wp:extent cx="991235" cy="14605"/>
            <wp:effectExtent l="0" t="0" r="0" b="0"/>
            <wp:wrapNone/>
            <wp:docPr id="304" name="Pictur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
                    <pic:cNvPicPr>
                      <a:picLocks noChangeAspect="1" noChangeArrowheads="1"/>
                    </pic:cNvPicPr>
                  </pic:nvPicPr>
                  <pic:blipFill>
                    <a:blip r:embed="rId724"/>
                    <a:stretch>
                      <a:fillRect/>
                    </a:stretch>
                  </pic:blipFill>
                  <pic:spPr bwMode="auto">
                    <a:xfrm>
                      <a:off x="0" y="0"/>
                      <a:ext cx="991235" cy="14605"/>
                    </a:xfrm>
                    <a:prstGeom prst="rect">
                      <a:avLst/>
                    </a:prstGeom>
                  </pic:spPr>
                </pic:pic>
              </a:graphicData>
            </a:graphic>
          </wp:anchor>
        </w:drawing>
      </w:r>
    </w:p>
    <w:p>
      <w:pPr>
        <w:pStyle w:val="Normal"/>
        <w:spacing w:lineRule="exact" w:line="3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right="20" w:hanging="0"/>
        <w:rPr/>
      </w:pPr>
      <w:r>
        <w:rPr>
          <w:rFonts w:eastAsia="Arial" w:cs="Arial" w:ascii="Arial" w:hAnsi="Arial"/>
          <w:color w:val="auto"/>
          <w:sz w:val="20"/>
          <w:szCs w:val="20"/>
        </w:rPr>
        <w:t xml:space="preserve">Educational institutions may incorporate </w:t>
      </w:r>
      <w:hyperlink r:id="rId725">
        <w:r>
          <w:rPr>
            <w:rFonts w:eastAsia="Arial" w:cs="Arial" w:ascii="Arial" w:hAnsi="Arial"/>
            <w:color w:val="auto"/>
            <w:sz w:val="20"/>
            <w:szCs w:val="20"/>
          </w:rPr>
          <w:t xml:space="preserve">fine arts </w:t>
        </w:r>
      </w:hyperlink>
      <w:r>
        <w:rPr>
          <w:rFonts w:eastAsia="Arial" w:cs="Arial" w:ascii="Arial" w:hAnsi="Arial"/>
          <w:color w:val="auto"/>
          <w:sz w:val="20"/>
          <w:szCs w:val="20"/>
        </w:rPr>
        <w:t xml:space="preserve">as part of K-12 grade curricula or within majors at </w:t>
      </w:r>
      <w:hyperlink r:id="rId726">
        <w:r>
          <w:rPr>
            <w:rFonts w:eastAsia="Arial" w:cs="Arial" w:ascii="Arial" w:hAnsi="Arial"/>
            <w:color w:val="auto"/>
            <w:sz w:val="20"/>
            <w:szCs w:val="20"/>
          </w:rPr>
          <w:t xml:space="preserve">colleges </w:t>
        </w:r>
      </w:hyperlink>
      <w:r>
        <w:rPr>
          <w:rFonts w:eastAsia="Arial" w:cs="Arial" w:ascii="Arial" w:hAnsi="Arial"/>
          <w:color w:val="auto"/>
          <w:sz w:val="20"/>
          <w:szCs w:val="20"/>
        </w:rPr>
        <w:t>and universities as electives. The various types of fine arts are music, dance, and theatre.</w:t>
      </w:r>
      <w:hyperlink w:anchor="page19">
        <w:r>
          <w:rPr>
            <w:rFonts w:eastAsia="Arial" w:cs="Arial" w:ascii="Arial" w:hAnsi="Arial"/>
            <w:color w:val="auto"/>
            <w:sz w:val="31"/>
            <w:szCs w:val="31"/>
            <w:vertAlign w:val="superscript"/>
          </w:rPr>
          <w:t>[89]</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4">
            <wp:simplePos x="0" y="0"/>
            <wp:positionH relativeFrom="column">
              <wp:posOffset>5073015</wp:posOffset>
            </wp:positionH>
            <wp:positionV relativeFrom="paragraph">
              <wp:posOffset>-334645</wp:posOffset>
            </wp:positionV>
            <wp:extent cx="400050" cy="14605"/>
            <wp:effectExtent l="0" t="0" r="0" b="0"/>
            <wp:wrapNone/>
            <wp:docPr id="305"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8" descr=""/>
                    <pic:cNvPicPr>
                      <a:picLocks noChangeAspect="1" noChangeArrowheads="1"/>
                    </pic:cNvPicPr>
                  </pic:nvPicPr>
                  <pic:blipFill>
                    <a:blip r:embed="rId727"/>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66">
            <wp:simplePos x="0" y="0"/>
            <wp:positionH relativeFrom="column">
              <wp:posOffset>2052320</wp:posOffset>
            </wp:positionH>
            <wp:positionV relativeFrom="paragraph">
              <wp:posOffset>-334645</wp:posOffset>
            </wp:positionV>
            <wp:extent cx="409575" cy="14605"/>
            <wp:effectExtent l="0" t="0" r="0" b="0"/>
            <wp:wrapNone/>
            <wp:docPr id="306" name="Picture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7" descr=""/>
                    <pic:cNvPicPr>
                      <a:picLocks noChangeAspect="1" noChangeArrowheads="1"/>
                    </pic:cNvPicPr>
                  </pic:nvPicPr>
                  <pic:blipFill>
                    <a:blip r:embed="rId728"/>
                    <a:stretch>
                      <a:fillRect/>
                    </a:stretch>
                  </pic:blipFill>
                  <pic:spPr bwMode="auto">
                    <a:xfrm>
                      <a:off x="0" y="0"/>
                      <a:ext cx="40957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 xml:space="preserve">The </w:t>
      </w:r>
      <w:hyperlink r:id="rId729">
        <w:r>
          <w:rPr>
            <w:rFonts w:eastAsia="Arial" w:cs="Arial" w:ascii="Arial" w:hAnsi="Arial"/>
            <w:color w:val="auto"/>
            <w:sz w:val="20"/>
            <w:szCs w:val="20"/>
          </w:rPr>
          <w:t xml:space="preserve">Sudbury Valley School </w:t>
        </w:r>
      </w:hyperlink>
      <w:r>
        <w:rPr>
          <w:rFonts w:eastAsia="Arial" w:cs="Arial" w:ascii="Arial" w:hAnsi="Arial"/>
          <w:color w:val="auto"/>
          <w:sz w:val="20"/>
          <w:szCs w:val="20"/>
        </w:rPr>
        <w:t>offers a model of education without a curricula.</w:t>
      </w:r>
      <w:hyperlink w:anchor="page19">
        <w:r>
          <w:rPr>
            <w:rFonts w:eastAsia="Arial" w:cs="Arial" w:ascii="Arial" w:hAnsi="Arial"/>
            <w:color w:val="auto"/>
            <w:sz w:val="31"/>
            <w:szCs w:val="31"/>
            <w:vertAlign w:val="superscript"/>
          </w:rPr>
          <w:t>[90]</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3">
            <wp:simplePos x="0" y="0"/>
            <wp:positionH relativeFrom="column">
              <wp:posOffset>212725</wp:posOffset>
            </wp:positionH>
            <wp:positionV relativeFrom="paragraph">
              <wp:posOffset>-50165</wp:posOffset>
            </wp:positionV>
            <wp:extent cx="1143635" cy="14605"/>
            <wp:effectExtent l="0" t="0" r="0" b="0"/>
            <wp:wrapNone/>
            <wp:docPr id="307" name="Pictur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9" descr=""/>
                    <pic:cNvPicPr>
                      <a:picLocks noChangeAspect="1" noChangeArrowheads="1"/>
                    </pic:cNvPicPr>
                  </pic:nvPicPr>
                  <pic:blipFill>
                    <a:blip r:embed="rId730"/>
                    <a:stretch>
                      <a:fillRect/>
                    </a:stretch>
                  </pic:blipFill>
                  <pic:spPr bwMode="auto">
                    <a:xfrm>
                      <a:off x="0" y="0"/>
                      <a:ext cx="1143635"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Instruction</w:t>
      </w:r>
    </w:p>
    <w:p>
      <w:pPr>
        <w:pStyle w:val="Normal"/>
        <w:spacing w:lineRule="exact" w:line="177" w:before="0" w:after="0"/>
        <w:rPr>
          <w:color w:val="auto"/>
          <w:sz w:val="20"/>
          <w:szCs w:val="20"/>
        </w:rPr>
      </w:pPr>
      <w:r>
        <w:rPr>
          <w:color w:val="auto"/>
          <w:sz w:val="20"/>
          <w:szCs w:val="20"/>
        </w:rPr>
      </w:r>
    </w:p>
    <w:p>
      <w:pPr>
        <w:pStyle w:val="Normal"/>
        <w:spacing w:lineRule="auto" w:line="319" w:before="0" w:after="0"/>
        <w:jc w:val="both"/>
        <w:rPr/>
      </w:pPr>
      <w:r>
        <w:rPr>
          <w:rFonts w:eastAsia="Arial" w:cs="Arial" w:ascii="Arial" w:hAnsi="Arial"/>
          <w:color w:val="auto"/>
          <w:sz w:val="19"/>
          <w:szCs w:val="19"/>
        </w:rPr>
        <w:t xml:space="preserve">Instruction is the facilitation of another's learning. Instructors in primary and secondary institutions are often called </w:t>
      </w:r>
      <w:hyperlink r:id="rId731">
        <w:r>
          <w:rPr>
            <w:rFonts w:eastAsia="Arial" w:cs="Arial" w:ascii="Arial" w:hAnsi="Arial"/>
            <w:color w:val="auto"/>
            <w:sz w:val="19"/>
            <w:szCs w:val="19"/>
          </w:rPr>
          <w:t xml:space="preserve">teachers, </w:t>
        </w:r>
      </w:hyperlink>
      <w:r>
        <w:rPr>
          <w:rFonts w:eastAsia="Arial" w:cs="Arial" w:ascii="Arial" w:hAnsi="Arial"/>
          <w:color w:val="auto"/>
          <w:sz w:val="19"/>
          <w:szCs w:val="19"/>
        </w:rPr>
        <w:t xml:space="preserve">and they direct the education of </w:t>
      </w:r>
      <w:hyperlink r:id="rId732">
        <w:r>
          <w:rPr>
            <w:rFonts w:eastAsia="Arial" w:cs="Arial" w:ascii="Arial" w:hAnsi="Arial"/>
            <w:color w:val="auto"/>
            <w:sz w:val="19"/>
            <w:szCs w:val="19"/>
          </w:rPr>
          <w:t xml:space="preserve">students </w:t>
        </w:r>
      </w:hyperlink>
      <w:r>
        <w:rPr>
          <w:rFonts w:eastAsia="Arial" w:cs="Arial" w:ascii="Arial" w:hAnsi="Arial"/>
          <w:color w:val="auto"/>
          <w:sz w:val="19"/>
          <w:szCs w:val="19"/>
        </w:rPr>
        <w:t xml:space="preserve">and might draw on many </w:t>
      </w:r>
      <w:hyperlink r:id="rId733">
        <w:r>
          <w:rPr>
            <w:rFonts w:eastAsia="Arial" w:cs="Arial" w:ascii="Arial" w:hAnsi="Arial"/>
            <w:color w:val="auto"/>
            <w:sz w:val="19"/>
            <w:szCs w:val="19"/>
          </w:rPr>
          <w:t xml:space="preserve">subjects </w:t>
        </w:r>
      </w:hyperlink>
      <w:r>
        <w:rPr>
          <w:rFonts w:eastAsia="Arial" w:cs="Arial" w:ascii="Arial" w:hAnsi="Arial"/>
          <w:color w:val="auto"/>
          <w:sz w:val="19"/>
          <w:szCs w:val="19"/>
        </w:rPr>
        <w:t xml:space="preserve">like </w:t>
      </w:r>
      <w:hyperlink r:id="rId734">
        <w:r>
          <w:rPr>
            <w:rFonts w:eastAsia="Arial" w:cs="Arial" w:ascii="Arial" w:hAnsi="Arial"/>
            <w:color w:val="auto"/>
            <w:sz w:val="19"/>
            <w:szCs w:val="19"/>
          </w:rPr>
          <w:t xml:space="preserve">reading, </w:t>
        </w:r>
      </w:hyperlink>
      <w:hyperlink r:id="rId735">
        <w:r>
          <w:rPr>
            <w:rFonts w:eastAsia="Arial" w:cs="Arial" w:ascii="Arial" w:hAnsi="Arial"/>
            <w:color w:val="auto"/>
            <w:sz w:val="19"/>
            <w:szCs w:val="19"/>
          </w:rPr>
          <w:t xml:space="preserve">writing, </w:t>
        </w:r>
      </w:hyperlink>
      <w:hyperlink r:id="rId736">
        <w:r>
          <w:rPr>
            <w:rFonts w:eastAsia="Arial" w:cs="Arial" w:ascii="Arial" w:hAnsi="Arial"/>
            <w:color w:val="auto"/>
            <w:sz w:val="19"/>
            <w:szCs w:val="19"/>
          </w:rPr>
          <w:t xml:space="preserve">mathematics, </w:t>
        </w:r>
      </w:hyperlink>
      <w:hyperlink r:id="rId737">
        <w:r>
          <w:rPr>
            <w:rFonts w:eastAsia="Arial" w:cs="Arial" w:ascii="Arial" w:hAnsi="Arial"/>
            <w:color w:val="auto"/>
            <w:sz w:val="19"/>
            <w:szCs w:val="19"/>
          </w:rPr>
          <w:t xml:space="preserve">science </w:t>
        </w:r>
      </w:hyperlink>
      <w:r>
        <w:rPr>
          <w:rFonts w:eastAsia="Arial" w:cs="Arial" w:ascii="Arial" w:hAnsi="Arial"/>
          <w:color w:val="auto"/>
          <w:sz w:val="19"/>
          <w:szCs w:val="19"/>
        </w:rPr>
        <w:t xml:space="preserve">and </w:t>
      </w:r>
      <w:hyperlink r:id="rId738">
        <w:r>
          <w:rPr>
            <w:rFonts w:eastAsia="Arial" w:cs="Arial" w:ascii="Arial" w:hAnsi="Arial"/>
            <w:color w:val="auto"/>
            <w:sz w:val="19"/>
            <w:szCs w:val="19"/>
          </w:rPr>
          <w:t>history.</w:t>
        </w:r>
      </w:hyperlink>
      <w:r>
        <w:rPr>
          <w:rFonts w:eastAsia="Arial" w:cs="Arial" w:ascii="Arial" w:hAnsi="Arial"/>
          <w:color w:val="auto"/>
          <w:sz w:val="19"/>
          <w:szCs w:val="19"/>
        </w:rPr>
        <w:t xml:space="preserve"> Instructors in post-secondary institutions might be called </w:t>
      </w:r>
      <w:hyperlink r:id="rId739">
        <w:r>
          <w:rPr>
            <w:rFonts w:eastAsia="Arial" w:cs="Arial" w:ascii="Arial" w:hAnsi="Arial"/>
            <w:color w:val="auto"/>
            <w:sz w:val="19"/>
            <w:szCs w:val="19"/>
          </w:rPr>
          <w:t xml:space="preserve">teachers, </w:t>
        </w:r>
      </w:hyperlink>
      <w:r>
        <w:rPr>
          <w:rFonts w:eastAsia="Arial" w:cs="Arial" w:ascii="Arial" w:hAnsi="Arial"/>
          <w:color w:val="auto"/>
          <w:sz w:val="19"/>
          <w:szCs w:val="19"/>
        </w:rPr>
        <w:t xml:space="preserve">instructors, or </w:t>
      </w:r>
      <w:hyperlink r:id="rId740">
        <w:r>
          <w:rPr>
            <w:rFonts w:eastAsia="Arial" w:cs="Arial" w:ascii="Arial" w:hAnsi="Arial"/>
            <w:color w:val="auto"/>
            <w:sz w:val="19"/>
            <w:szCs w:val="19"/>
          </w:rPr>
          <w:t xml:space="preserve">professors, </w:t>
        </w:r>
      </w:hyperlink>
      <w:r>
        <w:rPr>
          <w:rFonts w:eastAsia="Arial" w:cs="Arial" w:ascii="Arial" w:hAnsi="Arial"/>
          <w:color w:val="auto"/>
          <w:sz w:val="19"/>
          <w:szCs w:val="19"/>
        </w:rPr>
        <w:t>depending on the type of institution; and they primarily teach only their specific discipline. Studies from the United States suggest that the quality of teachers is the single most important factor affecting student performance, and that countries which score highly on international tests have multiple policies in place to ensure that the teachers they employ are as effective as possible.</w:t>
      </w:r>
      <w:hyperlink w:anchor="page19">
        <w:r>
          <w:rPr>
            <w:rFonts w:eastAsia="Arial" w:cs="Arial" w:ascii="Arial" w:hAnsi="Arial"/>
            <w:color w:val="auto"/>
            <w:sz w:val="30"/>
            <w:szCs w:val="30"/>
            <w:vertAlign w:val="superscript"/>
          </w:rPr>
          <w:t>[91][92]</w:t>
        </w:r>
        <w:r>
          <w:rPr>
            <w:rFonts w:eastAsia="Arial" w:cs="Arial" w:ascii="Arial" w:hAnsi="Arial"/>
            <w:color w:val="auto"/>
            <w:sz w:val="19"/>
            <w:szCs w:val="19"/>
          </w:rPr>
          <w:t xml:space="preserve"> </w:t>
        </w:r>
      </w:hyperlink>
      <w:r>
        <w:rPr>
          <w:rFonts w:eastAsia="Arial" w:cs="Arial" w:ascii="Arial" w:hAnsi="Arial"/>
          <w:color w:val="auto"/>
          <w:sz w:val="19"/>
          <w:szCs w:val="19"/>
        </w:rPr>
        <w:t>With the passing of NCLB in the United States (No Child Left Behind), teachers must be highly qualified. A popular way to gauge teaching performance is to use student evaluations of teachers (SETS), but these evaluations have been criticized for being counterproductive to learning and inaccurate due to student bias.</w:t>
      </w:r>
      <w:hyperlink w:anchor="page19">
        <w:r>
          <w:rPr>
            <w:rFonts w:eastAsia="Arial" w:cs="Arial" w:ascii="Arial" w:hAnsi="Arial"/>
            <w:color w:val="auto"/>
            <w:sz w:val="30"/>
            <w:szCs w:val="30"/>
            <w:vertAlign w:val="superscript"/>
          </w:rPr>
          <w:t>[93]</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54">
            <wp:simplePos x="0" y="0"/>
            <wp:positionH relativeFrom="column">
              <wp:posOffset>4053205</wp:posOffset>
            </wp:positionH>
            <wp:positionV relativeFrom="paragraph">
              <wp:posOffset>-1336675</wp:posOffset>
            </wp:positionV>
            <wp:extent cx="514350" cy="14605"/>
            <wp:effectExtent l="0" t="0" r="0" b="0"/>
            <wp:wrapNone/>
            <wp:docPr id="308" name="Picture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15" descr=""/>
                    <pic:cNvPicPr>
                      <a:picLocks noChangeAspect="1" noChangeArrowheads="1"/>
                    </pic:cNvPicPr>
                  </pic:nvPicPr>
                  <pic:blipFill>
                    <a:blip r:embed="rId741"/>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55">
            <wp:simplePos x="0" y="0"/>
            <wp:positionH relativeFrom="column">
              <wp:posOffset>2861945</wp:posOffset>
            </wp:positionH>
            <wp:positionV relativeFrom="paragraph">
              <wp:posOffset>-1336675</wp:posOffset>
            </wp:positionV>
            <wp:extent cx="400050" cy="14605"/>
            <wp:effectExtent l="0" t="0" r="0" b="0"/>
            <wp:wrapNone/>
            <wp:docPr id="309" name="Picture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14" descr=""/>
                    <pic:cNvPicPr>
                      <a:picLocks noChangeAspect="1" noChangeArrowheads="1"/>
                    </pic:cNvPicPr>
                  </pic:nvPicPr>
                  <pic:blipFill>
                    <a:blip r:embed="rId742"/>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58">
            <wp:simplePos x="0" y="0"/>
            <wp:positionH relativeFrom="column">
              <wp:posOffset>3853180</wp:posOffset>
            </wp:positionH>
            <wp:positionV relativeFrom="paragraph">
              <wp:posOffset>-1536700</wp:posOffset>
            </wp:positionV>
            <wp:extent cx="2563495" cy="14605"/>
            <wp:effectExtent l="0" t="0" r="0" b="0"/>
            <wp:wrapNone/>
            <wp:docPr id="310" name="Picture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313" descr=""/>
                    <pic:cNvPicPr>
                      <a:picLocks noChangeAspect="1" noChangeArrowheads="1"/>
                    </pic:cNvPicPr>
                  </pic:nvPicPr>
                  <pic:blipFill>
                    <a:blip r:embed="rId743"/>
                    <a:stretch>
                      <a:fillRect/>
                    </a:stretch>
                  </pic:blipFill>
                  <pic:spPr bwMode="auto">
                    <a:xfrm>
                      <a:off x="0" y="0"/>
                      <a:ext cx="2563495" cy="14605"/>
                    </a:xfrm>
                    <a:prstGeom prst="rect">
                      <a:avLst/>
                    </a:prstGeom>
                  </pic:spPr>
                </pic:pic>
              </a:graphicData>
            </a:graphic>
          </wp:anchor>
        </w:drawing>
        <w:drawing>
          <wp:anchor behindDoc="1" distT="0" distB="0" distL="0" distR="0" simplePos="0" locked="0" layoutInCell="1" allowOverlap="1" relativeHeight="59">
            <wp:simplePos x="0" y="0"/>
            <wp:positionH relativeFrom="column">
              <wp:posOffset>3195320</wp:posOffset>
            </wp:positionH>
            <wp:positionV relativeFrom="paragraph">
              <wp:posOffset>-1536700</wp:posOffset>
            </wp:positionV>
            <wp:extent cx="390525" cy="14605"/>
            <wp:effectExtent l="0" t="0" r="0" b="0"/>
            <wp:wrapNone/>
            <wp:docPr id="311" name="Picture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2" descr=""/>
                    <pic:cNvPicPr>
                      <a:picLocks noChangeAspect="1" noChangeArrowheads="1"/>
                    </pic:cNvPicPr>
                  </pic:nvPicPr>
                  <pic:blipFill>
                    <a:blip r:embed="rId744"/>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60">
            <wp:simplePos x="0" y="0"/>
            <wp:positionH relativeFrom="column">
              <wp:posOffset>1423035</wp:posOffset>
            </wp:positionH>
            <wp:positionV relativeFrom="paragraph">
              <wp:posOffset>-1536700</wp:posOffset>
            </wp:positionV>
            <wp:extent cx="409575" cy="14605"/>
            <wp:effectExtent l="0" t="0" r="0" b="0"/>
            <wp:wrapNone/>
            <wp:docPr id="312" name="Picture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1" descr=""/>
                    <pic:cNvPicPr>
                      <a:picLocks noChangeAspect="1" noChangeArrowheads="1"/>
                    </pic:cNvPicPr>
                  </pic:nvPicPr>
                  <pic:blipFill>
                    <a:blip r:embed="rId745"/>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5787390</wp:posOffset>
            </wp:positionH>
            <wp:positionV relativeFrom="paragraph">
              <wp:posOffset>-1736725</wp:posOffset>
            </wp:positionV>
            <wp:extent cx="409575" cy="14605"/>
            <wp:effectExtent l="0" t="0" r="0" b="0"/>
            <wp:wrapNone/>
            <wp:docPr id="313"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0" descr=""/>
                    <pic:cNvPicPr>
                      <a:picLocks noChangeAspect="1" noChangeArrowheads="1"/>
                    </pic:cNvPicPr>
                  </pic:nvPicPr>
                  <pic:blipFill>
                    <a:blip r:embed="rId746"/>
                    <a:stretch>
                      <a:fillRect/>
                    </a:stretch>
                  </pic:blipFill>
                  <pic:spPr bwMode="auto">
                    <a:xfrm>
                      <a:off x="0" y="0"/>
                      <a:ext cx="409575" cy="14605"/>
                    </a:xfrm>
                    <a:prstGeom prst="rect">
                      <a:avLst/>
                    </a:prstGeom>
                  </pic:spPr>
                </pic:pic>
              </a:graphicData>
            </a:graphic>
          </wp:anchor>
        </w:drawing>
      </w:r>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19" w:before="0" w:after="0"/>
        <w:ind w:right="20" w:hanging="0"/>
        <w:jc w:val="both"/>
        <w:rPr/>
      </w:pPr>
      <w:r>
        <w:rPr>
          <w:rFonts w:eastAsia="Arial" w:cs="Arial" w:ascii="Arial" w:hAnsi="Arial"/>
          <w:color w:val="auto"/>
          <w:sz w:val="20"/>
          <w:szCs w:val="20"/>
        </w:rPr>
        <w:t xml:space="preserve">College basketball coach </w:t>
      </w:r>
      <w:hyperlink r:id="rId747">
        <w:r>
          <w:rPr>
            <w:rFonts w:eastAsia="Arial" w:cs="Arial" w:ascii="Arial" w:hAnsi="Arial"/>
            <w:color w:val="auto"/>
            <w:sz w:val="20"/>
            <w:szCs w:val="20"/>
          </w:rPr>
          <w:t xml:space="preserve">John Wooden </w:t>
        </w:r>
      </w:hyperlink>
      <w:r>
        <w:rPr>
          <w:rFonts w:eastAsia="Arial" w:cs="Arial" w:ascii="Arial" w:hAnsi="Arial"/>
          <w:color w:val="auto"/>
          <w:sz w:val="20"/>
          <w:szCs w:val="20"/>
        </w:rPr>
        <w:t>the Wizard of Westwood would teach through quick "This not That" technique. He would show (a) the correct way to perform an action, (b) the incorrect way the player performed it, and again (c) the correct way to perform an action. This helped him to be a responsive teacher and fix errors on the fly. Also, less communication from him meant more time that the player could practice.</w:t>
      </w:r>
      <w:hyperlink w:anchor="page19">
        <w:r>
          <w:rPr>
            <w:rFonts w:eastAsia="Arial" w:cs="Arial" w:ascii="Arial" w:hAnsi="Arial"/>
            <w:color w:val="auto"/>
            <w:sz w:val="31"/>
            <w:szCs w:val="31"/>
            <w:vertAlign w:val="superscript"/>
          </w:rPr>
          <w:t>[94]</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2">
            <wp:simplePos x="0" y="0"/>
            <wp:positionH relativeFrom="column">
              <wp:posOffset>1261110</wp:posOffset>
            </wp:positionH>
            <wp:positionV relativeFrom="paragraph">
              <wp:posOffset>-737870</wp:posOffset>
            </wp:positionV>
            <wp:extent cx="676910" cy="14605"/>
            <wp:effectExtent l="0" t="0" r="0" b="0"/>
            <wp:wrapNone/>
            <wp:docPr id="314" name="Picture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6" descr=""/>
                    <pic:cNvPicPr>
                      <a:picLocks noChangeAspect="1" noChangeArrowheads="1"/>
                    </pic:cNvPicPr>
                  </pic:nvPicPr>
                  <pic:blipFill>
                    <a:blip r:embed="rId748"/>
                    <a:stretch>
                      <a:fillRect/>
                    </a:stretch>
                  </pic:blipFill>
                  <pic:spPr bwMode="auto">
                    <a:xfrm>
                      <a:off x="0" y="0"/>
                      <a:ext cx="676910" cy="14605"/>
                    </a:xfrm>
                    <a:prstGeom prst="rect">
                      <a:avLst/>
                    </a:prstGeom>
                  </pic:spPr>
                </pic:pic>
              </a:graphicData>
            </a:graphic>
          </wp:anchor>
        </w:drawing>
      </w:r>
    </w:p>
    <w:p>
      <w:pPr>
        <w:sectPr>
          <w:type w:val="nextPage"/>
          <w:pgSz w:w="11906" w:h="16838"/>
          <w:pgMar w:left="880" w:right="859" w:header="0" w:top="748" w:footer="0" w:bottom="1440" w:gutter="0"/>
          <w:pgNumType w:fmt="decimal"/>
          <w:formProt w:val="false"/>
          <w:textDirection w:val="lrTb"/>
          <w:docGrid w:type="default" w:linePitch="100" w:charSpace="4096"/>
        </w:sectPr>
      </w:pPr>
    </w:p>
    <w:p>
      <w:pPr>
        <w:pStyle w:val="Normal"/>
        <w:spacing w:lineRule="exact" w:line="125"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1"/>
          <w:szCs w:val="31"/>
        </w:rPr>
        <w:t>Economics of education</w:t>
      </w:r>
    </w:p>
    <w:p>
      <w:pPr>
        <w:pStyle w:val="Normal"/>
        <w:spacing w:lineRule="exact" w:line="20" w:before="0" w:after="0"/>
        <w:rPr/>
      </w:pPr>
      <w:r>
        <w:rPr/>
        <w:drawing>
          <wp:anchor behindDoc="1" distT="0" distB="0" distL="0" distR="0" simplePos="0" locked="0" layoutInCell="1" allowOverlap="1" relativeHeight="51">
            <wp:simplePos x="0" y="0"/>
            <wp:positionH relativeFrom="column">
              <wp:posOffset>-5715</wp:posOffset>
            </wp:positionH>
            <wp:positionV relativeFrom="paragraph">
              <wp:posOffset>80010</wp:posOffset>
            </wp:positionV>
            <wp:extent cx="6451600" cy="19050"/>
            <wp:effectExtent l="0" t="0" r="0" b="0"/>
            <wp:wrapNone/>
            <wp:docPr id="315" name="Picture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7" descr=""/>
                    <pic:cNvPicPr>
                      <a:picLocks noChangeAspect="1" noChangeArrowheads="1"/>
                    </pic:cNvPicPr>
                  </pic:nvPicPr>
                  <pic:blipFill>
                    <a:blip r:embed="rId749"/>
                    <a:stretch>
                      <a:fillRect/>
                    </a:stretch>
                  </pic:blipFill>
                  <pic:spPr bwMode="auto">
                    <a:xfrm>
                      <a:off x="0" y="0"/>
                      <a:ext cx="6451600" cy="19050"/>
                    </a:xfrm>
                    <a:prstGeom prst="rect">
                      <a:avLst/>
                    </a:prstGeom>
                  </pic:spPr>
                </pic:pic>
              </a:graphicData>
            </a:graphic>
          </wp:anchor>
        </w:drawing>
      </w:r>
      <w:bookmarkStart w:id="14" w:name="page14"/>
      <w:bookmarkStart w:id="15" w:name="page14"/>
      <w:bookmarkEnd w:id="15"/>
    </w:p>
    <w:p>
      <w:pPr>
        <w:sectPr>
          <w:type w:val="continuous"/>
          <w:pgSz w:w="11906" w:h="16838"/>
          <w:pgMar w:left="880" w:right="859" w:header="0" w:top="748" w:footer="0" w:bottom="1440" w:gutter="0"/>
          <w:formProt w:val="false"/>
          <w:textDirection w:val="lrTb"/>
          <w:docGrid w:type="default" w:linePitch="100" w:charSpace="4096"/>
        </w:sectPr>
      </w:pPr>
    </w:p>
    <w:p>
      <w:pPr>
        <w:pStyle w:val="Normal"/>
        <w:spacing w:lineRule="auto" w:line="360" w:before="0" w:after="0"/>
        <w:jc w:val="both"/>
        <w:rPr/>
      </w:pPr>
      <w:r>
        <w:rPr>
          <w:rFonts w:eastAsia="Arial" w:cs="Arial" w:ascii="Arial" w:hAnsi="Arial"/>
          <w:color w:val="auto"/>
          <w:sz w:val="17"/>
          <w:szCs w:val="17"/>
        </w:rPr>
        <w:t xml:space="preserve">It has been argued that high rates of education are essential for countries to be able to achieve high levels of </w:t>
      </w:r>
      <w:hyperlink r:id="rId750">
        <w:r>
          <w:rPr>
            <w:rFonts w:eastAsia="Arial" w:cs="Arial" w:ascii="Arial" w:hAnsi="Arial"/>
            <w:color w:val="auto"/>
            <w:sz w:val="17"/>
            <w:szCs w:val="17"/>
          </w:rPr>
          <w:t>economic growth.</w:t>
        </w:r>
      </w:hyperlink>
      <w:hyperlink w:anchor="page19">
        <w:r>
          <w:rPr>
            <w:rFonts w:eastAsia="Arial" w:cs="Arial" w:ascii="Arial" w:hAnsi="Arial"/>
            <w:color w:val="auto"/>
            <w:sz w:val="26"/>
            <w:szCs w:val="26"/>
            <w:vertAlign w:val="superscript"/>
          </w:rPr>
          <w:t>[95]</w:t>
        </w:r>
      </w:hyperlink>
      <w:r>
        <w:rPr>
          <w:rFonts w:eastAsia="Arial" w:cs="Arial" w:ascii="Arial" w:hAnsi="Arial"/>
          <w:color w:val="auto"/>
          <w:sz w:val="17"/>
          <w:szCs w:val="17"/>
        </w:rPr>
        <w:t xml:space="preserve"> Empirical analyses tend to support the theoretical prediction that poor countries should grow faster than rich countries because they can adopt cutting edge technologies already tried and tested by rich countries. However, </w:t>
      </w:r>
      <w:hyperlink r:id="rId751">
        <w:r>
          <w:rPr>
            <w:rFonts w:eastAsia="Arial" w:cs="Arial" w:ascii="Arial" w:hAnsi="Arial"/>
            <w:color w:val="auto"/>
            <w:sz w:val="17"/>
            <w:szCs w:val="17"/>
          </w:rPr>
          <w:t xml:space="preserve">technology transfer </w:t>
        </w:r>
      </w:hyperlink>
      <w:r>
        <w:rPr>
          <w:rFonts w:eastAsia="Arial" w:cs="Arial" w:ascii="Arial" w:hAnsi="Arial"/>
          <w:color w:val="auto"/>
          <w:sz w:val="17"/>
          <w:szCs w:val="17"/>
        </w:rPr>
        <w:t xml:space="preserve">requires knowledgeable managers and engineers who are able to operate new machines or production practices borrowed from the leader in order to close the gap through imitation. Therefore, a country's ability to learn from the leader is a function of its stock of </w:t>
      </w:r>
      <w:hyperlink r:id="rId752">
        <w:r>
          <w:rPr>
            <w:rFonts w:eastAsia="Arial" w:cs="Arial" w:ascii="Arial" w:hAnsi="Arial"/>
            <w:color w:val="auto"/>
            <w:sz w:val="17"/>
            <w:szCs w:val="17"/>
          </w:rPr>
          <w:t xml:space="preserve">"human capital". </w:t>
        </w:r>
      </w:hyperlink>
      <w:r>
        <w:rPr>
          <w:rFonts w:eastAsia="Arial" w:cs="Arial" w:ascii="Arial" w:hAnsi="Arial"/>
          <w:color w:val="auto"/>
          <w:sz w:val="17"/>
          <w:szCs w:val="17"/>
        </w:rPr>
        <w:t>Recent study of the determinants of aggregate economic</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6">
            <wp:simplePos x="0" y="0"/>
            <wp:positionH relativeFrom="column">
              <wp:posOffset>41275</wp:posOffset>
            </wp:positionH>
            <wp:positionV relativeFrom="paragraph">
              <wp:posOffset>-19685</wp:posOffset>
            </wp:positionV>
            <wp:extent cx="743585" cy="14605"/>
            <wp:effectExtent l="0" t="0" r="0" b="0"/>
            <wp:wrapNone/>
            <wp:docPr id="316" name="Picture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20" descr=""/>
                    <pic:cNvPicPr>
                      <a:picLocks noChangeAspect="1" noChangeArrowheads="1"/>
                    </pic:cNvPicPr>
                  </pic:nvPicPr>
                  <pic:blipFill>
                    <a:blip r:embed="rId753"/>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49">
            <wp:simplePos x="0" y="0"/>
            <wp:positionH relativeFrom="column">
              <wp:posOffset>1794510</wp:posOffset>
            </wp:positionH>
            <wp:positionV relativeFrom="paragraph">
              <wp:posOffset>-819785</wp:posOffset>
            </wp:positionV>
            <wp:extent cx="972185" cy="14605"/>
            <wp:effectExtent l="0" t="0" r="0" b="0"/>
            <wp:wrapNone/>
            <wp:docPr id="317" name="Pictur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9" descr=""/>
                    <pic:cNvPicPr>
                      <a:picLocks noChangeAspect="1" noChangeArrowheads="1"/>
                    </pic:cNvPicPr>
                  </pic:nvPicPr>
                  <pic:blipFill>
                    <a:blip r:embed="rId754"/>
                    <a:stretch>
                      <a:fillRect/>
                    </a:stretch>
                  </pic:blipFill>
                  <pic:spPr bwMode="auto">
                    <a:xfrm>
                      <a:off x="0" y="0"/>
                      <a:ext cx="972185" cy="14605"/>
                    </a:xfrm>
                    <a:prstGeom prst="rect">
                      <a:avLst/>
                    </a:prstGeom>
                  </pic:spPr>
                </pic:pic>
              </a:graphicData>
            </a:graphic>
          </wp:anchor>
        </w:drawing>
        <w:drawing>
          <wp:anchor behindDoc="1" distT="0" distB="0" distL="0" distR="0" simplePos="0" locked="0" layoutInCell="1" allowOverlap="1" relativeHeight="50">
            <wp:simplePos x="0" y="0"/>
            <wp:positionH relativeFrom="column">
              <wp:posOffset>1537335</wp:posOffset>
            </wp:positionH>
            <wp:positionV relativeFrom="paragraph">
              <wp:posOffset>-1420495</wp:posOffset>
            </wp:positionV>
            <wp:extent cx="876935" cy="14605"/>
            <wp:effectExtent l="0" t="0" r="0" b="0"/>
            <wp:wrapNone/>
            <wp:docPr id="318" name="Pictur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18" descr=""/>
                    <pic:cNvPicPr>
                      <a:picLocks noChangeAspect="1" noChangeArrowheads="1"/>
                    </pic:cNvPicPr>
                  </pic:nvPicPr>
                  <pic:blipFill>
                    <a:blip r:embed="rId755"/>
                    <a:stretch>
                      <a:fillRect/>
                    </a:stretch>
                  </pic:blipFill>
                  <pic:spPr bwMode="auto">
                    <a:xfrm>
                      <a:off x="0" y="0"/>
                      <a:ext cx="876935" cy="14605"/>
                    </a:xfrm>
                    <a:prstGeom prst="rect">
                      <a:avLst/>
                    </a:prstGeom>
                  </pic:spPr>
                </pic:pic>
              </a:graphicData>
            </a:graphic>
          </wp:anchor>
        </w:drawing>
      </w:r>
    </w:p>
    <w:p>
      <w:pPr>
        <w:pStyle w:val="Normal"/>
        <w:spacing w:lineRule="auto" w:line="336" w:before="0" w:after="0"/>
        <w:ind w:right="20" w:hanging="0"/>
        <w:jc w:val="both"/>
        <w:rPr/>
      </w:pPr>
      <w:r>
        <w:rPr>
          <w:rFonts w:eastAsia="Arial" w:cs="Arial" w:ascii="Arial" w:hAnsi="Arial"/>
          <w:color w:val="auto"/>
          <w:sz w:val="20"/>
          <w:szCs w:val="20"/>
        </w:rPr>
        <w:t>growth have stressed the importance of fundamental economic institutions</w:t>
      </w:r>
      <w:hyperlink w:anchor="page20">
        <w:r>
          <w:rPr>
            <w:rFonts w:eastAsia="Arial" w:cs="Arial" w:ascii="Arial" w:hAnsi="Arial"/>
            <w:color w:val="auto"/>
            <w:sz w:val="31"/>
            <w:szCs w:val="31"/>
            <w:vertAlign w:val="superscript"/>
          </w:rPr>
          <w:t>[96]</w:t>
        </w:r>
      </w:hyperlink>
      <w:r>
        <w:rPr>
          <w:rFonts w:eastAsia="Arial" w:cs="Arial" w:ascii="Arial" w:hAnsi="Arial"/>
          <w:color w:val="auto"/>
          <w:sz w:val="20"/>
          <w:szCs w:val="20"/>
        </w:rPr>
        <w:t xml:space="preserve"> and the role of cognitive skills.</w:t>
      </w:r>
      <w:hyperlink w:anchor="page20">
        <w:r>
          <w:rPr>
            <w:rFonts w:eastAsia="Arial" w:cs="Arial" w:ascii="Arial" w:hAnsi="Arial"/>
            <w:color w:val="auto"/>
            <w:sz w:val="31"/>
            <w:szCs w:val="31"/>
            <w:vertAlign w:val="superscript"/>
          </w:rPr>
          <w:t>[97]</w:t>
        </w:r>
      </w:hyperlink>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lineRule="auto" w:line="319" w:before="0" w:after="0"/>
        <w:ind w:right="600" w:hanging="0"/>
        <w:rPr/>
      </w:pPr>
      <w:r>
        <w:rPr>
          <w:rFonts w:eastAsia="Arial" w:cs="Arial" w:ascii="Arial" w:hAnsi="Arial"/>
          <w:color w:val="666666"/>
          <w:sz w:val="19"/>
          <w:szCs w:val="19"/>
        </w:rPr>
        <w:t xml:space="preserve">Students on their way to school, </w:t>
      </w:r>
      <w:hyperlink r:id="rId756">
        <w:r>
          <w:rPr>
            <w:rFonts w:eastAsia="Arial" w:cs="Arial" w:ascii="Arial" w:hAnsi="Arial"/>
            <w:color w:val="666666"/>
            <w:sz w:val="19"/>
            <w:szCs w:val="19"/>
          </w:rPr>
          <w:t xml:space="preserve">Hakha, </w:t>
        </w:r>
      </w:hyperlink>
      <w:hyperlink r:id="rId757">
        <w:r>
          <w:rPr>
            <w:rFonts w:eastAsia="Arial" w:cs="Arial" w:ascii="Arial" w:hAnsi="Arial"/>
            <w:color w:val="666666"/>
            <w:sz w:val="19"/>
            <w:szCs w:val="19"/>
          </w:rPr>
          <w:t xml:space="preserve">Chin State, </w:t>
        </w:r>
      </w:hyperlink>
      <w:hyperlink r:id="rId758">
        <w:r>
          <w:rPr>
            <w:rFonts w:eastAsia="Arial" w:cs="Arial" w:ascii="Arial" w:hAnsi="Arial"/>
            <w:color w:val="666666"/>
            <w:sz w:val="19"/>
            <w:szCs w:val="19"/>
          </w:rPr>
          <w:t>Myanmar</w:t>
        </w:r>
      </w:hyperlink>
    </w:p>
    <w:p>
      <w:pPr>
        <w:pStyle w:val="Normal"/>
        <w:spacing w:lineRule="exact" w:line="20" w:before="0" w:after="0"/>
        <w:rPr>
          <w:rFonts w:ascii="Arial" w:hAnsi="Arial" w:eastAsia="Arial" w:cs="Arial"/>
          <w:color w:val="666666"/>
          <w:sz w:val="19"/>
          <w:szCs w:val="19"/>
        </w:rPr>
      </w:pPr>
      <w:r>
        <w:rPr>
          <w:rFonts w:eastAsia="Arial" w:cs="Arial" w:ascii="Arial" w:hAnsi="Arial"/>
          <w:color w:val="666666"/>
          <w:sz w:val="19"/>
          <w:szCs w:val="19"/>
        </w:rPr>
        <w:drawing>
          <wp:anchor behindDoc="1" distT="0" distB="0" distL="0" distR="0" simplePos="0" locked="0" layoutInCell="1" allowOverlap="1" relativeHeight="45">
            <wp:simplePos x="0" y="0"/>
            <wp:positionH relativeFrom="column">
              <wp:posOffset>-13335</wp:posOffset>
            </wp:positionH>
            <wp:positionV relativeFrom="paragraph">
              <wp:posOffset>-1980565</wp:posOffset>
            </wp:positionV>
            <wp:extent cx="2096770" cy="1572260"/>
            <wp:effectExtent l="0" t="0" r="0" b="0"/>
            <wp:wrapNone/>
            <wp:docPr id="319" name="Picture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21" descr=""/>
                    <pic:cNvPicPr>
                      <a:picLocks noChangeAspect="1" noChangeArrowheads="1"/>
                    </pic:cNvPicPr>
                  </pic:nvPicPr>
                  <pic:blipFill>
                    <a:blip r:embed="rId759"/>
                    <a:stretch>
                      <a:fillRect/>
                    </a:stretch>
                  </pic:blipFill>
                  <pic:spPr bwMode="auto">
                    <a:xfrm>
                      <a:off x="0" y="0"/>
                      <a:ext cx="2096770" cy="1572260"/>
                    </a:xfrm>
                    <a:prstGeom prst="rect">
                      <a:avLst/>
                    </a:prstGeom>
                  </pic:spPr>
                </pic:pic>
              </a:graphicData>
            </a:graphic>
          </wp:anchor>
        </w:drawing>
      </w:r>
    </w:p>
    <w:p>
      <w:pPr>
        <w:pStyle w:val="Normal"/>
        <w:spacing w:lineRule="exact" w:line="376" w:before="0" w:after="0"/>
        <w:rPr>
          <w:rFonts w:ascii="Arial" w:hAnsi="Arial" w:eastAsia="Arial" w:cs="Arial"/>
          <w:color w:val="666666"/>
          <w:sz w:val="19"/>
          <w:szCs w:val="19"/>
        </w:rPr>
      </w:pPr>
      <w:r>
        <w:rPr>
          <w:rFonts w:eastAsia="Arial" w:cs="Arial" w:ascii="Arial" w:hAnsi="Arial"/>
          <w:color w:val="666666"/>
          <w:sz w:val="19"/>
          <w:szCs w:val="19"/>
        </w:rPr>
      </w:r>
    </w:p>
    <w:p>
      <w:pPr>
        <w:sectPr>
          <w:type w:val="continuous"/>
          <w:pgSz w:w="11906" w:h="16838"/>
          <w:pgMar w:left="880" w:right="859" w:header="0" w:top="748" w:footer="0" w:bottom="1440" w:gutter="0"/>
          <w:cols w:num="2" w:equalWidth="false" w:sep="false">
            <w:col w:w="6344" w:space="440"/>
            <w:col w:w="3382"/>
          </w:cols>
          <w:formProt w:val="false"/>
          <w:textDirection w:val="lrTb"/>
          <w:docGrid w:type="default" w:linePitch="100" w:charSpace="4096"/>
        </w:sectPr>
      </w:pPr>
    </w:p>
    <w:p>
      <w:pPr>
        <w:pStyle w:val="Normal"/>
        <w:spacing w:before="0" w:after="0"/>
        <w:rPr/>
      </w:pPr>
      <w:r>
        <w:rPr>
          <w:rFonts w:eastAsia="Arial" w:cs="Arial" w:ascii="Arial" w:hAnsi="Arial"/>
          <w:color w:val="auto"/>
          <w:sz w:val="20"/>
          <w:szCs w:val="20"/>
        </w:rPr>
        <w:t>At the level of the individual, there is a large literature, generally related to the</w:t>
      </w:r>
    </w:p>
    <w:p>
      <w:pPr>
        <w:pStyle w:val="Normal"/>
        <w:spacing w:lineRule="exact" w:line="50" w:before="0" w:after="0"/>
        <w:rPr>
          <w:rFonts w:ascii="Arial" w:hAnsi="Arial" w:eastAsia="Arial" w:cs="Arial"/>
          <w:color w:val="666666"/>
          <w:sz w:val="19"/>
          <w:szCs w:val="19"/>
        </w:rPr>
      </w:pPr>
      <w:r>
        <w:rPr>
          <w:rFonts w:eastAsia="Arial" w:cs="Arial" w:ascii="Arial" w:hAnsi="Arial"/>
          <w:color w:val="666666"/>
          <w:sz w:val="19"/>
          <w:szCs w:val="19"/>
        </w:rPr>
      </w:r>
    </w:p>
    <w:p>
      <w:pPr>
        <w:pStyle w:val="Normal"/>
        <w:spacing w:before="0" w:after="0"/>
        <w:rPr/>
      </w:pPr>
      <w:r>
        <w:rPr>
          <w:rFonts w:eastAsia="Arial" w:cs="Arial" w:ascii="Arial" w:hAnsi="Arial"/>
          <w:color w:val="auto"/>
          <w:sz w:val="18"/>
          <w:szCs w:val="18"/>
        </w:rPr>
        <w:t xml:space="preserve">work of </w:t>
      </w:r>
      <w:hyperlink r:id="rId760">
        <w:r>
          <w:rPr>
            <w:rFonts w:eastAsia="Arial" w:cs="Arial" w:ascii="Arial" w:hAnsi="Arial"/>
            <w:color w:val="auto"/>
            <w:sz w:val="18"/>
            <w:szCs w:val="18"/>
          </w:rPr>
          <w:t>Jacob Mincer,</w:t>
        </w:r>
      </w:hyperlink>
      <w:hyperlink w:anchor="page20">
        <w:r>
          <w:rPr>
            <w:rFonts w:eastAsia="Arial" w:cs="Arial" w:ascii="Arial" w:hAnsi="Arial"/>
            <w:color w:val="auto"/>
            <w:sz w:val="27"/>
            <w:szCs w:val="27"/>
            <w:vertAlign w:val="superscript"/>
          </w:rPr>
          <w:t>[98]</w:t>
        </w:r>
      </w:hyperlink>
      <w:r>
        <w:rPr>
          <w:rFonts w:eastAsia="Arial" w:cs="Arial" w:ascii="Arial" w:hAnsi="Arial"/>
          <w:color w:val="auto"/>
          <w:sz w:val="18"/>
          <w:szCs w:val="18"/>
        </w:rPr>
        <w:t xml:space="preserve"> on how earnings are related to the schooling and other human capital. This work has motivated many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5">
            <wp:simplePos x="0" y="0"/>
            <wp:positionH relativeFrom="column">
              <wp:posOffset>422275</wp:posOffset>
            </wp:positionH>
            <wp:positionV relativeFrom="paragraph">
              <wp:posOffset>-20955</wp:posOffset>
            </wp:positionV>
            <wp:extent cx="667385" cy="14605"/>
            <wp:effectExtent l="0" t="0" r="0" b="0"/>
            <wp:wrapNone/>
            <wp:docPr id="320" name="Pictur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2" descr=""/>
                    <pic:cNvPicPr>
                      <a:picLocks noChangeAspect="1" noChangeArrowheads="1"/>
                    </pic:cNvPicPr>
                  </pic:nvPicPr>
                  <pic:blipFill>
                    <a:blip r:embed="rId761"/>
                    <a:stretch>
                      <a:fillRect/>
                    </a:stretch>
                  </pic:blipFill>
                  <pic:spPr bwMode="auto">
                    <a:xfrm>
                      <a:off x="0" y="0"/>
                      <a:ext cx="667385" cy="14605"/>
                    </a:xfrm>
                    <a:prstGeom prst="rect">
                      <a:avLst/>
                    </a:prstGeom>
                  </pic:spPr>
                </pic:pic>
              </a:graphicData>
            </a:graphic>
          </wp:anchor>
        </w:drawing>
      </w:r>
    </w:p>
    <w:p>
      <w:pPr>
        <w:pStyle w:val="Normal"/>
        <w:spacing w:lineRule="auto" w:line="276" w:before="0" w:after="0"/>
        <w:ind w:right="20" w:hanging="0"/>
        <w:jc w:val="both"/>
        <w:rPr/>
      </w:pPr>
      <w:r>
        <w:rPr>
          <w:rFonts w:eastAsia="Arial" w:cs="Arial" w:ascii="Arial" w:hAnsi="Arial"/>
          <w:color w:val="auto"/>
          <w:sz w:val="20"/>
          <w:szCs w:val="20"/>
        </w:rPr>
        <w:t>studies, but is also controversial. The chief controversies revolve around how to interpret the impact of schooling.</w:t>
      </w:r>
      <w:hyperlink w:anchor="page20">
        <w:r>
          <w:rPr>
            <w:rFonts w:eastAsia="Arial" w:cs="Arial" w:ascii="Arial" w:hAnsi="Arial"/>
            <w:color w:val="auto"/>
            <w:sz w:val="31"/>
            <w:szCs w:val="31"/>
            <w:vertAlign w:val="superscript"/>
          </w:rPr>
          <w:t>[99][100]</w:t>
        </w:r>
        <w:r>
          <w:rPr>
            <w:rFonts w:eastAsia="Arial" w:cs="Arial" w:ascii="Arial" w:hAnsi="Arial"/>
            <w:color w:val="auto"/>
            <w:sz w:val="20"/>
            <w:szCs w:val="20"/>
          </w:rPr>
          <w:t xml:space="preserve"> </w:t>
        </w:r>
      </w:hyperlink>
      <w:r>
        <w:rPr>
          <w:rFonts w:eastAsia="Arial" w:cs="Arial" w:ascii="Arial" w:hAnsi="Arial"/>
          <w:color w:val="auto"/>
          <w:sz w:val="20"/>
          <w:szCs w:val="20"/>
        </w:rPr>
        <w:t xml:space="preserve">Some students who have indicated a high potential for learning, by testing with a high </w:t>
      </w:r>
      <w:hyperlink r:id="rId762">
        <w:r>
          <w:rPr>
            <w:rFonts w:eastAsia="Arial" w:cs="Arial" w:ascii="Arial" w:hAnsi="Arial"/>
            <w:color w:val="auto"/>
            <w:sz w:val="20"/>
            <w:szCs w:val="20"/>
          </w:rPr>
          <w:t xml:space="preserve">intelligence quotient, </w:t>
        </w:r>
      </w:hyperlink>
      <w:r>
        <w:rPr>
          <w:rFonts w:eastAsia="Arial" w:cs="Arial" w:ascii="Arial" w:hAnsi="Arial"/>
          <w:color w:val="auto"/>
          <w:sz w:val="20"/>
          <w:szCs w:val="20"/>
        </w:rPr>
        <w:t>may not achieve their full academic potential, due to financial difficulties.</w:t>
      </w:r>
      <w:hyperlink w:anchor="page20">
        <w:r>
          <w:rPr>
            <w:rFonts w:eastAsia="Arial" w:cs="Arial" w:ascii="Arial" w:hAnsi="Arial"/>
            <w:color w:val="auto"/>
            <w:sz w:val="31"/>
            <w:szCs w:val="31"/>
            <w:vertAlign w:val="superscript"/>
          </w:rPr>
          <w:t>[101]</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2">
            <wp:simplePos x="0" y="0"/>
            <wp:positionH relativeFrom="column">
              <wp:posOffset>4053205</wp:posOffset>
            </wp:positionH>
            <wp:positionV relativeFrom="paragraph">
              <wp:posOffset>-323850</wp:posOffset>
            </wp:positionV>
            <wp:extent cx="1010285" cy="14605"/>
            <wp:effectExtent l="0" t="0" r="0" b="0"/>
            <wp:wrapNone/>
            <wp:docPr id="321" name="Picture 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3" descr=""/>
                    <pic:cNvPicPr>
                      <a:picLocks noChangeAspect="1" noChangeArrowheads="1"/>
                    </pic:cNvPicPr>
                  </pic:nvPicPr>
                  <pic:blipFill>
                    <a:blip r:embed="rId763"/>
                    <a:stretch>
                      <a:fillRect/>
                    </a:stretch>
                  </pic:blipFill>
                  <pic:spPr bwMode="auto">
                    <a:xfrm>
                      <a:off x="0" y="0"/>
                      <a:ext cx="1010285" cy="14605"/>
                    </a:xfrm>
                    <a:prstGeom prst="rect">
                      <a:avLst/>
                    </a:prstGeom>
                  </pic:spPr>
                </pic:pic>
              </a:graphicData>
            </a:graphic>
          </wp:anchor>
        </w:drawing>
      </w:r>
    </w:p>
    <w:p>
      <w:pPr>
        <w:pStyle w:val="Normal"/>
        <w:spacing w:lineRule="exact" w:line="6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3" w:before="0" w:after="0"/>
        <w:jc w:val="both"/>
        <w:rPr/>
      </w:pPr>
      <w:r>
        <w:rPr>
          <w:rFonts w:eastAsia="Arial" w:cs="Arial" w:ascii="Arial" w:hAnsi="Arial"/>
          <w:color w:val="auto"/>
          <w:sz w:val="18"/>
          <w:szCs w:val="18"/>
        </w:rPr>
        <w:t xml:space="preserve">Economists </w:t>
      </w:r>
      <w:hyperlink r:id="rId764">
        <w:r>
          <w:rPr>
            <w:rFonts w:eastAsia="Arial" w:cs="Arial" w:ascii="Arial" w:hAnsi="Arial"/>
            <w:color w:val="auto"/>
            <w:sz w:val="18"/>
            <w:szCs w:val="18"/>
          </w:rPr>
          <w:t xml:space="preserve">Samuel Bowles </w:t>
        </w:r>
      </w:hyperlink>
      <w:r>
        <w:rPr>
          <w:rFonts w:eastAsia="Arial" w:cs="Arial" w:ascii="Arial" w:hAnsi="Arial"/>
          <w:color w:val="auto"/>
          <w:sz w:val="18"/>
          <w:szCs w:val="18"/>
        </w:rPr>
        <w:t xml:space="preserve">and Herbert Gintis argued in 1976 that there was a fundamental conflict in American schooling between the </w:t>
      </w:r>
      <w:hyperlink r:id="rId765">
        <w:r>
          <w:rPr>
            <w:rFonts w:eastAsia="Arial" w:cs="Arial" w:ascii="Arial" w:hAnsi="Arial"/>
            <w:color w:val="auto"/>
            <w:sz w:val="18"/>
            <w:szCs w:val="18"/>
          </w:rPr>
          <w:t xml:space="preserve">egalitarian </w:t>
        </w:r>
      </w:hyperlink>
      <w:r>
        <w:rPr>
          <w:rFonts w:eastAsia="Arial" w:cs="Arial" w:ascii="Arial" w:hAnsi="Arial"/>
          <w:color w:val="auto"/>
          <w:sz w:val="18"/>
          <w:szCs w:val="18"/>
        </w:rPr>
        <w:t>goal of democratic participation and the inequalities implied by the continued profitability of capitalist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6">
            <wp:simplePos x="0" y="0"/>
            <wp:positionH relativeFrom="column">
              <wp:posOffset>641985</wp:posOffset>
            </wp:positionH>
            <wp:positionV relativeFrom="paragraph">
              <wp:posOffset>-22860</wp:posOffset>
            </wp:positionV>
            <wp:extent cx="523875" cy="14605"/>
            <wp:effectExtent l="0" t="0" r="0" b="0"/>
            <wp:wrapNone/>
            <wp:docPr id="322" name="Picture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5" descr=""/>
                    <pic:cNvPicPr>
                      <a:picLocks noChangeAspect="1" noChangeArrowheads="1"/>
                    </pic:cNvPicPr>
                  </pic:nvPicPr>
                  <pic:blipFill>
                    <a:blip r:embed="rId766"/>
                    <a:stretch>
                      <a:fillRect/>
                    </a:stretch>
                  </pic:blipFill>
                  <pic:spPr bwMode="auto">
                    <a:xfrm>
                      <a:off x="0" y="0"/>
                      <a:ext cx="523875" cy="14605"/>
                    </a:xfrm>
                    <a:prstGeom prst="rect">
                      <a:avLst/>
                    </a:prstGeom>
                  </pic:spPr>
                </pic:pic>
              </a:graphicData>
            </a:graphic>
          </wp:anchor>
        </w:drawing>
        <w:drawing>
          <wp:anchor behindDoc="1" distT="0" distB="0" distL="0" distR="0" simplePos="0" locked="0" layoutInCell="1" allowOverlap="1" relativeHeight="57">
            <wp:simplePos x="0" y="0"/>
            <wp:positionH relativeFrom="column">
              <wp:posOffset>613410</wp:posOffset>
            </wp:positionH>
            <wp:positionV relativeFrom="paragraph">
              <wp:posOffset>-222885</wp:posOffset>
            </wp:positionV>
            <wp:extent cx="791210" cy="14605"/>
            <wp:effectExtent l="0" t="0" r="0" b="0"/>
            <wp:wrapNone/>
            <wp:docPr id="323"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4" descr=""/>
                    <pic:cNvPicPr>
                      <a:picLocks noChangeAspect="1" noChangeArrowheads="1"/>
                    </pic:cNvPicPr>
                  </pic:nvPicPr>
                  <pic:blipFill>
                    <a:blip r:embed="rId767"/>
                    <a:stretch>
                      <a:fillRect/>
                    </a:stretch>
                  </pic:blipFill>
                  <pic:spPr bwMode="auto">
                    <a:xfrm>
                      <a:off x="0" y="0"/>
                      <a:ext cx="791210"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production.</w:t>
      </w:r>
      <w:hyperlink w:anchor="page20">
        <w:r>
          <w:rPr>
            <w:rFonts w:eastAsia="Arial" w:cs="Arial" w:ascii="Arial" w:hAnsi="Arial"/>
            <w:color w:val="auto"/>
            <w:sz w:val="31"/>
            <w:szCs w:val="31"/>
            <w:vertAlign w:val="superscript"/>
          </w:rPr>
          <w:t>[102]</w:t>
        </w:r>
      </w:hyperlink>
    </w:p>
    <w:p>
      <w:pPr>
        <w:pStyle w:val="Normal"/>
        <w:spacing w:lineRule="exact" w:line="26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The future of education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3">
            <wp:simplePos x="0" y="0"/>
            <wp:positionH relativeFrom="column">
              <wp:posOffset>-5715</wp:posOffset>
            </wp:positionH>
            <wp:positionV relativeFrom="paragraph">
              <wp:posOffset>43815</wp:posOffset>
            </wp:positionV>
            <wp:extent cx="6451600" cy="19050"/>
            <wp:effectExtent l="0" t="0" r="0" b="0"/>
            <wp:wrapNone/>
            <wp:docPr id="324" name="Picture 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6" descr=""/>
                    <pic:cNvPicPr>
                      <a:picLocks noChangeAspect="1" noChangeArrowheads="1"/>
                    </pic:cNvPicPr>
                  </pic:nvPicPr>
                  <pic:blipFill>
                    <a:blip r:embed="rId768"/>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48" w:before="0" w:after="0"/>
        <w:jc w:val="both"/>
        <w:rPr/>
      </w:pPr>
      <w:r>
        <w:rPr>
          <w:rFonts w:eastAsia="Arial" w:cs="Arial" w:ascii="Arial" w:hAnsi="Arial"/>
          <w:color w:val="auto"/>
          <w:sz w:val="18"/>
          <w:szCs w:val="18"/>
        </w:rPr>
        <w:t>Many countries are now drastically changing the way they educate their citizens. The world is changing at an ever quickening rate, which means that a lot of knowledge becomes obsolete and inaccurate more quickly. The emphasis is therefore shifting to teaching the skills of learning: to picking up new knowledge quickly and in as agile a way as possible. Finnish schools have even begun to move away from the regular subject-focused curricula, introducing instead developments like phenomenon-based learning, where students study concepts like climate change instead.</w:t>
      </w:r>
      <w:hyperlink w:anchor="page20">
        <w:r>
          <w:rPr>
            <w:rFonts w:eastAsia="Arial" w:cs="Arial" w:ascii="Arial" w:hAnsi="Arial"/>
            <w:color w:val="auto"/>
            <w:sz w:val="28"/>
            <w:szCs w:val="28"/>
            <w:vertAlign w:val="superscript"/>
          </w:rPr>
          <w:t>[103]</w:t>
        </w:r>
        <w:r>
          <w:rPr>
            <w:rFonts w:eastAsia="Arial" w:cs="Arial" w:ascii="Arial" w:hAnsi="Arial"/>
            <w:color w:val="auto"/>
            <w:sz w:val="18"/>
            <w:szCs w:val="18"/>
          </w:rPr>
          <w:t xml:space="preserve"> </w:t>
        </w:r>
      </w:hyperlink>
      <w:r>
        <w:rPr>
          <w:rFonts w:eastAsia="Arial" w:cs="Arial" w:ascii="Arial" w:hAnsi="Arial"/>
          <w:color w:val="auto"/>
          <w:sz w:val="18"/>
          <w:szCs w:val="18"/>
        </w:rPr>
        <w:t xml:space="preserve">There are also active </w:t>
      </w:r>
      <w:hyperlink r:id="rId769">
        <w:r>
          <w:rPr>
            <w:rFonts w:eastAsia="Arial" w:cs="Arial" w:ascii="Arial" w:hAnsi="Arial"/>
            <w:color w:val="auto"/>
            <w:sz w:val="18"/>
            <w:szCs w:val="18"/>
          </w:rPr>
          <w:t xml:space="preserve">educational interventions </w:t>
        </w:r>
      </w:hyperlink>
      <w:r>
        <w:rPr>
          <w:rFonts w:eastAsia="Arial" w:cs="Arial" w:ascii="Arial" w:hAnsi="Arial"/>
          <w:color w:val="auto"/>
          <w:sz w:val="18"/>
          <w:szCs w:val="18"/>
        </w:rPr>
        <w:t xml:space="preserve">to implement programs and paths specific to non-traditional students, such as </w:t>
      </w:r>
      <w:hyperlink r:id="rId770">
        <w:r>
          <w:rPr>
            <w:rFonts w:eastAsia="Arial" w:cs="Arial" w:ascii="Arial" w:hAnsi="Arial"/>
            <w:color w:val="auto"/>
            <w:sz w:val="18"/>
            <w:szCs w:val="18"/>
          </w:rPr>
          <w:t>first generation students.</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47">
            <wp:simplePos x="0" y="0"/>
            <wp:positionH relativeFrom="column">
              <wp:posOffset>3729355</wp:posOffset>
            </wp:positionH>
            <wp:positionV relativeFrom="paragraph">
              <wp:posOffset>-102235</wp:posOffset>
            </wp:positionV>
            <wp:extent cx="1191260" cy="14605"/>
            <wp:effectExtent l="0" t="0" r="0" b="0"/>
            <wp:wrapNone/>
            <wp:docPr id="325" name="Picture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8" descr=""/>
                    <pic:cNvPicPr>
                      <a:picLocks noChangeAspect="1" noChangeArrowheads="1"/>
                    </pic:cNvPicPr>
                  </pic:nvPicPr>
                  <pic:blipFill>
                    <a:blip r:embed="rId771"/>
                    <a:stretch>
                      <a:fillRect/>
                    </a:stretch>
                  </pic:blipFill>
                  <pic:spPr bwMode="auto">
                    <a:xfrm>
                      <a:off x="0" y="0"/>
                      <a:ext cx="1191260" cy="14605"/>
                    </a:xfrm>
                    <a:prstGeom prst="rect">
                      <a:avLst/>
                    </a:prstGeom>
                  </pic:spPr>
                </pic:pic>
              </a:graphicData>
            </a:graphic>
          </wp:anchor>
        </w:drawing>
        <w:drawing>
          <wp:anchor behindDoc="1" distT="0" distB="0" distL="0" distR="0" simplePos="0" locked="0" layoutInCell="1" allowOverlap="1" relativeHeight="48">
            <wp:simplePos x="0" y="0"/>
            <wp:positionH relativeFrom="column">
              <wp:posOffset>5015865</wp:posOffset>
            </wp:positionH>
            <wp:positionV relativeFrom="paragraph">
              <wp:posOffset>-302260</wp:posOffset>
            </wp:positionV>
            <wp:extent cx="1267460" cy="14605"/>
            <wp:effectExtent l="0" t="0" r="0" b="0"/>
            <wp:wrapNone/>
            <wp:docPr id="326" name="Picture 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7" descr=""/>
                    <pic:cNvPicPr>
                      <a:picLocks noChangeAspect="1" noChangeArrowheads="1"/>
                    </pic:cNvPicPr>
                  </pic:nvPicPr>
                  <pic:blipFill>
                    <a:blip r:embed="rId772"/>
                    <a:stretch>
                      <a:fillRect/>
                    </a:stretch>
                  </pic:blipFill>
                  <pic:spPr bwMode="auto">
                    <a:xfrm>
                      <a:off x="0" y="0"/>
                      <a:ext cx="1267460" cy="14605"/>
                    </a:xfrm>
                    <a:prstGeom prst="rect">
                      <a:avLst/>
                    </a:prstGeom>
                  </pic:spPr>
                </pic:pic>
              </a:graphicData>
            </a:graphic>
          </wp:anchor>
        </w:drawing>
      </w:r>
    </w:p>
    <w:p>
      <w:pPr>
        <w:pStyle w:val="Normal"/>
        <w:spacing w:lineRule="exact" w:line="5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64" w:before="0" w:after="0"/>
        <w:ind w:right="20" w:hanging="0"/>
        <w:jc w:val="both"/>
        <w:rPr/>
      </w:pPr>
      <w:r>
        <w:rPr>
          <w:rFonts w:eastAsia="Arial" w:cs="Arial" w:ascii="Arial" w:hAnsi="Arial"/>
          <w:color w:val="auto"/>
          <w:sz w:val="19"/>
          <w:szCs w:val="19"/>
        </w:rPr>
        <w:t>Education is also becoming a commodity no longer reserved for children. Adults need it too.</w:t>
      </w:r>
      <w:hyperlink w:anchor="page20">
        <w:r>
          <w:rPr>
            <w:rFonts w:eastAsia="Arial" w:cs="Arial" w:ascii="Arial" w:hAnsi="Arial"/>
            <w:color w:val="auto"/>
            <w:sz w:val="30"/>
            <w:szCs w:val="30"/>
            <w:vertAlign w:val="superscript"/>
          </w:rPr>
          <w:t>[104]</w:t>
        </w:r>
        <w:r>
          <w:rPr>
            <w:rFonts w:eastAsia="Arial" w:cs="Arial" w:ascii="Arial" w:hAnsi="Arial"/>
            <w:color w:val="auto"/>
            <w:sz w:val="19"/>
            <w:szCs w:val="19"/>
          </w:rPr>
          <w:t xml:space="preserve"> </w:t>
        </w:r>
      </w:hyperlink>
      <w:r>
        <w:rPr>
          <w:rFonts w:eastAsia="Arial" w:cs="Arial" w:ascii="Arial" w:hAnsi="Arial"/>
          <w:color w:val="auto"/>
          <w:sz w:val="19"/>
          <w:szCs w:val="19"/>
        </w:rPr>
        <w:t>Some governmental bodies, like the Finnish Innovation Fund Sitra in Finland, have even proposed compulsory lifelong education.</w:t>
      </w:r>
      <w:hyperlink w:anchor="page20">
        <w:r>
          <w:rPr>
            <w:rFonts w:eastAsia="Arial" w:cs="Arial" w:ascii="Arial" w:hAnsi="Arial"/>
            <w:color w:val="auto"/>
            <w:sz w:val="30"/>
            <w:szCs w:val="30"/>
            <w:vertAlign w:val="superscript"/>
          </w:rPr>
          <w:t>[105]</w:t>
        </w:r>
      </w:hyperlink>
    </w:p>
    <w:p>
      <w:pPr>
        <w:pStyle w:val="Normal"/>
        <w:spacing w:lineRule="exact" w:line="15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See also</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4">
            <wp:simplePos x="0" y="0"/>
            <wp:positionH relativeFrom="column">
              <wp:posOffset>-5715</wp:posOffset>
            </wp:positionH>
            <wp:positionV relativeFrom="paragraph">
              <wp:posOffset>43815</wp:posOffset>
            </wp:positionV>
            <wp:extent cx="6451600" cy="19050"/>
            <wp:effectExtent l="0" t="0" r="0" b="0"/>
            <wp:wrapNone/>
            <wp:docPr id="327"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329" descr=""/>
                    <pic:cNvPicPr>
                      <a:picLocks noChangeAspect="1" noChangeArrowheads="1"/>
                    </pic:cNvPicPr>
                  </pic:nvPicPr>
                  <pic:blipFill>
                    <a:blip r:embed="rId773"/>
                    <a:stretch>
                      <a:fillRect/>
                    </a:stretch>
                  </pic:blipFill>
                  <pic:spPr bwMode="auto">
                    <a:xfrm>
                      <a:off x="0" y="0"/>
                      <a:ext cx="6451600" cy="19050"/>
                    </a:xfrm>
                    <a:prstGeom prst="rect">
                      <a:avLst/>
                    </a:prstGeom>
                  </pic:spPr>
                </pic:pic>
              </a:graphicData>
            </a:graphic>
          </wp:anchor>
        </w:drawing>
      </w:r>
    </w:p>
    <w:p>
      <w:pPr>
        <w:sectPr>
          <w:type w:val="continuous"/>
          <w:pgSz w:w="11906" w:h="16838"/>
          <w:pgMar w:left="880" w:right="859" w:header="0" w:top="748" w:footer="0" w:bottom="1440" w:gutter="0"/>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before="0" w:after="0"/>
        <w:ind w:left="380" w:hanging="0"/>
        <w:rPr/>
      </w:pPr>
      <w:hyperlink r:id="rId774">
        <w:r>
          <w:rPr>
            <w:rFonts w:eastAsia="Arial" w:cs="Arial" w:ascii="Arial" w:hAnsi="Arial"/>
            <w:color w:val="auto"/>
            <w:sz w:val="20"/>
            <w:szCs w:val="20"/>
          </w:rPr>
          <w:t>Alternative 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2">
            <wp:simplePos x="0" y="0"/>
            <wp:positionH relativeFrom="column">
              <wp:posOffset>241300</wp:posOffset>
            </wp:positionH>
            <wp:positionV relativeFrom="paragraph">
              <wp:posOffset>-1905</wp:posOffset>
            </wp:positionV>
            <wp:extent cx="1153160" cy="14605"/>
            <wp:effectExtent l="0" t="0" r="0" b="0"/>
            <wp:wrapNone/>
            <wp:docPr id="328" name="Picture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31" descr=""/>
                    <pic:cNvPicPr>
                      <a:picLocks noChangeAspect="1" noChangeArrowheads="1"/>
                    </pic:cNvPicPr>
                  </pic:nvPicPr>
                  <pic:blipFill>
                    <a:blip r:embed="rId775"/>
                    <a:stretch>
                      <a:fillRect/>
                    </a:stretch>
                  </pic:blipFill>
                  <pic:spPr bwMode="auto">
                    <a:xfrm>
                      <a:off x="0" y="0"/>
                      <a:ext cx="1153160" cy="14605"/>
                    </a:xfrm>
                    <a:prstGeom prst="rect">
                      <a:avLst/>
                    </a:prstGeom>
                  </pic:spPr>
                </pic:pic>
              </a:graphicData>
            </a:graphic>
          </wp:anchor>
        </w:drawing>
        <w:drawing>
          <wp:anchor behindDoc="1" distT="0" distB="0" distL="0" distR="0" simplePos="0" locked="0" layoutInCell="1" allowOverlap="1" relativeHeight="43">
            <wp:simplePos x="0" y="0"/>
            <wp:positionH relativeFrom="column">
              <wp:posOffset>98425</wp:posOffset>
            </wp:positionH>
            <wp:positionV relativeFrom="paragraph">
              <wp:posOffset>-87630</wp:posOffset>
            </wp:positionV>
            <wp:extent cx="38100" cy="38100"/>
            <wp:effectExtent l="0" t="0" r="0" b="0"/>
            <wp:wrapNone/>
            <wp:docPr id="329"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330" descr=""/>
                    <pic:cNvPicPr>
                      <a:picLocks noChangeAspect="1" noChangeArrowheads="1"/>
                    </pic:cNvPicPr>
                  </pic:nvPicPr>
                  <pic:blipFill>
                    <a:blip r:embed="rId77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777">
        <w:r>
          <w:rPr>
            <w:rFonts w:eastAsia="Arial" w:cs="Arial" w:ascii="Arial" w:hAnsi="Arial"/>
            <w:color w:val="auto"/>
            <w:sz w:val="20"/>
            <w:szCs w:val="20"/>
          </w:rPr>
          <w:t>Bildung</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0">
            <wp:simplePos x="0" y="0"/>
            <wp:positionH relativeFrom="column">
              <wp:posOffset>241300</wp:posOffset>
            </wp:positionH>
            <wp:positionV relativeFrom="paragraph">
              <wp:posOffset>-1905</wp:posOffset>
            </wp:positionV>
            <wp:extent cx="409575" cy="14605"/>
            <wp:effectExtent l="0" t="0" r="0" b="0"/>
            <wp:wrapNone/>
            <wp:docPr id="330" name="Picture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333" descr=""/>
                    <pic:cNvPicPr>
                      <a:picLocks noChangeAspect="1" noChangeArrowheads="1"/>
                    </pic:cNvPicPr>
                  </pic:nvPicPr>
                  <pic:blipFill>
                    <a:blip r:embed="rId778"/>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98425</wp:posOffset>
            </wp:positionH>
            <wp:positionV relativeFrom="paragraph">
              <wp:posOffset>-87630</wp:posOffset>
            </wp:positionV>
            <wp:extent cx="38100" cy="38100"/>
            <wp:effectExtent l="0" t="0" r="0" b="0"/>
            <wp:wrapNone/>
            <wp:docPr id="331" name="Picture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2" descr=""/>
                    <pic:cNvPicPr>
                      <a:picLocks noChangeAspect="1" noChangeArrowheads="1"/>
                    </pic:cNvPicPr>
                  </pic:nvPicPr>
                  <pic:blipFill>
                    <a:blip r:embed="rId77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780">
        <w:r>
          <w:rPr>
            <w:rFonts w:eastAsia="Arial" w:cs="Arial" w:ascii="Arial" w:hAnsi="Arial"/>
            <w:color w:val="auto"/>
            <w:sz w:val="20"/>
            <w:szCs w:val="20"/>
          </w:rPr>
          <w:t>Co-teaching</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8">
            <wp:simplePos x="0" y="0"/>
            <wp:positionH relativeFrom="column">
              <wp:posOffset>241300</wp:posOffset>
            </wp:positionH>
            <wp:positionV relativeFrom="paragraph">
              <wp:posOffset>-1905</wp:posOffset>
            </wp:positionV>
            <wp:extent cx="667385" cy="14605"/>
            <wp:effectExtent l="0" t="0" r="0" b="0"/>
            <wp:wrapNone/>
            <wp:docPr id="332" name="Picture 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335" descr=""/>
                    <pic:cNvPicPr>
                      <a:picLocks noChangeAspect="1" noChangeArrowheads="1"/>
                    </pic:cNvPicPr>
                  </pic:nvPicPr>
                  <pic:blipFill>
                    <a:blip r:embed="rId781"/>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98425</wp:posOffset>
            </wp:positionH>
            <wp:positionV relativeFrom="paragraph">
              <wp:posOffset>-87630</wp:posOffset>
            </wp:positionV>
            <wp:extent cx="38100" cy="38100"/>
            <wp:effectExtent l="0" t="0" r="0" b="0"/>
            <wp:wrapNone/>
            <wp:docPr id="333" name="Picture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334" descr=""/>
                    <pic:cNvPicPr>
                      <a:picLocks noChangeAspect="1" noChangeArrowheads="1"/>
                    </pic:cNvPicPr>
                  </pic:nvPicPr>
                  <pic:blipFill>
                    <a:blip r:embed="rId78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lineRule="auto" w:line="312" w:before="0" w:after="0"/>
        <w:ind w:left="380" w:right="1060" w:hanging="0"/>
        <w:rPr/>
      </w:pPr>
      <w:hyperlink r:id="rId783">
        <w:r>
          <w:rPr>
            <w:rFonts w:eastAsia="Arial" w:cs="Arial" w:ascii="Arial" w:hAnsi="Arial"/>
            <w:color w:val="auto"/>
            <w:sz w:val="19"/>
            <w:szCs w:val="19"/>
          </w:rPr>
          <w:t>Comprehensive sexuality education</w:t>
        </w:r>
      </w:hyperlink>
      <w:r>
        <w:rPr>
          <w:rFonts w:eastAsia="Arial" w:cs="Arial" w:ascii="Arial" w:hAnsi="Arial"/>
          <w:color w:val="auto"/>
          <w:sz w:val="19"/>
          <w:szCs w:val="19"/>
        </w:rPr>
        <w:t xml:space="preserve"> </w:t>
      </w:r>
      <w:hyperlink r:id="rId784">
        <w:r>
          <w:rPr>
            <w:rFonts w:eastAsia="Arial" w:cs="Arial" w:ascii="Arial" w:hAnsi="Arial"/>
            <w:color w:val="auto"/>
            <w:sz w:val="19"/>
            <w:szCs w:val="19"/>
          </w:rPr>
          <w:t>Education for Sustainable Development</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
            <wp:simplePos x="0" y="0"/>
            <wp:positionH relativeFrom="column">
              <wp:posOffset>241300</wp:posOffset>
            </wp:positionH>
            <wp:positionV relativeFrom="paragraph">
              <wp:posOffset>-36830</wp:posOffset>
            </wp:positionV>
            <wp:extent cx="2172970" cy="14605"/>
            <wp:effectExtent l="0" t="0" r="0" b="0"/>
            <wp:wrapNone/>
            <wp:docPr id="334" name="Picture 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339" descr=""/>
                    <pic:cNvPicPr>
                      <a:picLocks noChangeAspect="1" noChangeArrowheads="1"/>
                    </pic:cNvPicPr>
                  </pic:nvPicPr>
                  <pic:blipFill>
                    <a:blip r:embed="rId785"/>
                    <a:stretch>
                      <a:fillRect/>
                    </a:stretch>
                  </pic:blipFill>
                  <pic:spPr bwMode="auto">
                    <a:xfrm>
                      <a:off x="0" y="0"/>
                      <a:ext cx="2172970"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98425</wp:posOffset>
            </wp:positionH>
            <wp:positionV relativeFrom="paragraph">
              <wp:posOffset>-122555</wp:posOffset>
            </wp:positionV>
            <wp:extent cx="38100" cy="38100"/>
            <wp:effectExtent l="0" t="0" r="0" b="0"/>
            <wp:wrapNone/>
            <wp:docPr id="335" name="Picture 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338" descr=""/>
                    <pic:cNvPicPr>
                      <a:picLocks noChangeAspect="1" noChangeArrowheads="1"/>
                    </pic:cNvPicPr>
                  </pic:nvPicPr>
                  <pic:blipFill>
                    <a:blip r:embed="rId786"/>
                    <a:stretch>
                      <a:fillRect/>
                    </a:stretch>
                  </pic:blipFill>
                  <pic:spPr bwMode="auto">
                    <a:xfrm>
                      <a:off x="0" y="0"/>
                      <a:ext cx="38100" cy="38100"/>
                    </a:xfrm>
                    <a:prstGeom prst="rect">
                      <a:avLst/>
                    </a:prstGeom>
                  </pic:spPr>
                </pic:pic>
              </a:graphicData>
            </a:graphic>
          </wp:anchor>
        </w:drawing>
        <w:drawing>
          <wp:anchor behindDoc="1" distT="0" distB="0" distL="0" distR="0" simplePos="0" locked="0" layoutInCell="1" allowOverlap="1" relativeHeight="36">
            <wp:simplePos x="0" y="0"/>
            <wp:positionH relativeFrom="column">
              <wp:posOffset>241300</wp:posOffset>
            </wp:positionH>
            <wp:positionV relativeFrom="paragraph">
              <wp:posOffset>-217805</wp:posOffset>
            </wp:positionV>
            <wp:extent cx="1953260" cy="14605"/>
            <wp:effectExtent l="0" t="0" r="0" b="0"/>
            <wp:wrapNone/>
            <wp:docPr id="336" name="Pictur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Picture 337" descr=""/>
                    <pic:cNvPicPr>
                      <a:picLocks noChangeAspect="1" noChangeArrowheads="1"/>
                    </pic:cNvPicPr>
                  </pic:nvPicPr>
                  <pic:blipFill>
                    <a:blip r:embed="rId787"/>
                    <a:stretch>
                      <a:fillRect/>
                    </a:stretch>
                  </pic:blipFill>
                  <pic:spPr bwMode="auto">
                    <a:xfrm>
                      <a:off x="0" y="0"/>
                      <a:ext cx="1953260"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98425</wp:posOffset>
            </wp:positionH>
            <wp:positionV relativeFrom="paragraph">
              <wp:posOffset>-303530</wp:posOffset>
            </wp:positionV>
            <wp:extent cx="38100" cy="38100"/>
            <wp:effectExtent l="0" t="0" r="0" b="0"/>
            <wp:wrapNone/>
            <wp:docPr id="337" name="Picture 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6" descr=""/>
                    <pic:cNvPicPr>
                      <a:picLocks noChangeAspect="1" noChangeArrowheads="1"/>
                    </pic:cNvPicPr>
                  </pic:nvPicPr>
                  <pic:blipFill>
                    <a:blip r:embed="rId788"/>
                    <a:stretch>
                      <a:fillRect/>
                    </a:stretch>
                  </pic:blipFill>
                  <pic:spPr bwMode="auto">
                    <a:xfrm>
                      <a:off x="0" y="0"/>
                      <a:ext cx="38100" cy="38100"/>
                    </a:xfrm>
                    <a:prstGeom prst="rect">
                      <a:avLst/>
                    </a:prstGeom>
                  </pic:spPr>
                </pic:pic>
              </a:graphicData>
            </a:graphic>
          </wp:anchor>
        </w:drawing>
      </w:r>
    </w:p>
    <w:p>
      <w:pPr>
        <w:pStyle w:val="Normal"/>
        <w:spacing w:lineRule="auto" w:line="271" w:before="0" w:after="0"/>
        <w:ind w:left="380" w:right="480" w:hanging="0"/>
        <w:rPr/>
      </w:pPr>
      <w:hyperlink r:id="rId789">
        <w:r>
          <w:rPr>
            <w:rFonts w:eastAsia="Arial" w:cs="Arial" w:ascii="Arial" w:hAnsi="Arial"/>
            <w:color w:val="auto"/>
            <w:sz w:val="19"/>
            <w:szCs w:val="19"/>
          </w:rPr>
          <w:t xml:space="preserve">Educational technology </w:t>
        </w:r>
      </w:hyperlink>
      <w:r>
        <w:rPr>
          <w:rFonts w:eastAsia="Arial" w:cs="Arial" w:ascii="Arial" w:hAnsi="Arial"/>
          <w:color w:val="auto"/>
          <w:sz w:val="19"/>
          <w:szCs w:val="19"/>
        </w:rPr>
        <w:t>– Use of technology in education to improve learning and teaching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2">
            <wp:simplePos x="0" y="0"/>
            <wp:positionH relativeFrom="column">
              <wp:posOffset>241300</wp:posOffset>
            </wp:positionH>
            <wp:positionV relativeFrom="paragraph">
              <wp:posOffset>-170180</wp:posOffset>
            </wp:positionV>
            <wp:extent cx="1276985" cy="14605"/>
            <wp:effectExtent l="0" t="0" r="0" b="0"/>
            <wp:wrapNone/>
            <wp:docPr id="338" name="Picture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41" descr=""/>
                    <pic:cNvPicPr>
                      <a:picLocks noChangeAspect="1" noChangeArrowheads="1"/>
                    </pic:cNvPicPr>
                  </pic:nvPicPr>
                  <pic:blipFill>
                    <a:blip r:embed="rId790"/>
                    <a:stretch>
                      <a:fillRect/>
                    </a:stretch>
                  </pic:blipFill>
                  <pic:spPr bwMode="auto">
                    <a:xfrm>
                      <a:off x="0" y="0"/>
                      <a:ext cx="1276985"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98425</wp:posOffset>
            </wp:positionH>
            <wp:positionV relativeFrom="paragraph">
              <wp:posOffset>-255905</wp:posOffset>
            </wp:positionV>
            <wp:extent cx="38100" cy="38100"/>
            <wp:effectExtent l="0" t="0" r="0" b="0"/>
            <wp:wrapNone/>
            <wp:docPr id="339" name="Pictur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40" descr=""/>
                    <pic:cNvPicPr>
                      <a:picLocks noChangeAspect="1" noChangeArrowheads="1"/>
                    </pic:cNvPicPr>
                  </pic:nvPicPr>
                  <pic:blipFill>
                    <a:blip r:embed="rId791"/>
                    <a:stretch>
                      <a:fillRect/>
                    </a:stretch>
                  </pic:blipFill>
                  <pic:spPr bwMode="auto">
                    <a:xfrm>
                      <a:off x="0" y="0"/>
                      <a:ext cx="38100" cy="38100"/>
                    </a:xfrm>
                    <a:prstGeom prst="rect">
                      <a:avLst/>
                    </a:prstGeom>
                  </pic:spPr>
                </pic:pic>
              </a:graphicData>
            </a:graphic>
          </wp:anchor>
        </w:drawing>
      </w:r>
    </w:p>
    <w:p>
      <w:pPr>
        <w:pStyle w:val="Normal"/>
        <w:spacing w:before="0" w:after="0"/>
        <w:ind w:left="380" w:hanging="0"/>
        <w:rPr/>
      </w:pPr>
      <w:hyperlink r:id="rId792">
        <w:r>
          <w:rPr>
            <w:rFonts w:eastAsia="Arial" w:cs="Arial" w:ascii="Arial" w:hAnsi="Arial"/>
            <w:color w:val="auto"/>
            <w:sz w:val="20"/>
            <w:szCs w:val="20"/>
          </w:rPr>
          <w:t>Glossary of education terms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0">
            <wp:simplePos x="0" y="0"/>
            <wp:positionH relativeFrom="column">
              <wp:posOffset>241300</wp:posOffset>
            </wp:positionH>
            <wp:positionV relativeFrom="paragraph">
              <wp:posOffset>-1905</wp:posOffset>
            </wp:positionV>
            <wp:extent cx="1534160" cy="14605"/>
            <wp:effectExtent l="0" t="0" r="0" b="0"/>
            <wp:wrapNone/>
            <wp:docPr id="340"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343" descr=""/>
                    <pic:cNvPicPr>
                      <a:picLocks noChangeAspect="1" noChangeArrowheads="1"/>
                    </pic:cNvPicPr>
                  </pic:nvPicPr>
                  <pic:blipFill>
                    <a:blip r:embed="rId793"/>
                    <a:stretch>
                      <a:fillRect/>
                    </a:stretch>
                  </pic:blipFill>
                  <pic:spPr bwMode="auto">
                    <a:xfrm>
                      <a:off x="0" y="0"/>
                      <a:ext cx="1534160" cy="14605"/>
                    </a:xfrm>
                    <a:prstGeom prst="rect">
                      <a:avLst/>
                    </a:prstGeom>
                  </pic:spPr>
                </pic:pic>
              </a:graphicData>
            </a:graphic>
          </wp:anchor>
        </w:drawing>
        <w:drawing>
          <wp:anchor behindDoc="1" distT="0" distB="0" distL="0" distR="0" simplePos="0" locked="0" layoutInCell="1" allowOverlap="1" relativeHeight="31">
            <wp:simplePos x="0" y="0"/>
            <wp:positionH relativeFrom="column">
              <wp:posOffset>98425</wp:posOffset>
            </wp:positionH>
            <wp:positionV relativeFrom="paragraph">
              <wp:posOffset>-87630</wp:posOffset>
            </wp:positionV>
            <wp:extent cx="38100" cy="38100"/>
            <wp:effectExtent l="0" t="0" r="0" b="0"/>
            <wp:wrapNone/>
            <wp:docPr id="341" name="Pictur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342" descr=""/>
                    <pic:cNvPicPr>
                      <a:picLocks noChangeAspect="1" noChangeArrowheads="1"/>
                    </pic:cNvPicPr>
                  </pic:nvPicPr>
                  <pic:blipFill>
                    <a:blip r:embed="rId79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795">
        <w:r>
          <w:rPr>
            <w:rFonts w:eastAsia="Arial" w:cs="Arial" w:ascii="Arial" w:hAnsi="Arial"/>
            <w:color w:val="auto"/>
            <w:sz w:val="20"/>
            <w:szCs w:val="20"/>
          </w:rPr>
          <w:t>Human rights 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
            <wp:simplePos x="0" y="0"/>
            <wp:positionH relativeFrom="column">
              <wp:posOffset>241300</wp:posOffset>
            </wp:positionH>
            <wp:positionV relativeFrom="paragraph">
              <wp:posOffset>-1905</wp:posOffset>
            </wp:positionV>
            <wp:extent cx="1305560" cy="14605"/>
            <wp:effectExtent l="0" t="0" r="0" b="0"/>
            <wp:wrapNone/>
            <wp:docPr id="342"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345" descr=""/>
                    <pic:cNvPicPr>
                      <a:picLocks noChangeAspect="1" noChangeArrowheads="1"/>
                    </pic:cNvPicPr>
                  </pic:nvPicPr>
                  <pic:blipFill>
                    <a:blip r:embed="rId796"/>
                    <a:stretch>
                      <a:fillRect/>
                    </a:stretch>
                  </pic:blipFill>
                  <pic:spPr bwMode="auto">
                    <a:xfrm>
                      <a:off x="0" y="0"/>
                      <a:ext cx="1305560"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98425</wp:posOffset>
            </wp:positionH>
            <wp:positionV relativeFrom="paragraph">
              <wp:posOffset>-87630</wp:posOffset>
            </wp:positionV>
            <wp:extent cx="38100" cy="38100"/>
            <wp:effectExtent l="0" t="0" r="0" b="0"/>
            <wp:wrapNone/>
            <wp:docPr id="343"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344" descr=""/>
                    <pic:cNvPicPr>
                      <a:picLocks noChangeAspect="1" noChangeArrowheads="1"/>
                    </pic:cNvPicPr>
                  </pic:nvPicPr>
                  <pic:blipFill>
                    <a:blip r:embed="rId79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hyperlink r:id="rId798">
        <w:r>
          <w:rPr>
            <w:rFonts w:eastAsia="Arial" w:cs="Arial" w:ascii="Arial" w:hAnsi="Arial"/>
            <w:color w:val="auto"/>
            <w:sz w:val="20"/>
            <w:szCs w:val="20"/>
          </w:rPr>
          <w:t>Index of education articles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
            <wp:simplePos x="0" y="0"/>
            <wp:positionH relativeFrom="column">
              <wp:posOffset>241300</wp:posOffset>
            </wp:positionH>
            <wp:positionV relativeFrom="paragraph">
              <wp:posOffset>-1905</wp:posOffset>
            </wp:positionV>
            <wp:extent cx="1438910" cy="14605"/>
            <wp:effectExtent l="0" t="0" r="0" b="0"/>
            <wp:wrapNone/>
            <wp:docPr id="344" name="Pictur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347" descr=""/>
                    <pic:cNvPicPr>
                      <a:picLocks noChangeAspect="1" noChangeArrowheads="1"/>
                    </pic:cNvPicPr>
                  </pic:nvPicPr>
                  <pic:blipFill>
                    <a:blip r:embed="rId799"/>
                    <a:stretch>
                      <a:fillRect/>
                    </a:stretch>
                  </pic:blipFill>
                  <pic:spPr bwMode="auto">
                    <a:xfrm>
                      <a:off x="0" y="0"/>
                      <a:ext cx="1438910" cy="14605"/>
                    </a:xfrm>
                    <a:prstGeom prst="rect">
                      <a:avLst/>
                    </a:prstGeom>
                  </pic:spPr>
                </pic:pic>
              </a:graphicData>
            </a:graphic>
          </wp:anchor>
        </w:drawing>
        <w:drawing>
          <wp:anchor behindDoc="1" distT="0" distB="0" distL="0" distR="0" simplePos="0" locked="0" layoutInCell="1" allowOverlap="1" relativeHeight="27">
            <wp:simplePos x="0" y="0"/>
            <wp:positionH relativeFrom="column">
              <wp:posOffset>98425</wp:posOffset>
            </wp:positionH>
            <wp:positionV relativeFrom="paragraph">
              <wp:posOffset>-87630</wp:posOffset>
            </wp:positionV>
            <wp:extent cx="38100" cy="38100"/>
            <wp:effectExtent l="0" t="0" r="0" b="0"/>
            <wp:wrapNone/>
            <wp:docPr id="345"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346" descr=""/>
                    <pic:cNvPicPr>
                      <a:picLocks noChangeAspect="1" noChangeArrowheads="1"/>
                    </pic:cNvPicPr>
                  </pic:nvPicPr>
                  <pic:blipFill>
                    <a:blip r:embed="rId80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lineRule="auto" w:line="307" w:before="0" w:after="0"/>
        <w:ind w:left="380" w:right="1440" w:hanging="0"/>
        <w:rPr/>
      </w:pPr>
      <w:hyperlink r:id="rId801">
        <w:r>
          <w:rPr>
            <w:rFonts w:eastAsia="Arial" w:cs="Arial" w:ascii="Arial" w:hAnsi="Arial"/>
            <w:color w:val="auto"/>
            <w:sz w:val="20"/>
            <w:szCs w:val="20"/>
          </w:rPr>
          <w:t>List of education articles by country</w:t>
        </w:r>
      </w:hyperlink>
      <w:r>
        <w:rPr>
          <w:rFonts w:eastAsia="Arial" w:cs="Arial" w:ascii="Arial" w:hAnsi="Arial"/>
          <w:color w:val="auto"/>
          <w:sz w:val="20"/>
          <w:szCs w:val="20"/>
        </w:rPr>
        <w:t xml:space="preserve"> </w:t>
      </w:r>
      <w:hyperlink r:id="rId802">
        <w:r>
          <w:rPr>
            <w:rFonts w:eastAsia="Arial" w:cs="Arial" w:ascii="Arial" w:hAnsi="Arial"/>
            <w:color w:val="auto"/>
            <w:sz w:val="20"/>
            <w:szCs w:val="20"/>
          </w:rPr>
          <w:t>Mixed-sex 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2">
            <wp:simplePos x="0" y="0"/>
            <wp:positionH relativeFrom="column">
              <wp:posOffset>241300</wp:posOffset>
            </wp:positionH>
            <wp:positionV relativeFrom="paragraph">
              <wp:posOffset>-50800</wp:posOffset>
            </wp:positionV>
            <wp:extent cx="1134110" cy="14605"/>
            <wp:effectExtent l="0" t="0" r="0" b="0"/>
            <wp:wrapNone/>
            <wp:docPr id="346"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51" descr=""/>
                    <pic:cNvPicPr>
                      <a:picLocks noChangeAspect="1" noChangeArrowheads="1"/>
                    </pic:cNvPicPr>
                  </pic:nvPicPr>
                  <pic:blipFill>
                    <a:blip r:embed="rId803"/>
                    <a:stretch>
                      <a:fillRect/>
                    </a:stretch>
                  </pic:blipFill>
                  <pic:spPr bwMode="auto">
                    <a:xfrm>
                      <a:off x="0" y="0"/>
                      <a:ext cx="1134110" cy="14605"/>
                    </a:xfrm>
                    <a:prstGeom prst="rect">
                      <a:avLst/>
                    </a:prstGeom>
                  </pic:spPr>
                </pic:pic>
              </a:graphicData>
            </a:graphic>
          </wp:anchor>
        </w:drawing>
        <w:drawing>
          <wp:anchor behindDoc="1" distT="0" distB="0" distL="0" distR="0" simplePos="0" locked="0" layoutInCell="1" allowOverlap="1" relativeHeight="23">
            <wp:simplePos x="0" y="0"/>
            <wp:positionH relativeFrom="column">
              <wp:posOffset>98425</wp:posOffset>
            </wp:positionH>
            <wp:positionV relativeFrom="paragraph">
              <wp:posOffset>-136525</wp:posOffset>
            </wp:positionV>
            <wp:extent cx="38100" cy="38100"/>
            <wp:effectExtent l="0" t="0" r="0" b="0"/>
            <wp:wrapNone/>
            <wp:docPr id="347"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350" descr=""/>
                    <pic:cNvPicPr>
                      <a:picLocks noChangeAspect="1" noChangeArrowheads="1"/>
                    </pic:cNvPicPr>
                  </pic:nvPicPr>
                  <pic:blipFill>
                    <a:blip r:embed="rId804"/>
                    <a:stretch>
                      <a:fillRect/>
                    </a:stretch>
                  </pic:blipFill>
                  <pic:spPr bwMode="auto">
                    <a:xfrm>
                      <a:off x="0" y="0"/>
                      <a:ext cx="38100" cy="38100"/>
                    </a:xfrm>
                    <a:prstGeom prst="rect">
                      <a:avLst/>
                    </a:prstGeom>
                  </pic:spPr>
                </pic:pic>
              </a:graphicData>
            </a:graphic>
          </wp:anchor>
        </w:drawing>
        <w:drawing>
          <wp:anchor behindDoc="1" distT="0" distB="0" distL="0" distR="0" simplePos="0" locked="0" layoutInCell="1" allowOverlap="1" relativeHeight="24">
            <wp:simplePos x="0" y="0"/>
            <wp:positionH relativeFrom="column">
              <wp:posOffset>241300</wp:posOffset>
            </wp:positionH>
            <wp:positionV relativeFrom="paragraph">
              <wp:posOffset>-231775</wp:posOffset>
            </wp:positionV>
            <wp:extent cx="1934210" cy="14605"/>
            <wp:effectExtent l="0" t="0" r="0" b="0"/>
            <wp:wrapNone/>
            <wp:docPr id="348"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349" descr=""/>
                    <pic:cNvPicPr>
                      <a:picLocks noChangeAspect="1" noChangeArrowheads="1"/>
                    </pic:cNvPicPr>
                  </pic:nvPicPr>
                  <pic:blipFill>
                    <a:blip r:embed="rId805"/>
                    <a:stretch>
                      <a:fillRect/>
                    </a:stretch>
                  </pic:blipFill>
                  <pic:spPr bwMode="auto">
                    <a:xfrm>
                      <a:off x="0" y="0"/>
                      <a:ext cx="1934210"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98425</wp:posOffset>
            </wp:positionH>
            <wp:positionV relativeFrom="paragraph">
              <wp:posOffset>-317500</wp:posOffset>
            </wp:positionV>
            <wp:extent cx="38100" cy="38100"/>
            <wp:effectExtent l="0" t="0" r="0" b="0"/>
            <wp:wrapNone/>
            <wp:docPr id="349"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348" descr=""/>
                    <pic:cNvPicPr>
                      <a:picLocks noChangeAspect="1" noChangeArrowheads="1"/>
                    </pic:cNvPicPr>
                  </pic:nvPicPr>
                  <pic:blipFill>
                    <a:blip r:embed="rId806"/>
                    <a:stretch>
                      <a:fillRect/>
                    </a:stretch>
                  </pic:blipFill>
                  <pic:spPr bwMode="auto">
                    <a:xfrm>
                      <a:off x="0" y="0"/>
                      <a:ext cx="38100" cy="3810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198" w:before="0" w:after="0"/>
        <w:rPr>
          <w:color w:val="auto"/>
          <w:sz w:val="20"/>
          <w:szCs w:val="20"/>
        </w:rPr>
      </w:pPr>
      <w:r>
        <w:rPr>
          <w:color w:val="auto"/>
          <w:sz w:val="20"/>
          <w:szCs w:val="20"/>
        </w:rPr>
      </w:r>
    </w:p>
    <w:p>
      <w:pPr>
        <w:pStyle w:val="Normal"/>
        <w:spacing w:lineRule="auto" w:line="240" w:before="0" w:after="0"/>
        <w:ind w:right="380" w:hanging="0"/>
        <w:rPr/>
      </w:pPr>
      <w:hyperlink r:id="rId807">
        <w:r>
          <w:rPr>
            <w:rFonts w:eastAsia="Arial" w:cs="Arial" w:ascii="Arial" w:hAnsi="Arial"/>
            <w:color w:val="auto"/>
            <w:sz w:val="20"/>
            <w:szCs w:val="20"/>
          </w:rPr>
          <w:t xml:space="preserve">Outline of education </w:t>
        </w:r>
      </w:hyperlink>
      <w:r>
        <w:rPr>
          <w:rFonts w:eastAsia="Arial" w:cs="Arial" w:ascii="Arial" w:hAnsi="Arial"/>
          <w:color w:val="auto"/>
          <w:sz w:val="20"/>
          <w:szCs w:val="20"/>
        </w:rPr>
        <w:t>– 1=Overview of and topical guide to education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0">
            <wp:simplePos x="0" y="0"/>
            <wp:positionH relativeFrom="column">
              <wp:posOffset>-3810</wp:posOffset>
            </wp:positionH>
            <wp:positionV relativeFrom="paragraph">
              <wp:posOffset>-154940</wp:posOffset>
            </wp:positionV>
            <wp:extent cx="1105535" cy="14605"/>
            <wp:effectExtent l="0" t="0" r="0" b="0"/>
            <wp:wrapNone/>
            <wp:docPr id="350" name="Picture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3" descr=""/>
                    <pic:cNvPicPr>
                      <a:picLocks noChangeAspect="1" noChangeArrowheads="1"/>
                    </pic:cNvPicPr>
                  </pic:nvPicPr>
                  <pic:blipFill>
                    <a:blip r:embed="rId808"/>
                    <a:stretch>
                      <a:fillRect/>
                    </a:stretch>
                  </pic:blipFill>
                  <pic:spPr bwMode="auto">
                    <a:xfrm>
                      <a:off x="0" y="0"/>
                      <a:ext cx="1105535"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-146685</wp:posOffset>
            </wp:positionH>
            <wp:positionV relativeFrom="paragraph">
              <wp:posOffset>-240665</wp:posOffset>
            </wp:positionV>
            <wp:extent cx="38100" cy="38100"/>
            <wp:effectExtent l="0" t="0" r="0" b="0"/>
            <wp:wrapNone/>
            <wp:docPr id="351" name="Picture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352" descr=""/>
                    <pic:cNvPicPr>
                      <a:picLocks noChangeAspect="1" noChangeArrowheads="1"/>
                    </pic:cNvPicPr>
                  </pic:nvPicPr>
                  <pic:blipFill>
                    <a:blip r:embed="rId809"/>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color w:val="auto"/>
          <w:sz w:val="20"/>
          <w:szCs w:val="20"/>
        </w:rPr>
      </w:pPr>
      <w:r>
        <w:rPr>
          <w:color w:val="auto"/>
          <w:sz w:val="20"/>
          <w:szCs w:val="20"/>
        </w:rPr>
      </w:r>
    </w:p>
    <w:p>
      <w:pPr>
        <w:pStyle w:val="Normal"/>
        <w:spacing w:before="0" w:after="0"/>
        <w:rPr/>
      </w:pPr>
      <w:hyperlink r:id="rId810">
        <w:r>
          <w:rPr>
            <w:rFonts w:eastAsia="Arial" w:cs="Arial" w:ascii="Arial" w:hAnsi="Arial"/>
            <w:color w:val="auto"/>
            <w:sz w:val="20"/>
            <w:szCs w:val="20"/>
          </w:rPr>
          <w:t xml:space="preserve">Pedagogy </w:t>
        </w:r>
      </w:hyperlink>
      <w:r>
        <w:rPr>
          <w:rFonts w:eastAsia="Arial" w:cs="Arial" w:ascii="Arial" w:hAnsi="Arial"/>
          <w:color w:val="auto"/>
          <w:sz w:val="20"/>
          <w:szCs w:val="20"/>
        </w:rPr>
        <w:t>– Theory and practice of education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8">
            <wp:simplePos x="0" y="0"/>
            <wp:positionH relativeFrom="column">
              <wp:posOffset>-3810</wp:posOffset>
            </wp:positionH>
            <wp:positionV relativeFrom="paragraph">
              <wp:posOffset>-1905</wp:posOffset>
            </wp:positionV>
            <wp:extent cx="561975" cy="14605"/>
            <wp:effectExtent l="0" t="0" r="0" b="0"/>
            <wp:wrapNone/>
            <wp:docPr id="352" name="Picture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355" descr=""/>
                    <pic:cNvPicPr>
                      <a:picLocks noChangeAspect="1" noChangeArrowheads="1"/>
                    </pic:cNvPicPr>
                  </pic:nvPicPr>
                  <pic:blipFill>
                    <a:blip r:embed="rId811"/>
                    <a:stretch>
                      <a:fillRect/>
                    </a:stretch>
                  </pic:blipFill>
                  <pic:spPr bwMode="auto">
                    <a:xfrm>
                      <a:off x="0" y="0"/>
                      <a:ext cx="561975"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-146685</wp:posOffset>
            </wp:positionH>
            <wp:positionV relativeFrom="paragraph">
              <wp:posOffset>-87630</wp:posOffset>
            </wp:positionV>
            <wp:extent cx="38100" cy="38100"/>
            <wp:effectExtent l="0" t="0" r="0" b="0"/>
            <wp:wrapNone/>
            <wp:docPr id="353" name="Picture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354" descr=""/>
                    <pic:cNvPicPr>
                      <a:picLocks noChangeAspect="1" noChangeArrowheads="1"/>
                    </pic:cNvPicPr>
                  </pic:nvPicPr>
                  <pic:blipFill>
                    <a:blip r:embed="rId81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rPr/>
      </w:pPr>
      <w:hyperlink r:id="rId813">
        <w:r>
          <w:rPr>
            <w:rFonts w:eastAsia="Arial" w:cs="Arial" w:ascii="Arial" w:hAnsi="Arial"/>
            <w:color w:val="auto"/>
            <w:sz w:val="20"/>
            <w:szCs w:val="20"/>
          </w:rPr>
          <w:t>Progressive 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
            <wp:simplePos x="0" y="0"/>
            <wp:positionH relativeFrom="column">
              <wp:posOffset>-3810</wp:posOffset>
            </wp:positionH>
            <wp:positionV relativeFrom="paragraph">
              <wp:posOffset>-1905</wp:posOffset>
            </wp:positionV>
            <wp:extent cx="1229360" cy="14605"/>
            <wp:effectExtent l="0" t="0" r="0" b="0"/>
            <wp:wrapNone/>
            <wp:docPr id="354" name="Picture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Picture 357" descr=""/>
                    <pic:cNvPicPr>
                      <a:picLocks noChangeAspect="1" noChangeArrowheads="1"/>
                    </pic:cNvPicPr>
                  </pic:nvPicPr>
                  <pic:blipFill>
                    <a:blip r:embed="rId814"/>
                    <a:stretch>
                      <a:fillRect/>
                    </a:stretch>
                  </pic:blipFill>
                  <pic:spPr bwMode="auto">
                    <a:xfrm>
                      <a:off x="0" y="0"/>
                      <a:ext cx="1229360"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-146685</wp:posOffset>
            </wp:positionH>
            <wp:positionV relativeFrom="paragraph">
              <wp:posOffset>-87630</wp:posOffset>
            </wp:positionV>
            <wp:extent cx="38100" cy="38100"/>
            <wp:effectExtent l="0" t="0" r="0" b="0"/>
            <wp:wrapNone/>
            <wp:docPr id="355" name="Picture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Picture 356" descr=""/>
                    <pic:cNvPicPr>
                      <a:picLocks noChangeAspect="1" noChangeArrowheads="1"/>
                    </pic:cNvPicPr>
                  </pic:nvPicPr>
                  <pic:blipFill>
                    <a:blip r:embed="rId81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rPr/>
      </w:pPr>
      <w:hyperlink r:id="rId816">
        <w:r>
          <w:rPr>
            <w:rFonts w:eastAsia="Arial" w:cs="Arial" w:ascii="Arial" w:hAnsi="Arial"/>
            <w:color w:val="auto"/>
            <w:sz w:val="20"/>
            <w:szCs w:val="20"/>
          </w:rPr>
          <w:t>Re-education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
            <wp:simplePos x="0" y="0"/>
            <wp:positionH relativeFrom="column">
              <wp:posOffset>-3810</wp:posOffset>
            </wp:positionH>
            <wp:positionV relativeFrom="paragraph">
              <wp:posOffset>-1905</wp:posOffset>
            </wp:positionV>
            <wp:extent cx="734060" cy="14605"/>
            <wp:effectExtent l="0" t="0" r="0" b="0"/>
            <wp:wrapNone/>
            <wp:docPr id="356" name="Picture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9" descr=""/>
                    <pic:cNvPicPr>
                      <a:picLocks noChangeAspect="1" noChangeArrowheads="1"/>
                    </pic:cNvPicPr>
                  </pic:nvPicPr>
                  <pic:blipFill>
                    <a:blip r:embed="rId817"/>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-146685</wp:posOffset>
            </wp:positionH>
            <wp:positionV relativeFrom="paragraph">
              <wp:posOffset>-87630</wp:posOffset>
            </wp:positionV>
            <wp:extent cx="38100" cy="38100"/>
            <wp:effectExtent l="0" t="0" r="0" b="0"/>
            <wp:wrapNone/>
            <wp:docPr id="357" name="Picture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358" descr=""/>
                    <pic:cNvPicPr>
                      <a:picLocks noChangeAspect="1" noChangeArrowheads="1"/>
                    </pic:cNvPicPr>
                  </pic:nvPicPr>
                  <pic:blipFill>
                    <a:blip r:embed="rId81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rPr/>
      </w:pPr>
      <w:hyperlink r:id="rId819">
        <w:r>
          <w:rPr>
            <w:rFonts w:eastAsia="Arial" w:cs="Arial" w:ascii="Arial" w:hAnsi="Arial"/>
            <w:color w:val="auto"/>
            <w:sz w:val="20"/>
            <w:szCs w:val="20"/>
          </w:rPr>
          <w:t>Right to 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
            <wp:simplePos x="0" y="0"/>
            <wp:positionH relativeFrom="column">
              <wp:posOffset>-3810</wp:posOffset>
            </wp:positionH>
            <wp:positionV relativeFrom="paragraph">
              <wp:posOffset>-1905</wp:posOffset>
            </wp:positionV>
            <wp:extent cx="1000760" cy="14605"/>
            <wp:effectExtent l="0" t="0" r="0" b="0"/>
            <wp:wrapNone/>
            <wp:docPr id="358" name="Picture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61" descr=""/>
                    <pic:cNvPicPr>
                      <a:picLocks noChangeAspect="1" noChangeArrowheads="1"/>
                    </pic:cNvPicPr>
                  </pic:nvPicPr>
                  <pic:blipFill>
                    <a:blip r:embed="rId820"/>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-146685</wp:posOffset>
            </wp:positionH>
            <wp:positionV relativeFrom="paragraph">
              <wp:posOffset>-87630</wp:posOffset>
            </wp:positionV>
            <wp:extent cx="38100" cy="38100"/>
            <wp:effectExtent l="0" t="0" r="0" b="0"/>
            <wp:wrapNone/>
            <wp:docPr id="359" name="Picture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360" descr=""/>
                    <pic:cNvPicPr>
                      <a:picLocks noChangeAspect="1" noChangeArrowheads="1"/>
                    </pic:cNvPicPr>
                  </pic:nvPicPr>
                  <pic:blipFill>
                    <a:blip r:embed="rId82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rPr/>
      </w:pPr>
      <w:hyperlink r:id="rId822">
        <w:r>
          <w:rPr>
            <w:rFonts w:eastAsia="Arial" w:cs="Arial" w:ascii="Arial" w:hAnsi="Arial"/>
            <w:color w:val="auto"/>
            <w:sz w:val="20"/>
            <w:szCs w:val="20"/>
          </w:rPr>
          <w:t>Sociology of 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
            <wp:simplePos x="0" y="0"/>
            <wp:positionH relativeFrom="column">
              <wp:posOffset>-3810</wp:posOffset>
            </wp:positionH>
            <wp:positionV relativeFrom="paragraph">
              <wp:posOffset>-1905</wp:posOffset>
            </wp:positionV>
            <wp:extent cx="1248410" cy="14605"/>
            <wp:effectExtent l="0" t="0" r="0" b="0"/>
            <wp:wrapNone/>
            <wp:docPr id="360" name="Picture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Picture 363" descr=""/>
                    <pic:cNvPicPr>
                      <a:picLocks noChangeAspect="1" noChangeArrowheads="1"/>
                    </pic:cNvPicPr>
                  </pic:nvPicPr>
                  <pic:blipFill>
                    <a:blip r:embed="rId823"/>
                    <a:stretch>
                      <a:fillRect/>
                    </a:stretch>
                  </pic:blipFill>
                  <pic:spPr bwMode="auto">
                    <a:xfrm>
                      <a:off x="0" y="0"/>
                      <a:ext cx="1248410"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-146685</wp:posOffset>
            </wp:positionH>
            <wp:positionV relativeFrom="paragraph">
              <wp:posOffset>-87630</wp:posOffset>
            </wp:positionV>
            <wp:extent cx="38100" cy="38100"/>
            <wp:effectExtent l="0" t="0" r="0" b="0"/>
            <wp:wrapNone/>
            <wp:docPr id="361" name="Picture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Picture 362" descr=""/>
                    <pic:cNvPicPr>
                      <a:picLocks noChangeAspect="1" noChangeArrowheads="1"/>
                    </pic:cNvPicPr>
                  </pic:nvPicPr>
                  <pic:blipFill>
                    <a:blip r:embed="rId82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rPr/>
      </w:pPr>
      <w:hyperlink r:id="rId825">
        <w:r>
          <w:rPr>
            <w:rFonts w:eastAsia="Arial" w:cs="Arial" w:ascii="Arial" w:hAnsi="Arial"/>
            <w:color w:val="auto"/>
            <w:sz w:val="20"/>
            <w:szCs w:val="20"/>
          </w:rPr>
          <w:t>Student</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-3810</wp:posOffset>
            </wp:positionH>
            <wp:positionV relativeFrom="paragraph">
              <wp:posOffset>-1905</wp:posOffset>
            </wp:positionV>
            <wp:extent cx="428625" cy="14605"/>
            <wp:effectExtent l="0" t="0" r="0" b="0"/>
            <wp:wrapNone/>
            <wp:docPr id="362" name="Picture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Picture 365" descr=""/>
                    <pic:cNvPicPr>
                      <a:picLocks noChangeAspect="1" noChangeArrowheads="1"/>
                    </pic:cNvPicPr>
                  </pic:nvPicPr>
                  <pic:blipFill>
                    <a:blip r:embed="rId826"/>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-146685</wp:posOffset>
            </wp:positionH>
            <wp:positionV relativeFrom="paragraph">
              <wp:posOffset>-87630</wp:posOffset>
            </wp:positionV>
            <wp:extent cx="38100" cy="38100"/>
            <wp:effectExtent l="0" t="0" r="0" b="0"/>
            <wp:wrapNone/>
            <wp:docPr id="363" name="Picture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Picture 364" descr=""/>
                    <pic:cNvPicPr>
                      <a:picLocks noChangeAspect="1" noChangeArrowheads="1"/>
                    </pic:cNvPicPr>
                  </pic:nvPicPr>
                  <pic:blipFill>
                    <a:blip r:embed="rId82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lineRule="auto" w:line="240" w:before="0" w:after="0"/>
        <w:ind w:right="160" w:hanging="0"/>
        <w:rPr/>
      </w:pPr>
      <w:hyperlink r:id="rId828">
        <w:r>
          <w:rPr>
            <w:rFonts w:eastAsia="Arial" w:cs="Arial" w:ascii="Arial" w:hAnsi="Arial"/>
            <w:color w:val="auto"/>
            <w:sz w:val="20"/>
            <w:szCs w:val="20"/>
          </w:rPr>
          <w:t xml:space="preserve">School </w:t>
        </w:r>
      </w:hyperlink>
      <w:r>
        <w:rPr>
          <w:rFonts w:eastAsia="Arial" w:cs="Arial" w:ascii="Arial" w:hAnsi="Arial"/>
          <w:color w:val="auto"/>
          <w:sz w:val="20"/>
          <w:szCs w:val="20"/>
        </w:rPr>
        <w:t>– Institution for the education of students by teachers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
            <wp:simplePos x="0" y="0"/>
            <wp:positionH relativeFrom="column">
              <wp:posOffset>-3810</wp:posOffset>
            </wp:positionH>
            <wp:positionV relativeFrom="paragraph">
              <wp:posOffset>-154940</wp:posOffset>
            </wp:positionV>
            <wp:extent cx="381000" cy="14605"/>
            <wp:effectExtent l="0" t="0" r="0" b="0"/>
            <wp:wrapNone/>
            <wp:docPr id="364" name="Picture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367" descr=""/>
                    <pic:cNvPicPr>
                      <a:picLocks noChangeAspect="1" noChangeArrowheads="1"/>
                    </pic:cNvPicPr>
                  </pic:nvPicPr>
                  <pic:blipFill>
                    <a:blip r:embed="rId829"/>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-146685</wp:posOffset>
            </wp:positionH>
            <wp:positionV relativeFrom="paragraph">
              <wp:posOffset>-240665</wp:posOffset>
            </wp:positionV>
            <wp:extent cx="38100" cy="38100"/>
            <wp:effectExtent l="0" t="0" r="0" b="0"/>
            <wp:wrapNone/>
            <wp:docPr id="365" name="Pictur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Picture 366" descr=""/>
                    <pic:cNvPicPr>
                      <a:picLocks noChangeAspect="1" noChangeArrowheads="1"/>
                    </pic:cNvPicPr>
                  </pic:nvPicPr>
                  <pic:blipFill>
                    <a:blip r:embed="rId830"/>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color w:val="auto"/>
          <w:sz w:val="20"/>
          <w:szCs w:val="20"/>
        </w:rPr>
      </w:pPr>
      <w:r>
        <w:rPr>
          <w:color w:val="auto"/>
          <w:sz w:val="20"/>
          <w:szCs w:val="20"/>
        </w:rPr>
      </w:r>
    </w:p>
    <w:p>
      <w:pPr>
        <w:pStyle w:val="Normal"/>
        <w:spacing w:before="0" w:after="0"/>
        <w:rPr/>
      </w:pPr>
      <w:hyperlink r:id="rId831">
        <w:r>
          <w:rPr>
            <w:rFonts w:eastAsia="Arial" w:cs="Arial" w:ascii="Arial" w:hAnsi="Arial"/>
            <w:color w:val="auto"/>
            <w:sz w:val="20"/>
            <w:szCs w:val="20"/>
          </w:rPr>
          <w:t>School uniform</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-3810</wp:posOffset>
            </wp:positionH>
            <wp:positionV relativeFrom="paragraph">
              <wp:posOffset>-1905</wp:posOffset>
            </wp:positionV>
            <wp:extent cx="829310" cy="14605"/>
            <wp:effectExtent l="0" t="0" r="0" b="0"/>
            <wp:wrapNone/>
            <wp:docPr id="366" name="Picture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Picture 369" descr=""/>
                    <pic:cNvPicPr>
                      <a:picLocks noChangeAspect="1" noChangeArrowheads="1"/>
                    </pic:cNvPicPr>
                  </pic:nvPicPr>
                  <pic:blipFill>
                    <a:blip r:embed="rId832"/>
                    <a:stretch>
                      <a:fillRect/>
                    </a:stretch>
                  </pic:blipFill>
                  <pic:spPr bwMode="auto">
                    <a:xfrm>
                      <a:off x="0" y="0"/>
                      <a:ext cx="829310" cy="146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-146685</wp:posOffset>
            </wp:positionH>
            <wp:positionV relativeFrom="paragraph">
              <wp:posOffset>-87630</wp:posOffset>
            </wp:positionV>
            <wp:extent cx="38100" cy="38100"/>
            <wp:effectExtent l="0" t="0" r="0" b="0"/>
            <wp:wrapNone/>
            <wp:docPr id="367" name="Picture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368" descr=""/>
                    <pic:cNvPicPr>
                      <a:picLocks noChangeAspect="1" noChangeArrowheads="1"/>
                    </pic:cNvPicPr>
                  </pic:nvPicPr>
                  <pic:blipFill>
                    <a:blip r:embed="rId83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rPr/>
      </w:pPr>
      <w:hyperlink r:id="rId834">
        <w:r>
          <w:rPr>
            <w:rFonts w:eastAsia="Arial" w:cs="Arial" w:ascii="Arial" w:hAnsi="Arial"/>
            <w:color w:val="auto"/>
            <w:sz w:val="20"/>
            <w:szCs w:val="20"/>
          </w:rPr>
          <w:t>Unschooling</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-3810</wp:posOffset>
            </wp:positionH>
            <wp:positionV relativeFrom="paragraph">
              <wp:posOffset>-1905</wp:posOffset>
            </wp:positionV>
            <wp:extent cx="686435" cy="14605"/>
            <wp:effectExtent l="0" t="0" r="0" b="0"/>
            <wp:wrapNone/>
            <wp:docPr id="368" name="Pictur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Picture 371" descr=""/>
                    <pic:cNvPicPr>
                      <a:picLocks noChangeAspect="1" noChangeArrowheads="1"/>
                    </pic:cNvPicPr>
                  </pic:nvPicPr>
                  <pic:blipFill>
                    <a:blip r:embed="rId835"/>
                    <a:stretch>
                      <a:fillRect/>
                    </a:stretch>
                  </pic:blipFill>
                  <pic:spPr bwMode="auto">
                    <a:xfrm>
                      <a:off x="0" y="0"/>
                      <a:ext cx="686435"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-146685</wp:posOffset>
            </wp:positionH>
            <wp:positionV relativeFrom="paragraph">
              <wp:posOffset>-87630</wp:posOffset>
            </wp:positionV>
            <wp:extent cx="38100" cy="38100"/>
            <wp:effectExtent l="0" t="0" r="0" b="0"/>
            <wp:wrapNone/>
            <wp:docPr id="369" name="Picture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370" descr=""/>
                    <pic:cNvPicPr>
                      <a:picLocks noChangeAspect="1" noChangeArrowheads="1"/>
                    </pic:cNvPicPr>
                  </pic:nvPicPr>
                  <pic:blipFill>
                    <a:blip r:embed="rId83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rPr/>
      </w:pPr>
      <w:hyperlink r:id="rId837">
        <w:r>
          <w:rPr>
            <w:rFonts w:eastAsia="Arial" w:cs="Arial" w:ascii="Arial" w:hAnsi="Arial"/>
            <w:b/>
            <w:bCs/>
            <w:color w:val="auto"/>
            <w:sz w:val="20"/>
            <w:szCs w:val="20"/>
          </w:rPr>
          <w:t>Education in Islam</w:t>
        </w:r>
      </w:hyperlink>
    </w:p>
    <w:sectPr>
      <w:type w:val="continuous"/>
      <w:pgSz w:w="11906" w:h="16838"/>
      <w:pgMar w:left="880" w:right="859" w:header="0" w:top="748"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Learning" TargetMode="External"/><Relationship Id="rId4" Type="http://schemas.openxmlformats.org/officeDocument/2006/relationships/hyperlink" Target="https://en.wikipedia.org/wiki/Knowledge" TargetMode="External"/><Relationship Id="rId5" Type="http://schemas.openxmlformats.org/officeDocument/2006/relationships/hyperlink" Target="https://en.wikipedia.org/wiki/Skill" TargetMode="External"/><Relationship Id="rId6" Type="http://schemas.openxmlformats.org/officeDocument/2006/relationships/hyperlink" Target="https://en.wikipedia.org/wiki/Values" TargetMode="External"/><Relationship Id="rId7" Type="http://schemas.openxmlformats.org/officeDocument/2006/relationships/hyperlink" Target="https://en.wikipedia.org/wiki/Belief" TargetMode="External"/><Relationship Id="rId8" Type="http://schemas.openxmlformats.org/officeDocument/2006/relationships/hyperlink" Target="https://en.wikipedia.org/wiki/Habit_(psychology)" TargetMode="External"/><Relationship Id="rId9" Type="http://schemas.openxmlformats.org/officeDocument/2006/relationships/hyperlink" Target="https://en.wikipedia.org/wiki/Storytelling" TargetMode="External"/><Relationship Id="rId10" Type="http://schemas.openxmlformats.org/officeDocument/2006/relationships/hyperlink" Target="https://en.wikipedia.org/wiki/Discussion" TargetMode="External"/><Relationship Id="rId11" Type="http://schemas.openxmlformats.org/officeDocument/2006/relationships/hyperlink" Target="https://en.wikipedia.org/wiki/Teaching" TargetMode="External"/><Relationship Id="rId12" Type="http://schemas.openxmlformats.org/officeDocument/2006/relationships/hyperlink" Target="https://en.wikipedia.org/wiki/Training" TargetMode="External"/><Relationship Id="rId13" Type="http://schemas.openxmlformats.org/officeDocument/2006/relationships/hyperlink" Target="https://en.wikipedia.org/wiki/Research" TargetMode="External"/><Relationship Id="rId14" Type="http://schemas.openxmlformats.org/officeDocument/2006/relationships/hyperlink" Target="https://en.wikipedia.org/wiki/Autodidacticism" TargetMode="External"/><Relationship Id="rId15" Type="http://schemas.openxmlformats.org/officeDocument/2006/relationships/hyperlink" Target="https://en.wikipedia.org/wiki/Formality" TargetMode="External"/><Relationship Id="rId16" Type="http://schemas.openxmlformats.org/officeDocument/2006/relationships/hyperlink" Target="https://en.wikipedia.org/wiki/Informal_education" TargetMode="External"/><Relationship Id="rId17" Type="http://schemas.openxmlformats.org/officeDocument/2006/relationships/hyperlink" Target="https://en.wikipedia.org/wiki/Experience" TargetMode="External"/><Relationship Id="rId18" Type="http://schemas.openxmlformats.org/officeDocument/2006/relationships/hyperlink" Target="https://en.wikipedia.org/wiki/Pedagogy"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yperlink" Target="https://en.wikipedia.org/wiki/Preschool" TargetMode="External"/><Relationship Id="rId27" Type="http://schemas.openxmlformats.org/officeDocument/2006/relationships/hyperlink" Target="https://en.wikipedia.org/wiki/Kindergarten" TargetMode="External"/><Relationship Id="rId28" Type="http://schemas.openxmlformats.org/officeDocument/2006/relationships/hyperlink" Target="https://en.wikipedia.org/wiki/Primary_school" TargetMode="External"/><Relationship Id="rId29" Type="http://schemas.openxmlformats.org/officeDocument/2006/relationships/hyperlink" Target="https://en.wikipedia.org/wiki/Secondary_school" TargetMode="External"/><Relationship Id="rId30" Type="http://schemas.openxmlformats.org/officeDocument/2006/relationships/hyperlink" Target="https://en.wikipedia.org/wiki/College" TargetMode="External"/><Relationship Id="rId31" Type="http://schemas.openxmlformats.org/officeDocument/2006/relationships/hyperlink" Target="https://en.wikipedia.org/wiki/University" TargetMode="External"/><Relationship Id="rId32" Type="http://schemas.openxmlformats.org/officeDocument/2006/relationships/hyperlink" Target="https://en.wikipedia.org/wiki/Apprenticeship" TargetMode="External"/><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hyperlink" Target="https://en.wikipedia.org/wiki/United_Nations" TargetMode="External"/><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hyperlink" Target="https://en.wikipedia.org/wiki/United_Nations" TargetMode="External"/><Relationship Id="rId40" Type="http://schemas.openxmlformats.org/officeDocument/2006/relationships/hyperlink" Target="https://en.wikipedia.org/wiki/United_Nations" TargetMode="External"/><Relationship Id="rId41" Type="http://schemas.openxmlformats.org/officeDocument/2006/relationships/hyperlink" Target="https://en.wikipedia.org/wiki/Compulsory_education" TargetMode="External"/><Relationship Id="rId42" Type="http://schemas.openxmlformats.org/officeDocument/2006/relationships/hyperlink" Target="https://en.wikipedia.org/wiki/United_Nations" TargetMode="External"/><Relationship Id="rId43" Type="http://schemas.openxmlformats.org/officeDocument/2006/relationships/hyperlink" Target="https://en.wikipedia.org/wiki/Evidence-based_education" TargetMode="External"/><Relationship Id="rId44" Type="http://schemas.openxmlformats.org/officeDocument/2006/relationships/hyperlink" Target="https://en.wikipedia.org/wiki/Evidence-based_education" TargetMode="External"/><Relationship Id="rId45" Type="http://schemas.openxmlformats.org/officeDocument/2006/relationships/image" Target="media/image14.png"/><Relationship Id="rId46" Type="http://schemas.openxmlformats.org/officeDocument/2006/relationships/image" Target="media/image15.png"/><Relationship Id="rId47" Type="http://schemas.openxmlformats.org/officeDocument/2006/relationships/image" Target="media/image16.png"/><Relationship Id="rId48" Type="http://schemas.openxmlformats.org/officeDocument/2006/relationships/image" Target="media/image17.png"/><Relationship Id="rId49" Type="http://schemas.openxmlformats.org/officeDocument/2006/relationships/image" Target="media/image18.png"/><Relationship Id="rId50" Type="http://schemas.openxmlformats.org/officeDocument/2006/relationships/image" Target="media/image19.png"/><Relationship Id="rId51" Type="http://schemas.openxmlformats.org/officeDocument/2006/relationships/hyperlink" Target="https://en.wikipedia.org/wiki/Czech_Technical_University_in_Prague" TargetMode="External"/><Relationship Id="rId52" Type="http://schemas.openxmlformats.org/officeDocument/2006/relationships/hyperlink" Target="https://en.wikipedia.org/wiki/Czech_Republic" TargetMode="External"/><Relationship Id="rId53" Type="http://schemas.openxmlformats.org/officeDocument/2006/relationships/hyperlink" Target="https://en.wikipedia.org/wiki/Czech_Republic" TargetMode="External"/><Relationship Id="rId54" Type="http://schemas.openxmlformats.org/officeDocument/2006/relationships/image" Target="media/image20.jpeg"/><Relationship Id="rId55" Type="http://schemas.openxmlformats.org/officeDocument/2006/relationships/image" Target="media/image21.jpeg"/><Relationship Id="rId56" Type="http://schemas.openxmlformats.org/officeDocument/2006/relationships/hyperlink" Target="https://en.wikipedia.org/wiki/Afghanistan" TargetMode="External"/><Relationship Id="rId57" Type="http://schemas.openxmlformats.org/officeDocument/2006/relationships/image" Target="media/image22.jpeg"/><Relationship Id="rId58" Type="http://schemas.openxmlformats.org/officeDocument/2006/relationships/hyperlink" Target="https://en.wikipedia.org/wiki/FIRST_Robotics_Competition" TargetMode="External"/><Relationship Id="rId59" Type="http://schemas.openxmlformats.org/officeDocument/2006/relationships/hyperlink" Target="https://en.wikipedia.org/wiki/FIRST_Robotics_Competition" TargetMode="External"/><Relationship Id="rId60" Type="http://schemas.openxmlformats.org/officeDocument/2006/relationships/image" Target="media/image23.png"/><Relationship Id="rId61" Type="http://schemas.openxmlformats.org/officeDocument/2006/relationships/hyperlink" Target="https://en.wikipedia.org/wiki/Etymologically" TargetMode="External"/><Relationship Id="rId62" Type="http://schemas.openxmlformats.org/officeDocument/2006/relationships/hyperlink" Target="https://en.wikipedia.org/wiki/Homonym" TargetMode="External"/><Relationship Id="rId63" Type="http://schemas.openxmlformats.org/officeDocument/2006/relationships/image" Target="media/image24.png"/><Relationship Id="rId64" Type="http://schemas.openxmlformats.org/officeDocument/2006/relationships/image" Target="media/image25.png"/><Relationship Id="rId65" Type="http://schemas.openxmlformats.org/officeDocument/2006/relationships/image" Target="media/image26.png"/><Relationship Id="rId66" Type="http://schemas.openxmlformats.org/officeDocument/2006/relationships/image" Target="media/image27.png"/><Relationship Id="rId67" Type="http://schemas.openxmlformats.org/officeDocument/2006/relationships/image" Target="media/image28.png"/><Relationship Id="rId68" Type="http://schemas.openxmlformats.org/officeDocument/2006/relationships/image" Target="media/image29.png"/><Relationship Id="rId69" Type="http://schemas.openxmlformats.org/officeDocument/2006/relationships/image" Target="media/image30.png"/><Relationship Id="rId70" Type="http://schemas.openxmlformats.org/officeDocument/2006/relationships/hyperlink" Target="https://en.wikipedia.org/wiki/Literacy" TargetMode="External"/><Relationship Id="rId71" Type="http://schemas.openxmlformats.org/officeDocument/2006/relationships/hyperlink" Target="https://en.wikipedia.org/wiki/Knowledge" TargetMode="External"/><Relationship Id="rId72" Type="http://schemas.openxmlformats.org/officeDocument/2006/relationships/hyperlink" Target="https://en.wikipedia.org/wiki/Middle_Kingdom_of_Egypt" TargetMode="External"/><Relationship Id="rId73" Type="http://schemas.openxmlformats.org/officeDocument/2006/relationships/hyperlink" Target="https://en.wikipedia.org/wiki/Middle_Kingdom_of_Egypt" TargetMode="External"/><Relationship Id="rId74" Type="http://schemas.openxmlformats.org/officeDocument/2006/relationships/image" Target="media/image31.png"/><Relationship Id="rId75" Type="http://schemas.openxmlformats.org/officeDocument/2006/relationships/image" Target="media/image32.png"/><Relationship Id="rId76" Type="http://schemas.openxmlformats.org/officeDocument/2006/relationships/image" Target="media/image33.png"/><Relationship Id="rId77" Type="http://schemas.openxmlformats.org/officeDocument/2006/relationships/image" Target="media/image34.png"/><Relationship Id="rId78" Type="http://schemas.openxmlformats.org/officeDocument/2006/relationships/hyperlink" Target="https://en.wikipedia.org/wiki/Plato" TargetMode="External"/><Relationship Id="rId79" Type="http://schemas.openxmlformats.org/officeDocument/2006/relationships/hyperlink" Target="https://en.wikipedia.org/wiki/Platonic_Academy" TargetMode="External"/><Relationship Id="rId80" Type="http://schemas.openxmlformats.org/officeDocument/2006/relationships/hyperlink" Target="https://en.wikipedia.org/wiki/Ancient_Athens" TargetMode="External"/><Relationship Id="rId81" Type="http://schemas.openxmlformats.org/officeDocument/2006/relationships/image" Target="media/image35.png"/><Relationship Id="rId82" Type="http://schemas.openxmlformats.org/officeDocument/2006/relationships/image" Target="media/image36.png"/><Relationship Id="rId83" Type="http://schemas.openxmlformats.org/officeDocument/2006/relationships/hyperlink" Target="https://en.wikipedia.org/wiki/Europe" TargetMode="External"/><Relationship Id="rId84" Type="http://schemas.openxmlformats.org/officeDocument/2006/relationships/hyperlink" Target="https://en.wikipedia.org/wiki/Alexandria" TargetMode="External"/><Relationship Id="rId85" Type="http://schemas.openxmlformats.org/officeDocument/2006/relationships/hyperlink" Target="https://en.wikipedia.org/wiki/Ancient_Greece" TargetMode="External"/><Relationship Id="rId86" Type="http://schemas.openxmlformats.org/officeDocument/2006/relationships/hyperlink" Target="https://en.wikipedia.org/wiki/Library_of_Alexandria" TargetMode="External"/><Relationship Id="rId87" Type="http://schemas.openxmlformats.org/officeDocument/2006/relationships/image" Target="media/image37.png"/><Relationship Id="rId88" Type="http://schemas.openxmlformats.org/officeDocument/2006/relationships/image" Target="media/image38.png"/><Relationship Id="rId89" Type="http://schemas.openxmlformats.org/officeDocument/2006/relationships/image" Target="media/image39.png"/><Relationship Id="rId90" Type="http://schemas.openxmlformats.org/officeDocument/2006/relationships/image" Target="media/image40.png"/><Relationship Id="rId91" Type="http://schemas.openxmlformats.org/officeDocument/2006/relationships/hyperlink" Target="https://en.wikipedia.org/wiki/China" TargetMode="External"/><Relationship Id="rId92" Type="http://schemas.openxmlformats.org/officeDocument/2006/relationships/hyperlink" Target="https://en.wikipedia.org/wiki/Confucius" TargetMode="External"/><Relationship Id="rId93" Type="http://schemas.openxmlformats.org/officeDocument/2006/relationships/hyperlink" Target="https://en.wikipedia.org/wiki/State_of_Lu" TargetMode="External"/><Relationship Id="rId94" Type="http://schemas.openxmlformats.org/officeDocument/2006/relationships/hyperlink" Target="https://en.wikipedia.org/wiki/Analects" TargetMode="External"/><Relationship Id="rId95" Type="http://schemas.openxmlformats.org/officeDocument/2006/relationships/image" Target="media/image41.png"/><Relationship Id="rId96" Type="http://schemas.openxmlformats.org/officeDocument/2006/relationships/image" Target="media/image42.png"/><Relationship Id="rId97" Type="http://schemas.openxmlformats.org/officeDocument/2006/relationships/image" Target="media/image43.png"/><Relationship Id="rId98" Type="http://schemas.openxmlformats.org/officeDocument/2006/relationships/hyperlink" Target="https://en.wikipedia.org/wiki/Aztecs" TargetMode="External"/><Relationship Id="rId99" Type="http://schemas.openxmlformats.org/officeDocument/2006/relationships/hyperlink" Target="https://en.wikipedia.org/wiki/Nahuatl" TargetMode="External"/><Relationship Id="rId100" Type="http://schemas.openxmlformats.org/officeDocument/2006/relationships/image" Target="media/image44.png"/><Relationship Id="rId101" Type="http://schemas.openxmlformats.org/officeDocument/2006/relationships/image" Target="media/image45.png"/><Relationship Id="rId102" Type="http://schemas.openxmlformats.org/officeDocument/2006/relationships/hyperlink" Target="https://en.wikipedia.org/wiki/Madrasah" TargetMode="External"/><Relationship Id="rId103" Type="http://schemas.openxmlformats.org/officeDocument/2006/relationships/hyperlink" Target="https://en.wikipedia.org/wiki/Baku" TargetMode="External"/><Relationship Id="rId104" Type="http://schemas.openxmlformats.org/officeDocument/2006/relationships/hyperlink" Target="https://en.wikipedia.org/wiki/Azerbaijan" TargetMode="External"/><Relationship Id="rId105" Type="http://schemas.openxmlformats.org/officeDocument/2006/relationships/image" Target="media/image46.jpeg"/><Relationship Id="rId106" Type="http://schemas.openxmlformats.org/officeDocument/2006/relationships/image" Target="media/image47.jpeg"/><Relationship Id="rId107" Type="http://schemas.openxmlformats.org/officeDocument/2006/relationships/hyperlink" Target="https://en.wikipedia.org/wiki/Nalanda" TargetMode="External"/><Relationship Id="rId108" Type="http://schemas.openxmlformats.org/officeDocument/2006/relationships/image" Target="media/image48.jpeg"/><Relationship Id="rId109" Type="http://schemas.openxmlformats.org/officeDocument/2006/relationships/hyperlink" Target="https://en.wikipedia.org/wiki/Plato" TargetMode="External"/><Relationship Id="rId110" Type="http://schemas.openxmlformats.org/officeDocument/2006/relationships/hyperlink" Target="https://en.wikipedia.org/wiki/Mosaic" TargetMode="External"/><Relationship Id="rId111" Type="http://schemas.openxmlformats.org/officeDocument/2006/relationships/hyperlink" Target="https://en.wikipedia.org/wiki/Pompeii" TargetMode="External"/><Relationship Id="rId112" Type="http://schemas.openxmlformats.org/officeDocument/2006/relationships/hyperlink" Target="https://en.wikipedia.org/wiki/Catholic_Church" TargetMode="External"/><Relationship Id="rId113" Type="http://schemas.openxmlformats.org/officeDocument/2006/relationships/image" Target="media/image49.png"/><Relationship Id="rId114" Type="http://schemas.openxmlformats.org/officeDocument/2006/relationships/hyperlink" Target="https://en.wikipedia.org/wiki/Catholic_Church" TargetMode="External"/><Relationship Id="rId115" Type="http://schemas.openxmlformats.org/officeDocument/2006/relationships/image" Target="media/image50.png"/><Relationship Id="rId116" Type="http://schemas.openxmlformats.org/officeDocument/2006/relationships/hyperlink" Target="https://en.wikipedia.org/wiki/Cathedral_schools" TargetMode="External"/><Relationship Id="rId117" Type="http://schemas.openxmlformats.org/officeDocument/2006/relationships/hyperlink" Target="https://en.wikipedia.org/wiki/Medieval_universities" TargetMode="External"/><Relationship Id="rId118" Type="http://schemas.openxmlformats.org/officeDocument/2006/relationships/image" Target="media/image51.png"/><Relationship Id="rId119" Type="http://schemas.openxmlformats.org/officeDocument/2006/relationships/image" Target="media/image52.png"/><Relationship Id="rId120" Type="http://schemas.openxmlformats.org/officeDocument/2006/relationships/hyperlink" Target="https://en.wikipedia.org/wiki/Xu_Guangqi" TargetMode="External"/><Relationship Id="rId121" Type="http://schemas.openxmlformats.org/officeDocument/2006/relationships/hyperlink" Target="https://en.wikipedia.org/wiki/Xu_Guangqi" TargetMode="External"/><Relationship Id="rId122" Type="http://schemas.openxmlformats.org/officeDocument/2006/relationships/hyperlink" Target="https://en.wikipedia.org/wiki/Euclid&apos;s_Elements" TargetMode="External"/><Relationship Id="rId123" Type="http://schemas.openxmlformats.org/officeDocument/2006/relationships/hyperlink" Target="https://en.wikipedia.org/wiki/Euclid&apos;s_Elements" TargetMode="External"/><Relationship Id="rId124" Type="http://schemas.openxmlformats.org/officeDocument/2006/relationships/image" Target="media/image53.jpeg"/><Relationship Id="rId125" Type="http://schemas.openxmlformats.org/officeDocument/2006/relationships/hyperlink" Target="https://en.wikipedia.org/wiki/Chartres_Cathedral" TargetMode="External"/><Relationship Id="rId126" Type="http://schemas.openxmlformats.org/officeDocument/2006/relationships/image" Target="media/image54.png"/><Relationship Id="rId127" Type="http://schemas.openxmlformats.org/officeDocument/2006/relationships/hyperlink" Target="https://en.wikipedia.org/wiki/School_of_Chartres" TargetMode="External"/><Relationship Id="rId128" Type="http://schemas.openxmlformats.org/officeDocument/2006/relationships/hyperlink" Target="https://en.wikipedia.org/wiki/Thomas_Aquinas" TargetMode="External"/><Relationship Id="rId129" Type="http://schemas.openxmlformats.org/officeDocument/2006/relationships/hyperlink" Target="https://en.wikipedia.org/wiki/University_of_Naples" TargetMode="External"/><Relationship Id="rId130" Type="http://schemas.openxmlformats.org/officeDocument/2006/relationships/hyperlink" Target="https://en.wikipedia.org/wiki/Robert_Grosseteste" TargetMode="External"/><Relationship Id="rId131" Type="http://schemas.openxmlformats.org/officeDocument/2006/relationships/hyperlink" Target="https://en.wikipedia.org/wiki/University_of_Oxford" TargetMode="External"/><Relationship Id="rId132" Type="http://schemas.openxmlformats.org/officeDocument/2006/relationships/image" Target="media/image55.png"/><Relationship Id="rId133" Type="http://schemas.openxmlformats.org/officeDocument/2006/relationships/image" Target="media/image56.png"/><Relationship Id="rId134" Type="http://schemas.openxmlformats.org/officeDocument/2006/relationships/hyperlink" Target="https://en.wikipedia.org/wiki/Albertus_Magnus" TargetMode="External"/><Relationship Id="rId135" Type="http://schemas.openxmlformats.org/officeDocument/2006/relationships/hyperlink" Target="https://en.wikipedia.org/wiki/University_of_Bologne" TargetMode="External"/><Relationship Id="rId136" Type="http://schemas.openxmlformats.org/officeDocument/2006/relationships/image" Target="media/image57.png"/><Relationship Id="rId137" Type="http://schemas.openxmlformats.org/officeDocument/2006/relationships/image" Target="media/image58.png"/><Relationship Id="rId138" Type="http://schemas.openxmlformats.org/officeDocument/2006/relationships/hyperlink" Target="https://en.wikipedia.org/wiki/Islamic_science" TargetMode="External"/><Relationship Id="rId139" Type="http://schemas.openxmlformats.org/officeDocument/2006/relationships/hyperlink" Target="https://en.wikipedia.org/wiki/Mathematics_in_medieval_Islam" TargetMode="External"/><Relationship Id="rId140" Type="http://schemas.openxmlformats.org/officeDocument/2006/relationships/hyperlink" Target="https://en.wikipedia.org/wiki/Caliphate" TargetMode="External"/><Relationship Id="rId141" Type="http://schemas.openxmlformats.org/officeDocument/2006/relationships/hyperlink" Target="https://en.wikipedia.org/wiki/Almoravid_Dynasty" TargetMode="External"/><Relationship Id="rId142" Type="http://schemas.openxmlformats.org/officeDocument/2006/relationships/hyperlink" Target="https://en.wikipedia.org/wiki/Almoravid_Dynasty" TargetMode="External"/><Relationship Id="rId143" Type="http://schemas.openxmlformats.org/officeDocument/2006/relationships/hyperlink" Target="https://en.wikipedia.org/wiki/Mali_Empire" TargetMode="External"/><Relationship Id="rId144" Type="http://schemas.openxmlformats.org/officeDocument/2006/relationships/hyperlink" Target="https://en.wikipedia.org/wiki/Almoravid_Dynasty" TargetMode="External"/><Relationship Id="rId145" Type="http://schemas.openxmlformats.org/officeDocument/2006/relationships/image" Target="media/image59.png"/><Relationship Id="rId146" Type="http://schemas.openxmlformats.org/officeDocument/2006/relationships/image" Target="media/image60.png"/><Relationship Id="rId147" Type="http://schemas.openxmlformats.org/officeDocument/2006/relationships/image" Target="media/image61.png"/><Relationship Id="rId148" Type="http://schemas.openxmlformats.org/officeDocument/2006/relationships/image" Target="media/image62.png"/><Relationship Id="rId149" Type="http://schemas.openxmlformats.org/officeDocument/2006/relationships/image" Target="media/image63.png"/><Relationship Id="rId150" Type="http://schemas.openxmlformats.org/officeDocument/2006/relationships/image" Target="media/image64.png"/><Relationship Id="rId151" Type="http://schemas.openxmlformats.org/officeDocument/2006/relationships/hyperlink" Target="https://en.wikipedia.org/wiki/The_Renaissance" TargetMode="External"/><Relationship Id="rId152" Type="http://schemas.openxmlformats.org/officeDocument/2006/relationships/hyperlink" Target="https://en.wikipedia.org/wiki/Scientific_revolution" TargetMode="External"/><Relationship Id="rId153" Type="http://schemas.openxmlformats.org/officeDocument/2006/relationships/hyperlink" Target="https://en.wikipedia.org/wiki/Johannes_Gutenberg" TargetMode="External"/><Relationship Id="rId154" Type="http://schemas.openxmlformats.org/officeDocument/2006/relationships/hyperlink" Target="https://en.wikipedia.org/wiki/Jesuit_China_missions" TargetMode="External"/><Relationship Id="rId155" Type="http://schemas.openxmlformats.org/officeDocument/2006/relationships/hyperlink" Target="https://en.wikipedia.org/wiki/Jesuit_China_missions" TargetMode="External"/><Relationship Id="rId156" Type="http://schemas.openxmlformats.org/officeDocument/2006/relationships/hyperlink" Target="https://en.wikipedia.org/wiki/Euclid&apos;s_Elements" TargetMode="External"/><Relationship Id="rId157" Type="http://schemas.openxmlformats.org/officeDocument/2006/relationships/hyperlink" Target="https://en.wikipedia.org/wiki/Confucius" TargetMode="External"/><Relationship Id="rId158" Type="http://schemas.openxmlformats.org/officeDocument/2006/relationships/hyperlink" Target="https://en.wikipedia.org/wiki/The_Enlightenment" TargetMode="External"/><Relationship Id="rId159" Type="http://schemas.openxmlformats.org/officeDocument/2006/relationships/image" Target="media/image65.png"/><Relationship Id="rId160" Type="http://schemas.openxmlformats.org/officeDocument/2006/relationships/image" Target="media/image66.png"/><Relationship Id="rId161" Type="http://schemas.openxmlformats.org/officeDocument/2006/relationships/image" Target="media/image67.png"/><Relationship Id="rId162" Type="http://schemas.openxmlformats.org/officeDocument/2006/relationships/image" Target="media/image68.png"/><Relationship Id="rId163" Type="http://schemas.openxmlformats.org/officeDocument/2006/relationships/image" Target="media/image69.png"/><Relationship Id="rId164" Type="http://schemas.openxmlformats.org/officeDocument/2006/relationships/image" Target="media/image70.png"/><Relationship Id="rId165" Type="http://schemas.openxmlformats.org/officeDocument/2006/relationships/image" Target="media/image71.png"/><Relationship Id="rId166" Type="http://schemas.openxmlformats.org/officeDocument/2006/relationships/image" Target="media/image72.png"/><Relationship Id="rId167" Type="http://schemas.openxmlformats.org/officeDocument/2006/relationships/hyperlink" Target="https://en.wikipedia.org/wiki/Homeschooling" TargetMode="External"/><Relationship Id="rId168" Type="http://schemas.openxmlformats.org/officeDocument/2006/relationships/hyperlink" Target="https://en.wikipedia.org/wiki/UNESCO" TargetMode="External"/><Relationship Id="rId169" Type="http://schemas.openxmlformats.org/officeDocument/2006/relationships/image" Target="media/image73.png"/><Relationship Id="rId170" Type="http://schemas.openxmlformats.org/officeDocument/2006/relationships/image" Target="media/image74.png"/><Relationship Id="rId171" Type="http://schemas.openxmlformats.org/officeDocument/2006/relationships/image" Target="media/image75.png"/><Relationship Id="rId172" Type="http://schemas.openxmlformats.org/officeDocument/2006/relationships/hyperlink" Target="https://en.wikipedia.org/wiki/Learning_environment" TargetMode="External"/><Relationship Id="rId173" Type="http://schemas.openxmlformats.org/officeDocument/2006/relationships/hyperlink" Target="https://en.wikipedia.org/wiki/Student" TargetMode="External"/><Relationship Id="rId174" Type="http://schemas.openxmlformats.org/officeDocument/2006/relationships/hyperlink" Target="https://en.wikipedia.org/wiki/School" TargetMode="External"/><Relationship Id="rId175" Type="http://schemas.openxmlformats.org/officeDocument/2006/relationships/hyperlink" Target="https://en.wikipedia.org/wiki/Classroom" TargetMode="External"/><Relationship Id="rId176" Type="http://schemas.openxmlformats.org/officeDocument/2006/relationships/hyperlink" Target="https://en.wikipedia.org/wiki/Educational_management" TargetMode="External"/><Relationship Id="rId177" Type="http://schemas.openxmlformats.org/officeDocument/2006/relationships/hyperlink" Target="https://en.wikipedia.org/wiki/School_organizational_models" TargetMode="External"/><Relationship Id="rId178" Type="http://schemas.openxmlformats.org/officeDocument/2006/relationships/hyperlink" Target="https://en.wikipedia.org/wiki/Learning_space" TargetMode="External"/><Relationship Id="rId179" Type="http://schemas.openxmlformats.org/officeDocument/2006/relationships/image" Target="media/image76.png"/><Relationship Id="rId180" Type="http://schemas.openxmlformats.org/officeDocument/2006/relationships/image" Target="media/image77.png"/><Relationship Id="rId181" Type="http://schemas.openxmlformats.org/officeDocument/2006/relationships/image" Target="media/image78.png"/><Relationship Id="rId182" Type="http://schemas.openxmlformats.org/officeDocument/2006/relationships/image" Target="media/image79.png"/><Relationship Id="rId183" Type="http://schemas.openxmlformats.org/officeDocument/2006/relationships/image" Target="media/image80.png"/><Relationship Id="rId184" Type="http://schemas.openxmlformats.org/officeDocument/2006/relationships/image" Target="media/image81.png"/><Relationship Id="rId185" Type="http://schemas.openxmlformats.org/officeDocument/2006/relationships/image" Target="media/image82.png"/><Relationship Id="rId186" Type="http://schemas.openxmlformats.org/officeDocument/2006/relationships/hyperlink" Target="https://en.wikipedia.org/wiki/Primary_education" TargetMode="External"/><Relationship Id="rId187" Type="http://schemas.openxmlformats.org/officeDocument/2006/relationships/hyperlink" Target="https://en.wikipedia.org/wiki/Nursery_schools" TargetMode="External"/><Relationship Id="rId188" Type="http://schemas.openxmlformats.org/officeDocument/2006/relationships/hyperlink" Target="https://en.wikipedia.org/wiki/Kindergarten" TargetMode="External"/><Relationship Id="rId189" Type="http://schemas.openxmlformats.org/officeDocument/2006/relationships/image" Target="media/image83.png"/><Relationship Id="rId190" Type="http://schemas.openxmlformats.org/officeDocument/2006/relationships/image" Target="media/image84.png"/><Relationship Id="rId191" Type="http://schemas.openxmlformats.org/officeDocument/2006/relationships/image" Target="media/image85.png"/><Relationship Id="rId192" Type="http://schemas.openxmlformats.org/officeDocument/2006/relationships/hyperlink" Target="https://en.wikipedia.org/wiki/Kindergarten" TargetMode="External"/><Relationship Id="rId193" Type="http://schemas.openxmlformats.org/officeDocument/2006/relationships/image" Target="media/image86.jpeg"/><Relationship Id="rId194" Type="http://schemas.openxmlformats.org/officeDocument/2006/relationships/hyperlink" Target="https://en.wikipedia.org/wiki/Education_For_All" TargetMode="External"/><Relationship Id="rId195" Type="http://schemas.openxmlformats.org/officeDocument/2006/relationships/hyperlink" Target="https://en.wikipedia.org/wiki/UNESCO" TargetMode="External"/><Relationship Id="rId196" Type="http://schemas.openxmlformats.org/officeDocument/2006/relationships/hyperlink" Target="https://en.wikipedia.org/wiki/Secondary_education" TargetMode="External"/><Relationship Id="rId197" Type="http://schemas.openxmlformats.org/officeDocument/2006/relationships/hyperlink" Target="https://en.wikipedia.org/wiki/Secondary_education" TargetMode="External"/><Relationship Id="rId198" Type="http://schemas.openxmlformats.org/officeDocument/2006/relationships/hyperlink" Target="https://en.wikipedia.org/wiki/Middle_school" TargetMode="External"/><Relationship Id="rId199" Type="http://schemas.openxmlformats.org/officeDocument/2006/relationships/image" Target="media/image87.png"/><Relationship Id="rId200" Type="http://schemas.openxmlformats.org/officeDocument/2006/relationships/image" Target="media/image88.png"/><Relationship Id="rId201" Type="http://schemas.openxmlformats.org/officeDocument/2006/relationships/image" Target="media/image89.png"/><Relationship Id="rId202" Type="http://schemas.openxmlformats.org/officeDocument/2006/relationships/hyperlink" Target="https://en.wikipedia.org/wiki/Infant_school" TargetMode="External"/><Relationship Id="rId203" Type="http://schemas.openxmlformats.org/officeDocument/2006/relationships/hyperlink" Target="https://en.wikipedia.org/wiki/Junior_school" TargetMode="External"/><Relationship Id="rId204" Type="http://schemas.openxmlformats.org/officeDocument/2006/relationships/image" Target="media/image90.png"/><Relationship Id="rId205" Type="http://schemas.openxmlformats.org/officeDocument/2006/relationships/hyperlink" Target="https://en.wikipedia.org/wiki/National_Council_of_Educational_Research_and_Training" TargetMode="External"/><Relationship Id="rId206" Type="http://schemas.openxmlformats.org/officeDocument/2006/relationships/hyperlink" Target="https://en.wikipedia.org/wiki/National_Council_of_Educational_Research_and_Training" TargetMode="External"/><Relationship Id="rId207" Type="http://schemas.openxmlformats.org/officeDocument/2006/relationships/image" Target="media/image91.png"/><Relationship Id="rId208" Type="http://schemas.openxmlformats.org/officeDocument/2006/relationships/image" Target="media/image92.png"/><Relationship Id="rId209" Type="http://schemas.openxmlformats.org/officeDocument/2006/relationships/image" Target="media/image93.png"/><Relationship Id="rId210" Type="http://schemas.openxmlformats.org/officeDocument/2006/relationships/image" Target="media/image94.png"/><Relationship Id="rId211" Type="http://schemas.openxmlformats.org/officeDocument/2006/relationships/hyperlink" Target="https://en.wikipedia.org/wiki/Adolescence" TargetMode="External"/><Relationship Id="rId212" Type="http://schemas.openxmlformats.org/officeDocument/2006/relationships/hyperlink" Target="https://en.wikipedia.org/wiki/Primary_education" TargetMode="External"/><Relationship Id="rId213" Type="http://schemas.openxmlformats.org/officeDocument/2006/relationships/hyperlink" Target="https://en.wikipedia.org/wiki/Minor_(law)" TargetMode="External"/><Relationship Id="rId214" Type="http://schemas.openxmlformats.org/officeDocument/2006/relationships/hyperlink" Target="https://en.wikipedia.org/wiki/Tertiary_education" TargetMode="External"/><Relationship Id="rId215" Type="http://schemas.openxmlformats.org/officeDocument/2006/relationships/hyperlink" Target="https://en.wikipedia.org/wiki/Higher_education" TargetMode="External"/><Relationship Id="rId216" Type="http://schemas.openxmlformats.org/officeDocument/2006/relationships/hyperlink" Target="https://en.wikipedia.org/wiki/University" TargetMode="External"/><Relationship Id="rId217" Type="http://schemas.openxmlformats.org/officeDocument/2006/relationships/hyperlink" Target="https://en.wikipedia.org/wiki/Adult" TargetMode="External"/><Relationship Id="rId218" Type="http://schemas.openxmlformats.org/officeDocument/2006/relationships/hyperlink" Target="https://en.wikipedia.org/wiki/High_school" TargetMode="External"/><Relationship Id="rId219" Type="http://schemas.openxmlformats.org/officeDocument/2006/relationships/hyperlink" Target="https://en.wikipedia.org/wiki/Gymnasium_(school)" TargetMode="External"/><Relationship Id="rId220" Type="http://schemas.openxmlformats.org/officeDocument/2006/relationships/hyperlink" Target="https://en.wikipedia.org/wiki/Lyceum" TargetMode="External"/><Relationship Id="rId221" Type="http://schemas.openxmlformats.org/officeDocument/2006/relationships/hyperlink" Target="https://en.wikipedia.org/wiki/College" TargetMode="External"/><Relationship Id="rId222" Type="http://schemas.openxmlformats.org/officeDocument/2006/relationships/image" Target="media/image95.png"/><Relationship Id="rId223" Type="http://schemas.openxmlformats.org/officeDocument/2006/relationships/image" Target="media/image96.png"/><Relationship Id="rId224" Type="http://schemas.openxmlformats.org/officeDocument/2006/relationships/image" Target="media/image97.png"/><Relationship Id="rId225" Type="http://schemas.openxmlformats.org/officeDocument/2006/relationships/image" Target="media/image98.png"/><Relationship Id="rId226" Type="http://schemas.openxmlformats.org/officeDocument/2006/relationships/image" Target="media/image99.png"/><Relationship Id="rId227" Type="http://schemas.openxmlformats.org/officeDocument/2006/relationships/image" Target="media/image100.png"/><Relationship Id="rId228" Type="http://schemas.openxmlformats.org/officeDocument/2006/relationships/image" Target="media/image101.png"/><Relationship Id="rId229" Type="http://schemas.openxmlformats.org/officeDocument/2006/relationships/image" Target="media/image102.png"/><Relationship Id="rId230" Type="http://schemas.openxmlformats.org/officeDocument/2006/relationships/hyperlink" Target="https://en.wikipedia.org/wiki/New_Zealand" TargetMode="External"/><Relationship Id="rId231" Type="http://schemas.openxmlformats.org/officeDocument/2006/relationships/hyperlink" Target="https://en.wikipedia.org/wiki/New_Zealand" TargetMode="External"/><Relationship Id="rId232" Type="http://schemas.openxmlformats.org/officeDocument/2006/relationships/image" Target="media/image103.jpeg"/><Relationship Id="rId233" Type="http://schemas.openxmlformats.org/officeDocument/2006/relationships/hyperlink" Target="https://en.wikipedia.org/wiki/Australia" TargetMode="External"/><Relationship Id="rId234" Type="http://schemas.openxmlformats.org/officeDocument/2006/relationships/hyperlink" Target="https://en.wikipedia.org/wiki/K&#8211;12_(education)" TargetMode="External"/><Relationship Id="rId235" Type="http://schemas.openxmlformats.org/officeDocument/2006/relationships/hyperlink" Target="https://en.wikipedia.org/wiki/Common_knowledge" TargetMode="External"/><Relationship Id="rId236" Type="http://schemas.openxmlformats.org/officeDocument/2006/relationships/hyperlink" Target="https://en.wikipedia.org/wiki/Higher_education" TargetMode="External"/><Relationship Id="rId237" Type="http://schemas.openxmlformats.org/officeDocument/2006/relationships/hyperlink" Target="https://en.wikipedia.org/wiki/Profession" TargetMode="External"/><Relationship Id="rId238" Type="http://schemas.openxmlformats.org/officeDocument/2006/relationships/image" Target="media/image104.png"/><Relationship Id="rId239" Type="http://schemas.openxmlformats.org/officeDocument/2006/relationships/image" Target="media/image105.png"/><Relationship Id="rId240" Type="http://schemas.openxmlformats.org/officeDocument/2006/relationships/image" Target="media/image106.png"/><Relationship Id="rId241" Type="http://schemas.openxmlformats.org/officeDocument/2006/relationships/image" Target="media/image107.png"/><Relationship Id="rId242" Type="http://schemas.openxmlformats.org/officeDocument/2006/relationships/image" Target="media/image108.png"/><Relationship Id="rId243" Type="http://schemas.openxmlformats.org/officeDocument/2006/relationships/hyperlink" Target="https://en.wikipedia.org/wiki/Skilled_worker" TargetMode="External"/><Relationship Id="rId244" Type="http://schemas.openxmlformats.org/officeDocument/2006/relationships/hyperlink" Target="https://en.wikipedia.org/wiki/High_school_(North_America)" TargetMode="External"/><Relationship Id="rId245" Type="http://schemas.openxmlformats.org/officeDocument/2006/relationships/hyperlink" Target="https://en.wikipedia.org/wiki/White-collar_worker" TargetMode="External"/><Relationship Id="rId246" Type="http://schemas.openxmlformats.org/officeDocument/2006/relationships/hyperlink" Target="https://en.wikipedia.org/wiki/Blue-collar_worker" TargetMode="External"/><Relationship Id="rId247" Type="http://schemas.openxmlformats.org/officeDocument/2006/relationships/image" Target="media/image109.png"/><Relationship Id="rId248" Type="http://schemas.openxmlformats.org/officeDocument/2006/relationships/image" Target="media/image110.png"/><Relationship Id="rId249" Type="http://schemas.openxmlformats.org/officeDocument/2006/relationships/image" Target="media/image111.png"/><Relationship Id="rId250" Type="http://schemas.openxmlformats.org/officeDocument/2006/relationships/image" Target="media/image112.png"/><Relationship Id="rId251" Type="http://schemas.openxmlformats.org/officeDocument/2006/relationships/hyperlink" Target="https://en.wikipedia.org/wiki/Phillips_Exeter_Academy" TargetMode="External"/><Relationship Id="rId252" Type="http://schemas.openxmlformats.org/officeDocument/2006/relationships/hyperlink" Target="https://en.wikipedia.org/wiki/Phillips_Exeter_Academy" TargetMode="External"/><Relationship Id="rId253" Type="http://schemas.openxmlformats.org/officeDocument/2006/relationships/hyperlink" Target="https://en.wikipedia.org/wiki/Private_high_school" TargetMode="External"/><Relationship Id="rId254" Type="http://schemas.openxmlformats.org/officeDocument/2006/relationships/image" Target="media/image113.jpeg"/><Relationship Id="rId255" Type="http://schemas.openxmlformats.org/officeDocument/2006/relationships/hyperlink" Target="https://en.wikipedia.org/wiki/Public_education" TargetMode="External"/><Relationship Id="rId256" Type="http://schemas.openxmlformats.org/officeDocument/2006/relationships/hyperlink" Target="https://en.wikipedia.org/wiki/Fee-paying_school" TargetMode="External"/><Relationship Id="rId257" Type="http://schemas.openxmlformats.org/officeDocument/2006/relationships/image" Target="media/image114.png"/><Relationship Id="rId258" Type="http://schemas.openxmlformats.org/officeDocument/2006/relationships/hyperlink" Target="https://en.wikipedia.org/wiki/Community_college" TargetMode="External"/><Relationship Id="rId259" Type="http://schemas.openxmlformats.org/officeDocument/2006/relationships/image" Target="media/image115.png"/><Relationship Id="rId260" Type="http://schemas.openxmlformats.org/officeDocument/2006/relationships/hyperlink" Target="https://en.wikipedia.org/wiki/Secondary_school" TargetMode="External"/><Relationship Id="rId261" Type="http://schemas.openxmlformats.org/officeDocument/2006/relationships/hyperlink" Target="https://en.wikipedia.org/wiki/Vocational_education" TargetMode="External"/><Relationship Id="rId262" Type="http://schemas.openxmlformats.org/officeDocument/2006/relationships/hyperlink" Target="https://en.wikipedia.org/wiki/Vocational_education" TargetMode="External"/><Relationship Id="rId263" Type="http://schemas.openxmlformats.org/officeDocument/2006/relationships/hyperlink" Target="https://en.wikipedia.org/wiki/Academic_certificate" TargetMode="External"/><Relationship Id="rId264" Type="http://schemas.openxmlformats.org/officeDocument/2006/relationships/hyperlink" Target="https://en.wikipedia.org/wiki/Diploma" TargetMode="External"/><Relationship Id="rId265" Type="http://schemas.openxmlformats.org/officeDocument/2006/relationships/hyperlink" Target="https://en.wikipedia.org/wiki/Academic_degree" TargetMode="External"/><Relationship Id="rId266" Type="http://schemas.openxmlformats.org/officeDocument/2006/relationships/image" Target="media/image116.png"/><Relationship Id="rId267" Type="http://schemas.openxmlformats.org/officeDocument/2006/relationships/image" Target="media/image117.png"/><Relationship Id="rId268" Type="http://schemas.openxmlformats.org/officeDocument/2006/relationships/image" Target="media/image118.png"/><Relationship Id="rId269" Type="http://schemas.openxmlformats.org/officeDocument/2006/relationships/image" Target="media/image119.png"/><Relationship Id="rId270" Type="http://schemas.openxmlformats.org/officeDocument/2006/relationships/image" Target="media/image120.png"/><Relationship Id="rId271" Type="http://schemas.openxmlformats.org/officeDocument/2006/relationships/hyperlink" Target="https://en.wikipedia.org/wiki/Foundation_degree" TargetMode="External"/><Relationship Id="rId272" Type="http://schemas.openxmlformats.org/officeDocument/2006/relationships/hyperlink" Target="https://en.wikipedia.org/wiki/Foundation_degree" TargetMode="External"/><Relationship Id="rId273" Type="http://schemas.openxmlformats.org/officeDocument/2006/relationships/hyperlink" Target="https://en.wikipedia.org/wiki/Economies" TargetMode="External"/><Relationship Id="rId274" Type="http://schemas.openxmlformats.org/officeDocument/2006/relationships/image" Target="media/image121.png"/><Relationship Id="rId275" Type="http://schemas.openxmlformats.org/officeDocument/2006/relationships/image" Target="media/image122.png"/><Relationship Id="rId276" Type="http://schemas.openxmlformats.org/officeDocument/2006/relationships/image" Target="media/image123.png"/><Relationship Id="rId277" Type="http://schemas.openxmlformats.org/officeDocument/2006/relationships/hyperlink" Target="https://en.wikipedia.org/wiki/Tertiary_education" TargetMode="External"/><Relationship Id="rId278" Type="http://schemas.openxmlformats.org/officeDocument/2006/relationships/hyperlink" Target="https://en.wikipedia.org/wiki/Tertiary_education" TargetMode="External"/><Relationship Id="rId279" Type="http://schemas.openxmlformats.org/officeDocument/2006/relationships/hyperlink" Target="https://en.wikipedia.org/wiki/Graduate_student" TargetMode="External"/><Relationship Id="rId280" Type="http://schemas.openxmlformats.org/officeDocument/2006/relationships/hyperlink" Target="https://en.wikipedia.org/wiki/Tertiary_education" TargetMode="External"/><Relationship Id="rId281" Type="http://schemas.openxmlformats.org/officeDocument/2006/relationships/hyperlink" Target="https://en.wikipedia.org/wiki/Graduate_school" TargetMode="External"/><Relationship Id="rId282" Type="http://schemas.openxmlformats.org/officeDocument/2006/relationships/image" Target="media/image124.png"/><Relationship Id="rId283" Type="http://schemas.openxmlformats.org/officeDocument/2006/relationships/image" Target="media/image125.png"/><Relationship Id="rId284" Type="http://schemas.openxmlformats.org/officeDocument/2006/relationships/image" Target="media/image126.png"/><Relationship Id="rId285" Type="http://schemas.openxmlformats.org/officeDocument/2006/relationships/image" Target="media/image127.png"/><Relationship Id="rId286" Type="http://schemas.openxmlformats.org/officeDocument/2006/relationships/hyperlink" Target="https://en.wikipedia.org/wiki/Liberal_arts" TargetMode="External"/><Relationship Id="rId287" Type="http://schemas.openxmlformats.org/officeDocument/2006/relationships/hyperlink" Target="https://en.wikipedia.org/wiki/College" TargetMode="External"/><Relationship Id="rId288" Type="http://schemas.openxmlformats.org/officeDocument/2006/relationships/hyperlink" Target="https://en.wikipedia.org/wiki/University" TargetMode="External"/><Relationship Id="rId289" Type="http://schemas.openxmlformats.org/officeDocument/2006/relationships/hyperlink" Target="https://en.wikipedia.org/wiki/Curriculum" TargetMode="External"/><Relationship Id="rId290" Type="http://schemas.openxmlformats.org/officeDocument/2006/relationships/hyperlink" Target="https://en.wikipedia.org/wiki/Vocational_education" TargetMode="External"/><Relationship Id="rId291" Type="http://schemas.openxmlformats.org/officeDocument/2006/relationships/image" Target="media/image128.png"/><Relationship Id="rId292" Type="http://schemas.openxmlformats.org/officeDocument/2006/relationships/image" Target="media/image129.png"/><Relationship Id="rId293" Type="http://schemas.openxmlformats.org/officeDocument/2006/relationships/image" Target="media/image130.png"/><Relationship Id="rId294" Type="http://schemas.openxmlformats.org/officeDocument/2006/relationships/hyperlink" Target="https://en.wikipedia.org/wiki/Europe" TargetMode="External"/><Relationship Id="rId295" Type="http://schemas.openxmlformats.org/officeDocument/2006/relationships/hyperlink" Target="https://en.wikipedia.org/wiki/Liberal_arts_college" TargetMode="External"/><Relationship Id="rId296" Type="http://schemas.openxmlformats.org/officeDocument/2006/relationships/hyperlink" Target="https://en.wikipedia.org/wiki/United_States" TargetMode="External"/><Relationship Id="rId297" Type="http://schemas.openxmlformats.org/officeDocument/2006/relationships/hyperlink" Target="https://en.wikipedia.org/wiki/Williams_College" TargetMode="External"/><Relationship Id="rId298" Type="http://schemas.openxmlformats.org/officeDocument/2006/relationships/hyperlink" Target="https://en.wikipedia.org/wiki/Barnard_College" TargetMode="External"/><Relationship Id="rId299" Type="http://schemas.openxmlformats.org/officeDocument/2006/relationships/image" Target="media/image131.png"/><Relationship Id="rId300" Type="http://schemas.openxmlformats.org/officeDocument/2006/relationships/image" Target="media/image132.png"/><Relationship Id="rId301" Type="http://schemas.openxmlformats.org/officeDocument/2006/relationships/image" Target="media/image133.png"/><Relationship Id="rId302" Type="http://schemas.openxmlformats.org/officeDocument/2006/relationships/image" Target="media/image134.png"/><Relationship Id="rId303" Type="http://schemas.openxmlformats.org/officeDocument/2006/relationships/hyperlink" Target="https://en.wikipedia.org/wiki/Saint_Petersburg_State_Polytechnical_University" TargetMode="External"/><Relationship Id="rId304" Type="http://schemas.openxmlformats.org/officeDocument/2006/relationships/hyperlink" Target="https://en.wikipedia.org/wiki/Saint_Petersburg_State_Polytechnical_University" TargetMode="External"/><Relationship Id="rId305" Type="http://schemas.openxmlformats.org/officeDocument/2006/relationships/hyperlink" Target="https://en.wikipedia.org/wiki/Saint_Petersburg_State_Polytechnical_University" TargetMode="External"/><Relationship Id="rId306" Type="http://schemas.openxmlformats.org/officeDocument/2006/relationships/image" Target="media/image135.jpeg"/><Relationship Id="rId307" Type="http://schemas.openxmlformats.org/officeDocument/2006/relationships/image" Target="media/image136.jpeg"/><Relationship Id="rId308" Type="http://schemas.openxmlformats.org/officeDocument/2006/relationships/hyperlink" Target="https://en.wikipedia.org/wiki/First_Lady_of_the_United_States" TargetMode="External"/><Relationship Id="rId309" Type="http://schemas.openxmlformats.org/officeDocument/2006/relationships/hyperlink" Target="https://en.wikipedia.org/wiki/First_Lady_of_the_United_States" TargetMode="External"/><Relationship Id="rId310" Type="http://schemas.openxmlformats.org/officeDocument/2006/relationships/hyperlink" Target="https://en.wikipedia.org/wiki/Michelle_Obama" TargetMode="External"/><Relationship Id="rId311" Type="http://schemas.openxmlformats.org/officeDocument/2006/relationships/hyperlink" Target="https://en.wikipedia.org/wiki/Peking_University" TargetMode="External"/><Relationship Id="rId312" Type="http://schemas.openxmlformats.org/officeDocument/2006/relationships/hyperlink" Target="https://en.wikipedia.org/wiki/Peking_University" TargetMode="External"/><Relationship Id="rId313" Type="http://schemas.openxmlformats.org/officeDocument/2006/relationships/hyperlink" Target="https://en.wikipedia.org/wiki/Beijing" TargetMode="External"/><Relationship Id="rId314" Type="http://schemas.openxmlformats.org/officeDocument/2006/relationships/hyperlink" Target="https://en.wikipedia.org/wiki/China" TargetMode="External"/><Relationship Id="rId315" Type="http://schemas.openxmlformats.org/officeDocument/2006/relationships/hyperlink" Target="https://en.wikipedia.org/wiki/Vocational_education" TargetMode="External"/><Relationship Id="rId316" Type="http://schemas.openxmlformats.org/officeDocument/2006/relationships/hyperlink" Target="https://en.wikipedia.org/wiki/Apprenticeship" TargetMode="External"/><Relationship Id="rId317" Type="http://schemas.openxmlformats.org/officeDocument/2006/relationships/hyperlink" Target="https://en.wikipedia.org/wiki/Internship" TargetMode="External"/><Relationship Id="rId318" Type="http://schemas.openxmlformats.org/officeDocument/2006/relationships/hyperlink" Target="https://en.wikipedia.org/wiki/Carpentry" TargetMode="External"/><Relationship Id="rId319" Type="http://schemas.openxmlformats.org/officeDocument/2006/relationships/hyperlink" Target="https://en.wikipedia.org/wiki/Agriculture" TargetMode="External"/><Relationship Id="rId320" Type="http://schemas.openxmlformats.org/officeDocument/2006/relationships/hyperlink" Target="https://en.wikipedia.org/wiki/Engineering" TargetMode="External"/><Relationship Id="rId321" Type="http://schemas.openxmlformats.org/officeDocument/2006/relationships/hyperlink" Target="https://en.wikipedia.org/wiki/Medicine" TargetMode="External"/><Relationship Id="rId322" Type="http://schemas.openxmlformats.org/officeDocument/2006/relationships/hyperlink" Target="https://en.wikipedia.org/wiki/Architecture" TargetMode="External"/><Relationship Id="rId323" Type="http://schemas.openxmlformats.org/officeDocument/2006/relationships/hyperlink" Target="https://en.wikipedia.org/wiki/The_arts" TargetMode="External"/><Relationship Id="rId324" Type="http://schemas.openxmlformats.org/officeDocument/2006/relationships/image" Target="media/image137.png"/><Relationship Id="rId325" Type="http://schemas.openxmlformats.org/officeDocument/2006/relationships/image" Target="media/image138.png"/><Relationship Id="rId326" Type="http://schemas.openxmlformats.org/officeDocument/2006/relationships/image" Target="media/image139.png"/><Relationship Id="rId327" Type="http://schemas.openxmlformats.org/officeDocument/2006/relationships/hyperlink" Target="https://en.wikipedia.org/wiki/Physicians" TargetMode="External"/><Relationship Id="rId328" Type="http://schemas.openxmlformats.org/officeDocument/2006/relationships/hyperlink" Target="https://en.wikipedia.org/wiki/Itard" TargetMode="External"/><Relationship Id="rId329" Type="http://schemas.openxmlformats.org/officeDocument/2006/relationships/hyperlink" Target="https://en.wikipedia.org/wiki/&#201;douard_S&#233;guin" TargetMode="External"/><Relationship Id="rId330" Type="http://schemas.openxmlformats.org/officeDocument/2006/relationships/hyperlink" Target="https://en.wikipedia.org/wiki/Samuel_Gridley_Howe" TargetMode="External"/><Relationship Id="rId331" Type="http://schemas.openxmlformats.org/officeDocument/2006/relationships/hyperlink" Target="https://en.wikipedia.org/wiki/Thomas_Hopkins_Gallaudet" TargetMode="External"/><Relationship Id="rId332" Type="http://schemas.openxmlformats.org/officeDocument/2006/relationships/image" Target="media/image140.png"/><Relationship Id="rId333" Type="http://schemas.openxmlformats.org/officeDocument/2006/relationships/image" Target="media/image141.png"/><Relationship Id="rId334" Type="http://schemas.openxmlformats.org/officeDocument/2006/relationships/image" Target="media/image142.png"/><Relationship Id="rId335" Type="http://schemas.openxmlformats.org/officeDocument/2006/relationships/hyperlink" Target="https://en.wikipedia.org/wiki/Apprenticeship" TargetMode="External"/><Relationship Id="rId336" Type="http://schemas.openxmlformats.org/officeDocument/2006/relationships/image" Target="media/image143.jpeg"/><Relationship Id="rId337" Type="http://schemas.openxmlformats.org/officeDocument/2006/relationships/image" Target="media/image144.png"/><Relationship Id="rId338" Type="http://schemas.openxmlformats.org/officeDocument/2006/relationships/hyperlink" Target="https://en.wikipedia.org/wiki/Alternative_education" TargetMode="External"/><Relationship Id="rId339" Type="http://schemas.openxmlformats.org/officeDocument/2006/relationships/hyperlink" Target="https://en.wikipedia.org/wiki/Traditional_education" TargetMode="External"/><Relationship Id="rId340" Type="http://schemas.openxmlformats.org/officeDocument/2006/relationships/hyperlink" Target="https://en.wikipedia.org/wiki/Alternative_school" TargetMode="External"/><Relationship Id="rId341" Type="http://schemas.openxmlformats.org/officeDocument/2006/relationships/hyperlink" Target="https://en.wikipedia.org/wiki/Autodidacticism" TargetMode="External"/><Relationship Id="rId342" Type="http://schemas.openxmlformats.org/officeDocument/2006/relationships/hyperlink" Target="https://en.wikipedia.org/wiki/Homeschooling" TargetMode="External"/><Relationship Id="rId343" Type="http://schemas.openxmlformats.org/officeDocument/2006/relationships/hyperlink" Target="https://en.wikipedia.org/wiki/Unschooling" TargetMode="External"/><Relationship Id="rId344" Type="http://schemas.openxmlformats.org/officeDocument/2006/relationships/hyperlink" Target="https://en.wikipedia.org/wiki/Summerhill_School" TargetMode="External"/><Relationship Id="rId345" Type="http://schemas.openxmlformats.org/officeDocument/2006/relationships/hyperlink" Target="https://en.wikipedia.org/wiki/Summerhill_School" TargetMode="External"/><Relationship Id="rId346" Type="http://schemas.openxmlformats.org/officeDocument/2006/relationships/hyperlink" Target="https://en.wikipedia.org/wiki/Walden&apos;s_Path" TargetMode="External"/><Relationship Id="rId347" Type="http://schemas.openxmlformats.org/officeDocument/2006/relationships/hyperlink" Target="https://en.wikipedia.org/wiki/The_Peepal_Grove_School" TargetMode="External"/><Relationship Id="rId348" Type="http://schemas.openxmlformats.org/officeDocument/2006/relationships/hyperlink" Target="https://en.wikipedia.org/wiki/Sudbury_Valley_School" TargetMode="External"/><Relationship Id="rId349" Type="http://schemas.openxmlformats.org/officeDocument/2006/relationships/hyperlink" Target="https://en.wikipedia.org/wiki/Jiddu_Krishnamurti" TargetMode="External"/><Relationship Id="rId350" Type="http://schemas.openxmlformats.org/officeDocument/2006/relationships/hyperlink" Target="https://en.wikipedia.org/wiki/Summerhill_School" TargetMode="External"/><Relationship Id="rId351" Type="http://schemas.openxmlformats.org/officeDocument/2006/relationships/hyperlink" Target="https://en.wikipedia.org/wiki/Open_classroom" TargetMode="External"/><Relationship Id="rId352" Type="http://schemas.openxmlformats.org/officeDocument/2006/relationships/hyperlink" Target="https://en.wikipedia.org/wiki/Summerhill_School" TargetMode="External"/><Relationship Id="rId353" Type="http://schemas.openxmlformats.org/officeDocument/2006/relationships/hyperlink" Target="https://en.wikipedia.org/wiki/Charter_school" TargetMode="External"/><Relationship Id="rId354" Type="http://schemas.openxmlformats.org/officeDocument/2006/relationships/image" Target="media/image145.png"/><Relationship Id="rId355" Type="http://schemas.openxmlformats.org/officeDocument/2006/relationships/image" Target="media/image146.png"/><Relationship Id="rId356" Type="http://schemas.openxmlformats.org/officeDocument/2006/relationships/image" Target="media/image147.png"/><Relationship Id="rId357" Type="http://schemas.openxmlformats.org/officeDocument/2006/relationships/image" Target="media/image148.png"/><Relationship Id="rId358" Type="http://schemas.openxmlformats.org/officeDocument/2006/relationships/image" Target="media/image149.png"/><Relationship Id="rId359" Type="http://schemas.openxmlformats.org/officeDocument/2006/relationships/image" Target="media/image150.png"/><Relationship Id="rId360" Type="http://schemas.openxmlformats.org/officeDocument/2006/relationships/hyperlink" Target="https://en.wikipedia.org/wiki/Friedrich_Fr&#246;bel" TargetMode="External"/><Relationship Id="rId361" Type="http://schemas.openxmlformats.org/officeDocument/2006/relationships/hyperlink" Target="https://en.wikipedia.org/wiki/Friedrich_Fr&#246;bel" TargetMode="External"/><Relationship Id="rId362" Type="http://schemas.openxmlformats.org/officeDocument/2006/relationships/hyperlink" Target="https://en.wikipedia.org/wiki/Early_childhood_education" TargetMode="External"/><Relationship Id="rId363" Type="http://schemas.openxmlformats.org/officeDocument/2006/relationships/hyperlink" Target="https://en.wikipedia.org/wiki/Friedrich_Fr&#246;bel" TargetMode="External"/><Relationship Id="rId364" Type="http://schemas.openxmlformats.org/officeDocument/2006/relationships/hyperlink" Target="https://en.wikipedia.org/wiki/Kindergarten" TargetMode="External"/><Relationship Id="rId365" Type="http://schemas.openxmlformats.org/officeDocument/2006/relationships/hyperlink" Target="https://en.wikipedia.org/wiki/Switzerland" TargetMode="External"/><Relationship Id="rId366" Type="http://schemas.openxmlformats.org/officeDocument/2006/relationships/hyperlink" Target="https://en.wikipedia.org/wiki/Humanitarianism" TargetMode="External"/><Relationship Id="rId367" Type="http://schemas.openxmlformats.org/officeDocument/2006/relationships/hyperlink" Target="https://en.wikipedia.org/wiki/Johann_Heinrich_Pestalozzi" TargetMode="External"/><Relationship Id="rId368" Type="http://schemas.openxmlformats.org/officeDocument/2006/relationships/hyperlink" Target="https://en.wikipedia.org/wiki/United_States" TargetMode="External"/><Relationship Id="rId369" Type="http://schemas.openxmlformats.org/officeDocument/2006/relationships/hyperlink" Target="https://en.wikipedia.org/wiki/Transcendentalism" TargetMode="External"/><Relationship Id="rId370" Type="http://schemas.openxmlformats.org/officeDocument/2006/relationships/hyperlink" Target="https://en.wikipedia.org/wiki/Amos_Bronson_Alcott" TargetMode="External"/><Relationship Id="rId371" Type="http://schemas.openxmlformats.org/officeDocument/2006/relationships/hyperlink" Target="https://en.wikipedia.org/wiki/Ralph_Waldo_Emerson" TargetMode="External"/><Relationship Id="rId372" Type="http://schemas.openxmlformats.org/officeDocument/2006/relationships/hyperlink" Target="https://en.wikipedia.org/wiki/Henry_David_Thoreau" TargetMode="External"/><Relationship Id="rId373" Type="http://schemas.openxmlformats.org/officeDocument/2006/relationships/hyperlink" Target="https://en.wikipedia.org/wiki/Educational_progressivism" TargetMode="External"/><Relationship Id="rId374" Type="http://schemas.openxmlformats.org/officeDocument/2006/relationships/hyperlink" Target="https://en.wikipedia.org/wiki/John_Dewey" TargetMode="External"/><Relationship Id="rId375" Type="http://schemas.openxmlformats.org/officeDocument/2006/relationships/hyperlink" Target="https://en.wikipedia.org/wiki/Francis_Wayland_Parker" TargetMode="External"/><Relationship Id="rId376" Type="http://schemas.openxmlformats.org/officeDocument/2006/relationships/hyperlink" Target="https://en.wikipedia.org/wiki/Maria_Montessori" TargetMode="External"/><Relationship Id="rId377" Type="http://schemas.openxmlformats.org/officeDocument/2006/relationships/hyperlink" Target="https://en.wikipedia.org/wiki/Rudolf_Steiner" TargetMode="External"/><Relationship Id="rId378" Type="http://schemas.openxmlformats.org/officeDocument/2006/relationships/hyperlink" Target="https://en.wikipedia.org/wiki/John_Caldwell_Holt" TargetMode="External"/><Relationship Id="rId379" Type="http://schemas.openxmlformats.org/officeDocument/2006/relationships/hyperlink" Target="https://en.wikipedia.org/wiki/Paul_Goodman_(writer)" TargetMode="External"/><Relationship Id="rId380" Type="http://schemas.openxmlformats.org/officeDocument/2006/relationships/hyperlink" Target="https://en.wikipedia.org/wiki/Frederick_Mayer" TargetMode="External"/><Relationship Id="rId381" Type="http://schemas.openxmlformats.org/officeDocument/2006/relationships/hyperlink" Target="https://en.wikipedia.org/wiki/George_Dennison" TargetMode="External"/><Relationship Id="rId382" Type="http://schemas.openxmlformats.org/officeDocument/2006/relationships/hyperlink" Target="https://en.wikipedia.org/wiki/Ivan_Illich" TargetMode="External"/><Relationship Id="rId383" Type="http://schemas.openxmlformats.org/officeDocument/2006/relationships/image" Target="media/image151.png"/><Relationship Id="rId384" Type="http://schemas.openxmlformats.org/officeDocument/2006/relationships/image" Target="media/image152.png"/><Relationship Id="rId385" Type="http://schemas.openxmlformats.org/officeDocument/2006/relationships/image" Target="media/image153.png"/><Relationship Id="rId386" Type="http://schemas.openxmlformats.org/officeDocument/2006/relationships/image" Target="media/image154.png"/><Relationship Id="rId387" Type="http://schemas.openxmlformats.org/officeDocument/2006/relationships/image" Target="media/image155.png"/><Relationship Id="rId388" Type="http://schemas.openxmlformats.org/officeDocument/2006/relationships/image" Target="media/image156.png"/><Relationship Id="rId389" Type="http://schemas.openxmlformats.org/officeDocument/2006/relationships/image" Target="media/image157.png"/><Relationship Id="rId390" Type="http://schemas.openxmlformats.org/officeDocument/2006/relationships/image" Target="media/image158.png"/><Relationship Id="rId391" Type="http://schemas.openxmlformats.org/officeDocument/2006/relationships/image" Target="media/image159.png"/><Relationship Id="rId392" Type="http://schemas.openxmlformats.org/officeDocument/2006/relationships/hyperlink" Target="https://en.wikipedia.org/wiki/Indigenous_education" TargetMode="External"/><Relationship Id="rId393" Type="http://schemas.openxmlformats.org/officeDocument/2006/relationships/image" Target="media/image160.png"/><Relationship Id="rId394" Type="http://schemas.openxmlformats.org/officeDocument/2006/relationships/hyperlink" Target="https://en.wikipedia.org/wiki/Organisation_for_Economic_Co-operation_and_Development" TargetMode="External"/><Relationship Id="rId395" Type="http://schemas.openxmlformats.org/officeDocument/2006/relationships/hyperlink" Target="https://en.wikipedia.org/wiki/Organisation_for_Economic_Co-operation_and_Development" TargetMode="External"/><Relationship Id="rId396" Type="http://schemas.openxmlformats.org/officeDocument/2006/relationships/hyperlink" Target="https://en.wikipedia.org/wiki/Home" TargetMode="External"/><Relationship Id="rId397" Type="http://schemas.openxmlformats.org/officeDocument/2006/relationships/hyperlink" Target="https://en.wikipedia.org/wiki/Employment" TargetMode="External"/><Relationship Id="rId398" Type="http://schemas.openxmlformats.org/officeDocument/2006/relationships/hyperlink" Target="https://en.wikipedia.org/wiki/Language_acquisition" TargetMode="External"/><Relationship Id="rId399" Type="http://schemas.openxmlformats.org/officeDocument/2006/relationships/hyperlink" Target="https://en.wikipedia.org/wiki/Cultural_norm" TargetMode="External"/><Relationship Id="rId400" Type="http://schemas.openxmlformats.org/officeDocument/2006/relationships/hyperlink" Target="https://en.wikipedia.org/wiki/Manners" TargetMode="External"/><Relationship Id="rId401" Type="http://schemas.openxmlformats.org/officeDocument/2006/relationships/image" Target="media/image161.png"/><Relationship Id="rId402" Type="http://schemas.openxmlformats.org/officeDocument/2006/relationships/image" Target="media/image162.png"/><Relationship Id="rId403" Type="http://schemas.openxmlformats.org/officeDocument/2006/relationships/image" Target="media/image163.png"/><Relationship Id="rId404" Type="http://schemas.openxmlformats.org/officeDocument/2006/relationships/image" Target="media/image164.png"/><Relationship Id="rId405" Type="http://schemas.openxmlformats.org/officeDocument/2006/relationships/hyperlink" Target="https://en.wikipedia.org/wiki/Indigenous_education" TargetMode="External"/><Relationship Id="rId406" Type="http://schemas.openxmlformats.org/officeDocument/2006/relationships/hyperlink" Target="https://en.wikipedia.org/wiki/Yanyuan_County" TargetMode="External"/><Relationship Id="rId407" Type="http://schemas.openxmlformats.org/officeDocument/2006/relationships/hyperlink" Target="https://en.wikipedia.org/wiki/Yanyuan_County" TargetMode="External"/><Relationship Id="rId408" Type="http://schemas.openxmlformats.org/officeDocument/2006/relationships/hyperlink" Target="https://en.wikipedia.org/wiki/Sichuan" TargetMode="External"/><Relationship Id="rId409" Type="http://schemas.openxmlformats.org/officeDocument/2006/relationships/hyperlink" Target="https://en.wikipedia.org/wiki/Yanyuan_County" TargetMode="External"/><Relationship Id="rId410" Type="http://schemas.openxmlformats.org/officeDocument/2006/relationships/image" Target="media/image165.jpeg"/><Relationship Id="rId411" Type="http://schemas.openxmlformats.org/officeDocument/2006/relationships/hyperlink" Target="https://en.wikipedia.org/wiki/School" TargetMode="External"/><Relationship Id="rId412" Type="http://schemas.openxmlformats.org/officeDocument/2006/relationships/image" Target="media/image166.png"/><Relationship Id="rId413" Type="http://schemas.openxmlformats.org/officeDocument/2006/relationships/hyperlink" Target="https://en.wikipedia.org/wiki/L.P._Jacks" TargetMode="External"/><Relationship Id="rId414" Type="http://schemas.openxmlformats.org/officeDocument/2006/relationships/hyperlink" Target="https://en.wikipedia.org/wiki/University_of_Western_Ontario" TargetMode="External"/><Relationship Id="rId415" Type="http://schemas.openxmlformats.org/officeDocument/2006/relationships/hyperlink" Target="https://en.wikipedia.org/wiki/Anatomy" TargetMode="External"/><Relationship Id="rId416" Type="http://schemas.openxmlformats.org/officeDocument/2006/relationships/image" Target="media/image167.png"/><Relationship Id="rId417" Type="http://schemas.openxmlformats.org/officeDocument/2006/relationships/image" Target="media/image168.png"/><Relationship Id="rId418" Type="http://schemas.openxmlformats.org/officeDocument/2006/relationships/hyperlink" Target="https://en.wikipedia.org/wiki/Autodidacticism" TargetMode="External"/><Relationship Id="rId419" Type="http://schemas.openxmlformats.org/officeDocument/2006/relationships/hyperlink" Target="https://en.wikipedia.org/wiki/List_of_autodidacts" TargetMode="External"/><Relationship Id="rId420" Type="http://schemas.openxmlformats.org/officeDocument/2006/relationships/hyperlink" Target="https://en.wikipedia.org/wiki/Abraham_Lincoln" TargetMode="External"/><Relationship Id="rId421" Type="http://schemas.openxmlformats.org/officeDocument/2006/relationships/hyperlink" Target="https://en.wikipedia.org/wiki/Srinivasa_Ramanujan" TargetMode="External"/><Relationship Id="rId422" Type="http://schemas.openxmlformats.org/officeDocument/2006/relationships/hyperlink" Target="https://en.wikipedia.org/wiki/Michael_Faraday" TargetMode="External"/><Relationship Id="rId423" Type="http://schemas.openxmlformats.org/officeDocument/2006/relationships/hyperlink" Target="https://en.wikipedia.org/wiki/Charles_Darwin" TargetMode="External"/><Relationship Id="rId424" Type="http://schemas.openxmlformats.org/officeDocument/2006/relationships/hyperlink" Target="https://en.wikipedia.org/wiki/Thomas_Alva_Edison" TargetMode="External"/><Relationship Id="rId425" Type="http://schemas.openxmlformats.org/officeDocument/2006/relationships/hyperlink" Target="https://en.wikipedia.org/wiki/Tadao_Ando" TargetMode="External"/><Relationship Id="rId426" Type="http://schemas.openxmlformats.org/officeDocument/2006/relationships/hyperlink" Target="https://en.wikipedia.org/wiki/George_Bernard_Shaw" TargetMode="External"/><Relationship Id="rId427" Type="http://schemas.openxmlformats.org/officeDocument/2006/relationships/hyperlink" Target="https://en.wikipedia.org/wiki/Frank_Zappa" TargetMode="External"/><Relationship Id="rId428" Type="http://schemas.openxmlformats.org/officeDocument/2006/relationships/hyperlink" Target="https://en.wikipedia.org/wiki/Leonardo_da_Vinci" TargetMode="External"/><Relationship Id="rId429" Type="http://schemas.openxmlformats.org/officeDocument/2006/relationships/image" Target="media/image169.png"/><Relationship Id="rId430" Type="http://schemas.openxmlformats.org/officeDocument/2006/relationships/image" Target="media/image170.png"/><Relationship Id="rId431" Type="http://schemas.openxmlformats.org/officeDocument/2006/relationships/image" Target="media/image171.png"/><Relationship Id="rId432" Type="http://schemas.openxmlformats.org/officeDocument/2006/relationships/image" Target="media/image172.png"/><Relationship Id="rId433" Type="http://schemas.openxmlformats.org/officeDocument/2006/relationships/image" Target="media/image173.png"/><Relationship Id="rId434" Type="http://schemas.openxmlformats.org/officeDocument/2006/relationships/image" Target="media/image174.png"/><Relationship Id="rId435" Type="http://schemas.openxmlformats.org/officeDocument/2006/relationships/image" Target="media/image175.png"/><Relationship Id="rId436" Type="http://schemas.openxmlformats.org/officeDocument/2006/relationships/image" Target="media/image176.png"/><Relationship Id="rId437" Type="http://schemas.openxmlformats.org/officeDocument/2006/relationships/hyperlink" Target="https://en.wikipedia.org/wiki/Evidence-based_learning" TargetMode="External"/><Relationship Id="rId438" Type="http://schemas.openxmlformats.org/officeDocument/2006/relationships/hyperlink" Target="https://en.wikipedia.org/wiki/Spaced_repetition" TargetMode="External"/><Relationship Id="rId439" Type="http://schemas.openxmlformats.org/officeDocument/2006/relationships/image" Target="media/image177.png"/><Relationship Id="rId440" Type="http://schemas.openxmlformats.org/officeDocument/2006/relationships/image" Target="media/image178.png"/><Relationship Id="rId441" Type="http://schemas.openxmlformats.org/officeDocument/2006/relationships/hyperlink" Target="https://en.wikipedia.org/wiki/Evidence-based_practice" TargetMode="External"/><Relationship Id="rId442" Type="http://schemas.openxmlformats.org/officeDocument/2006/relationships/hyperlink" Target="https://en.wikipedia.org/wiki/Evidence-based_practice" TargetMode="External"/><Relationship Id="rId443" Type="http://schemas.openxmlformats.org/officeDocument/2006/relationships/hyperlink" Target="https://en.wikipedia.org/wiki/Evidence-based_practice" TargetMode="External"/><Relationship Id="rId444" Type="http://schemas.openxmlformats.org/officeDocument/2006/relationships/image" Target="media/image179.png"/><Relationship Id="rId445" Type="http://schemas.openxmlformats.org/officeDocument/2006/relationships/image" Target="media/image180.png"/><Relationship Id="rId446" Type="http://schemas.openxmlformats.org/officeDocument/2006/relationships/hyperlink" Target="https://en.wikipedia.org/wiki/Harvard_University" TargetMode="External"/><Relationship Id="rId447" Type="http://schemas.openxmlformats.org/officeDocument/2006/relationships/hyperlink" Target="https://en.wikipedia.org/wiki/Massachusetts_Institute_of_Technology" TargetMode="External"/><Relationship Id="rId448" Type="http://schemas.openxmlformats.org/officeDocument/2006/relationships/hyperlink" Target="https://en.wikipedia.org/wiki/University_of_California,_Berkeley" TargetMode="External"/><Relationship Id="rId449" Type="http://schemas.openxmlformats.org/officeDocument/2006/relationships/hyperlink" Target="https://en.wikipedia.org/wiki/EdX" TargetMode="External"/><Relationship Id="rId450" Type="http://schemas.openxmlformats.org/officeDocument/2006/relationships/hyperlink" Target="https://en.wikipedia.org/wiki/Stanford_University" TargetMode="External"/><Relationship Id="rId451" Type="http://schemas.openxmlformats.org/officeDocument/2006/relationships/hyperlink" Target="https://en.wikipedia.org/wiki/Princeton_University" TargetMode="External"/><Relationship Id="rId452" Type="http://schemas.openxmlformats.org/officeDocument/2006/relationships/hyperlink" Target="https://en.wikipedia.org/wiki/Duke_University" TargetMode="External"/><Relationship Id="rId453" Type="http://schemas.openxmlformats.org/officeDocument/2006/relationships/hyperlink" Target="https://en.wikipedia.org/wiki/Johns_Hopkins_University" TargetMode="External"/><Relationship Id="rId454" Type="http://schemas.openxmlformats.org/officeDocument/2006/relationships/hyperlink" Target="https://en.wikipedia.org/wiki/University_of_Pennsylvania" TargetMode="External"/><Relationship Id="rId455" Type="http://schemas.openxmlformats.org/officeDocument/2006/relationships/hyperlink" Target="https://en.wikipedia.org/wiki/California_Institute_of_Technology" TargetMode="External"/><Relationship Id="rId456" Type="http://schemas.openxmlformats.org/officeDocument/2006/relationships/hyperlink" Target="https://en.wikipedia.org/wiki/Tsinghua_University" TargetMode="External"/><Relationship Id="rId457" Type="http://schemas.openxmlformats.org/officeDocument/2006/relationships/hyperlink" Target="https://en.wikipedia.org/wiki/Peking_University" TargetMode="External"/><Relationship Id="rId458" Type="http://schemas.openxmlformats.org/officeDocument/2006/relationships/hyperlink" Target="https://en.wikipedia.org/wiki/University_of_Edinburgh" TargetMode="External"/><Relationship Id="rId459" Type="http://schemas.openxmlformats.org/officeDocument/2006/relationships/hyperlink" Target="https://en.wikipedia.org/wiki/University_of_Michigan" TargetMode="External"/><Relationship Id="rId460" Type="http://schemas.openxmlformats.org/officeDocument/2006/relationships/hyperlink" Target="https://en.wikipedia.org/wiki/University_of_Virginia" TargetMode="External"/><Relationship Id="rId461" Type="http://schemas.openxmlformats.org/officeDocument/2006/relationships/image" Target="media/image181.png"/><Relationship Id="rId462" Type="http://schemas.openxmlformats.org/officeDocument/2006/relationships/image" Target="media/image182.png"/><Relationship Id="rId463" Type="http://schemas.openxmlformats.org/officeDocument/2006/relationships/image" Target="media/image183.png"/><Relationship Id="rId464" Type="http://schemas.openxmlformats.org/officeDocument/2006/relationships/image" Target="media/image184.png"/><Relationship Id="rId465" Type="http://schemas.openxmlformats.org/officeDocument/2006/relationships/image" Target="media/image185.png"/><Relationship Id="rId466" Type="http://schemas.openxmlformats.org/officeDocument/2006/relationships/hyperlink" Target="https://en.wikipedia.org/wiki/Beijing_Normal_University" TargetMode="External"/><Relationship Id="rId467" Type="http://schemas.openxmlformats.org/officeDocument/2006/relationships/hyperlink" Target="https://en.wikipedia.org/wiki/Ministry_of_Education_of_the_People&apos;s_Republic_of_China" TargetMode="External"/><Relationship Id="rId468" Type="http://schemas.openxmlformats.org/officeDocument/2006/relationships/hyperlink" Target="https://en.wikipedia.org/wiki/Ministry_of_Education_of_the_People&apos;s_Republic_of_China" TargetMode="External"/><Relationship Id="rId469" Type="http://schemas.openxmlformats.org/officeDocument/2006/relationships/hyperlink" Target="https://en.wikipedia.org/wiki/Open_universities" TargetMode="External"/><Relationship Id="rId470" Type="http://schemas.openxmlformats.org/officeDocument/2006/relationships/hyperlink" Target="https://en.wikipedia.org/wiki/Open_University" TargetMode="External"/><Relationship Id="rId471" Type="http://schemas.openxmlformats.org/officeDocument/2006/relationships/hyperlink" Target="https://en.wikipedia.org/wiki/United_Kingdom" TargetMode="External"/><Relationship Id="rId472" Type="http://schemas.openxmlformats.org/officeDocument/2006/relationships/hyperlink" Target="https://en.wikipedia.org/wiki/Academic_capital" TargetMode="External"/><Relationship Id="rId473" Type="http://schemas.openxmlformats.org/officeDocument/2006/relationships/image" Target="media/image186.png"/><Relationship Id="rId474" Type="http://schemas.openxmlformats.org/officeDocument/2006/relationships/image" Target="media/image187.png"/><Relationship Id="rId475" Type="http://schemas.openxmlformats.org/officeDocument/2006/relationships/image" Target="media/image188.png"/><Relationship Id="rId476" Type="http://schemas.openxmlformats.org/officeDocument/2006/relationships/image" Target="media/image189.png"/><Relationship Id="rId477" Type="http://schemas.openxmlformats.org/officeDocument/2006/relationships/hyperlink" Target="https://en.wikipedia.org/wiki/Curriculum" TargetMode="External"/><Relationship Id="rId478" Type="http://schemas.openxmlformats.org/officeDocument/2006/relationships/image" Target="media/image190.jpeg"/><Relationship Id="rId479" Type="http://schemas.openxmlformats.org/officeDocument/2006/relationships/image" Target="media/image191.png"/><Relationship Id="rId480" Type="http://schemas.openxmlformats.org/officeDocument/2006/relationships/hyperlink" Target="https://en.wikipedia.org/wiki/Education_policy" TargetMode="External"/><Relationship Id="rId481" Type="http://schemas.openxmlformats.org/officeDocument/2006/relationships/image" Target="media/image192.png"/><Relationship Id="rId482" Type="http://schemas.openxmlformats.org/officeDocument/2006/relationships/hyperlink" Target="https://en.wikipedia.org/wiki/Organisation_for_Economic_Co-operation_and_Development" TargetMode="External"/><Relationship Id="rId483" Type="http://schemas.openxmlformats.org/officeDocument/2006/relationships/image" Target="media/image193.png"/><Relationship Id="rId484" Type="http://schemas.openxmlformats.org/officeDocument/2006/relationships/hyperlink" Target="https://en.wikipedia.org/wiki/Child_protection" TargetMode="External"/><Relationship Id="rId485" Type="http://schemas.openxmlformats.org/officeDocument/2006/relationships/image" Target="media/image194.png"/><Relationship Id="rId486" Type="http://schemas.openxmlformats.org/officeDocument/2006/relationships/hyperlink" Target="https://en.wikipedia.org/wiki/Comprehensive_sex_education" TargetMode="External"/><Relationship Id="rId487" Type="http://schemas.openxmlformats.org/officeDocument/2006/relationships/image" Target="media/image195.png"/><Relationship Id="rId488" Type="http://schemas.openxmlformats.org/officeDocument/2006/relationships/image" Target="media/image196.png"/><Relationship Id="rId489" Type="http://schemas.openxmlformats.org/officeDocument/2006/relationships/hyperlink" Target="https://en.wikipedia.org/wiki/Sustainable_Development_Goals" TargetMode="External"/><Relationship Id="rId490" Type="http://schemas.openxmlformats.org/officeDocument/2006/relationships/hyperlink" Target="https://en.wikipedia.org/wiki/Sustainable_Development_Goals" TargetMode="External"/><Relationship Id="rId491" Type="http://schemas.openxmlformats.org/officeDocument/2006/relationships/image" Target="media/image197.png"/><Relationship Id="rId492" Type="http://schemas.openxmlformats.org/officeDocument/2006/relationships/image" Target="media/image198.png"/><Relationship Id="rId493" Type="http://schemas.openxmlformats.org/officeDocument/2006/relationships/hyperlink" Target="https://en.wikipedia.org/wiki/Millennium_Development_Goals" TargetMode="External"/><Relationship Id="rId494" Type="http://schemas.openxmlformats.org/officeDocument/2006/relationships/hyperlink" Target="https://en.wikipedia.org/wiki/Millennium_Development_Goals" TargetMode="External"/><Relationship Id="rId495" Type="http://schemas.openxmlformats.org/officeDocument/2006/relationships/image" Target="media/image199.png"/><Relationship Id="rId496" Type="http://schemas.openxmlformats.org/officeDocument/2006/relationships/image" Target="media/image200.png"/><Relationship Id="rId497" Type="http://schemas.openxmlformats.org/officeDocument/2006/relationships/image" Target="media/image201.png"/><Relationship Id="rId498" Type="http://schemas.openxmlformats.org/officeDocument/2006/relationships/hyperlink" Target="https://en.wikipedia.org/wiki/Overseas_Development_Institute" TargetMode="External"/><Relationship Id="rId499" Type="http://schemas.openxmlformats.org/officeDocument/2006/relationships/hyperlink" Target="https://en.wikipedia.org/wiki/Overseas_Development_Institute" TargetMode="External"/><Relationship Id="rId500" Type="http://schemas.openxmlformats.org/officeDocument/2006/relationships/image" Target="media/image202.png"/><Relationship Id="rId501" Type="http://schemas.openxmlformats.org/officeDocument/2006/relationships/image" Target="media/image203.png"/><Relationship Id="rId502" Type="http://schemas.openxmlformats.org/officeDocument/2006/relationships/hyperlink" Target="https://en.wikipedia.org/wiki/Education_Index" TargetMode="External"/><Relationship Id="rId503" Type="http://schemas.openxmlformats.org/officeDocument/2006/relationships/hyperlink" Target="https://en.wikipedia.org/wiki/Education_Index" TargetMode="External"/><Relationship Id="rId504" Type="http://schemas.openxmlformats.org/officeDocument/2006/relationships/hyperlink" Target="https://en.wikipedia.org/wiki/Human_Development_Report" TargetMode="External"/><Relationship Id="rId505" Type="http://schemas.openxmlformats.org/officeDocument/2006/relationships/image" Target="media/image204.jpeg"/><Relationship Id="rId506" Type="http://schemas.openxmlformats.org/officeDocument/2006/relationships/hyperlink" Target="https://en.wikipedia.org/wiki/Transparency_International" TargetMode="External"/><Relationship Id="rId507" Type="http://schemas.openxmlformats.org/officeDocument/2006/relationships/hyperlink" Target="https://en.wikipedia.org/wiki/Political_corruption" TargetMode="External"/><Relationship Id="rId508" Type="http://schemas.openxmlformats.org/officeDocument/2006/relationships/image" Target="media/image205.png"/><Relationship Id="rId509" Type="http://schemas.openxmlformats.org/officeDocument/2006/relationships/image" Target="media/image206.png"/><Relationship Id="rId510" Type="http://schemas.openxmlformats.org/officeDocument/2006/relationships/hyperlink" Target="https://en.wikipedia.org/wiki/UNESCO_International_Institute_for_Educational_Planning" TargetMode="External"/><Relationship Id="rId511" Type="http://schemas.openxmlformats.org/officeDocument/2006/relationships/image" Target="media/image207.png"/><Relationship Id="rId512" Type="http://schemas.openxmlformats.org/officeDocument/2006/relationships/image" Target="media/image208.png"/><Relationship Id="rId513" Type="http://schemas.openxmlformats.org/officeDocument/2006/relationships/image" Target="media/image209.png"/><Relationship Id="rId514" Type="http://schemas.openxmlformats.org/officeDocument/2006/relationships/image" Target="media/image210.png"/><Relationship Id="rId515" Type="http://schemas.openxmlformats.org/officeDocument/2006/relationships/image" Target="media/image211.png"/><Relationship Id="rId516" Type="http://schemas.openxmlformats.org/officeDocument/2006/relationships/image" Target="media/image212.png"/><Relationship Id="rId517" Type="http://schemas.openxmlformats.org/officeDocument/2006/relationships/image" Target="media/image213.png"/><Relationship Id="rId518" Type="http://schemas.openxmlformats.org/officeDocument/2006/relationships/hyperlink" Target="https://en.wikipedia.org/wiki/Universal_Primary_Education" TargetMode="External"/><Relationship Id="rId519" Type="http://schemas.openxmlformats.org/officeDocument/2006/relationships/image" Target="media/image214.png"/><Relationship Id="rId520" Type="http://schemas.openxmlformats.org/officeDocument/2006/relationships/hyperlink" Target="https://en.wikipedia.org/wiki/Soros_Foundation" TargetMode="External"/><Relationship Id="rId521" Type="http://schemas.openxmlformats.org/officeDocument/2006/relationships/hyperlink" Target="https://en.wikipedia.org/wiki/Soros_Foundation" TargetMode="External"/><Relationship Id="rId522" Type="http://schemas.openxmlformats.org/officeDocument/2006/relationships/hyperlink" Target="https://en.wikipedia.org/wiki/Soros_Foundation" TargetMode="External"/><Relationship Id="rId523" Type="http://schemas.openxmlformats.org/officeDocument/2006/relationships/hyperlink" Target="https://en.wikipedia.org/wiki/Soros_Foundation" TargetMode="External"/><Relationship Id="rId524" Type="http://schemas.openxmlformats.org/officeDocument/2006/relationships/hyperlink" Target="https://en.wikipedia.org/wiki/International_Baccalaureate" TargetMode="External"/><Relationship Id="rId525" Type="http://schemas.openxmlformats.org/officeDocument/2006/relationships/image" Target="media/image215.png"/><Relationship Id="rId526" Type="http://schemas.openxmlformats.org/officeDocument/2006/relationships/image" Target="media/image216.png"/><Relationship Id="rId527" Type="http://schemas.openxmlformats.org/officeDocument/2006/relationships/image" Target="media/image217.png"/><Relationship Id="rId528" Type="http://schemas.openxmlformats.org/officeDocument/2006/relationships/image" Target="media/image218.png"/><Relationship Id="rId529" Type="http://schemas.openxmlformats.org/officeDocument/2006/relationships/hyperlink" Target="https://en.wikipedia.org/wiki/International_Association_for_the_Evaluation_of_Educational_Achievement" TargetMode="External"/><Relationship Id="rId530" Type="http://schemas.openxmlformats.org/officeDocument/2006/relationships/hyperlink" Target="https://en.wikipedia.org/wiki/International_Association_for_the_Evaluation_of_Educational_Achievement" TargetMode="External"/><Relationship Id="rId531" Type="http://schemas.openxmlformats.org/officeDocument/2006/relationships/image" Target="media/image219.png"/><Relationship Id="rId532" Type="http://schemas.openxmlformats.org/officeDocument/2006/relationships/image" Target="media/image220.png"/><Relationship Id="rId533" Type="http://schemas.openxmlformats.org/officeDocument/2006/relationships/hyperlink" Target="https://en.wikipedia.org/wiki/Developing_countries" TargetMode="External"/><Relationship Id="rId534" Type="http://schemas.openxmlformats.org/officeDocument/2006/relationships/image" Target="media/image221.png"/><Relationship Id="rId535" Type="http://schemas.openxmlformats.org/officeDocument/2006/relationships/hyperlink" Target="https://en.wikipedia.org/wiki/One_Laptop_per_Child" TargetMode="External"/><Relationship Id="rId536" Type="http://schemas.openxmlformats.org/officeDocument/2006/relationships/image" Target="media/image222.png"/><Relationship Id="rId537" Type="http://schemas.openxmlformats.org/officeDocument/2006/relationships/hyperlink" Target="https://en.wikipedia.org/wiki/One_Laptop_per_Child" TargetMode="External"/><Relationship Id="rId538" Type="http://schemas.openxmlformats.org/officeDocument/2006/relationships/hyperlink" Target="https://en.wikipedia.org/wiki/MIT_Media_Lab" TargetMode="External"/><Relationship Id="rId539" Type="http://schemas.openxmlformats.org/officeDocument/2006/relationships/image" Target="media/image223.png"/><Relationship Id="rId540" Type="http://schemas.openxmlformats.org/officeDocument/2006/relationships/image" Target="media/image224.png"/><Relationship Id="rId541" Type="http://schemas.openxmlformats.org/officeDocument/2006/relationships/hyperlink" Target="https://en.wikipedia.org/wiki/$100_laptop" TargetMode="External"/><Relationship Id="rId542" Type="http://schemas.openxmlformats.org/officeDocument/2006/relationships/image" Target="media/image225.png"/><Relationship Id="rId543" Type="http://schemas.openxmlformats.org/officeDocument/2006/relationships/hyperlink" Target="https://en.wikipedia.org/wiki/Educational_software" TargetMode="External"/><Relationship Id="rId544" Type="http://schemas.openxmlformats.org/officeDocument/2006/relationships/image" Target="media/image226.png"/><Relationship Id="rId545" Type="http://schemas.openxmlformats.org/officeDocument/2006/relationships/hyperlink" Target="https://en.wikipedia.org/wiki/New_Partnership_for_Africa&apos;s_Development" TargetMode="External"/><Relationship Id="rId546" Type="http://schemas.openxmlformats.org/officeDocument/2006/relationships/image" Target="media/image227.png"/><Relationship Id="rId547" Type="http://schemas.openxmlformats.org/officeDocument/2006/relationships/hyperlink" Target="https://en.wikipedia.org/wiki/Haiti" TargetMode="External"/><Relationship Id="rId548" Type="http://schemas.openxmlformats.org/officeDocument/2006/relationships/image" Target="media/image228.jpeg"/><Relationship Id="rId549" Type="http://schemas.openxmlformats.org/officeDocument/2006/relationships/hyperlink" Target="https://en.wikipedia.org/wiki/Internet_access" TargetMode="External"/><Relationship Id="rId550" Type="http://schemas.openxmlformats.org/officeDocument/2006/relationships/image" Target="media/image229.png"/><Relationship Id="rId551" Type="http://schemas.openxmlformats.org/officeDocument/2006/relationships/image" Target="media/image230.png"/><Relationship Id="rId552" Type="http://schemas.openxmlformats.org/officeDocument/2006/relationships/hyperlink" Target="https://en.wikipedia.org/wiki/Internet_access" TargetMode="External"/><Relationship Id="rId553" Type="http://schemas.openxmlformats.org/officeDocument/2006/relationships/hyperlink" Target="https://en.wikipedia.org/wiki/Internet_access" TargetMode="External"/><Relationship Id="rId554" Type="http://schemas.openxmlformats.org/officeDocument/2006/relationships/hyperlink" Target="https://en.wikipedia.org/wiki/Internet_access" TargetMode="External"/><Relationship Id="rId555" Type="http://schemas.openxmlformats.org/officeDocument/2006/relationships/image" Target="media/image231.png"/><Relationship Id="rId556" Type="http://schemas.openxmlformats.org/officeDocument/2006/relationships/hyperlink" Target="https://en.wikipedia.org/wiki/Bill_Clinton" TargetMode="External"/><Relationship Id="rId557" Type="http://schemas.openxmlformats.org/officeDocument/2006/relationships/hyperlink" Target="https://en.wikipedia.org/wiki/Internet" TargetMode="External"/><Relationship Id="rId558" Type="http://schemas.openxmlformats.org/officeDocument/2006/relationships/image" Target="media/image232.png"/><Relationship Id="rId559" Type="http://schemas.openxmlformats.org/officeDocument/2006/relationships/image" Target="media/image233.png"/><Relationship Id="rId560" Type="http://schemas.openxmlformats.org/officeDocument/2006/relationships/hyperlink" Target="https://en.wikipedia.org/wiki/India" TargetMode="External"/><Relationship Id="rId561" Type="http://schemas.openxmlformats.org/officeDocument/2006/relationships/hyperlink" Target="https://en.wikipedia.org/wiki/Telephone" TargetMode="External"/><Relationship Id="rId562" Type="http://schemas.openxmlformats.org/officeDocument/2006/relationships/hyperlink" Target="https://en.wikipedia.org/wiki/Distance_learning" TargetMode="External"/><Relationship Id="rId563" Type="http://schemas.openxmlformats.org/officeDocument/2006/relationships/image" Target="media/image234.png"/><Relationship Id="rId564" Type="http://schemas.openxmlformats.org/officeDocument/2006/relationships/image" Target="media/image235.png"/><Relationship Id="rId565" Type="http://schemas.openxmlformats.org/officeDocument/2006/relationships/image" Target="media/image236.png"/><Relationship Id="rId566" Type="http://schemas.openxmlformats.org/officeDocument/2006/relationships/hyperlink" Target="https://en.wikipedia.org/wiki/Indian_Space_Research_Organisation" TargetMode="External"/><Relationship Id="rId567" Type="http://schemas.openxmlformats.org/officeDocument/2006/relationships/hyperlink" Target="https://en.wikipedia.org/wiki/GSAT-3" TargetMode="External"/><Relationship Id="rId568" Type="http://schemas.openxmlformats.org/officeDocument/2006/relationships/image" Target="media/image237.png"/><Relationship Id="rId569" Type="http://schemas.openxmlformats.org/officeDocument/2006/relationships/hyperlink" Target="https://en.wikipedia.org/wiki/Education_for_All" TargetMode="External"/><Relationship Id="rId570" Type="http://schemas.openxmlformats.org/officeDocument/2006/relationships/image" Target="media/image238.png"/><Relationship Id="rId571" Type="http://schemas.openxmlformats.org/officeDocument/2006/relationships/hyperlink" Target="https://en.wikipedia.org/wiki/Education_for_All" TargetMode="External"/><Relationship Id="rId572" Type="http://schemas.openxmlformats.org/officeDocument/2006/relationships/hyperlink" Target="https://en.wikipedia.org/wiki/Education_for_All" TargetMode="External"/><Relationship Id="rId573" Type="http://schemas.openxmlformats.org/officeDocument/2006/relationships/image" Target="media/image239.png"/><Relationship Id="rId574" Type="http://schemas.openxmlformats.org/officeDocument/2006/relationships/image" Target="media/image240.png"/><Relationship Id="rId575" Type="http://schemas.openxmlformats.org/officeDocument/2006/relationships/image" Target="media/image241.png"/><Relationship Id="rId576" Type="http://schemas.openxmlformats.org/officeDocument/2006/relationships/image" Target="media/image242.png"/><Relationship Id="rId577" Type="http://schemas.openxmlformats.org/officeDocument/2006/relationships/image" Target="media/image243.png"/><Relationship Id="rId578" Type="http://schemas.openxmlformats.org/officeDocument/2006/relationships/image" Target="media/image244.png"/><Relationship Id="rId579" Type="http://schemas.openxmlformats.org/officeDocument/2006/relationships/hyperlink" Target="https://en.wikipedia.org/wiki/Educational_psychology" TargetMode="External"/><Relationship Id="rId580" Type="http://schemas.openxmlformats.org/officeDocument/2006/relationships/hyperlink" Target="https://en.wikipedia.org/wiki/Social_psychology" TargetMode="External"/><Relationship Id="rId581" Type="http://schemas.openxmlformats.org/officeDocument/2006/relationships/hyperlink" Target="https://en.wikipedia.org/wiki/School" TargetMode="External"/><Relationship Id="rId582" Type="http://schemas.openxmlformats.org/officeDocument/2006/relationships/hyperlink" Target="https://en.wikipedia.org/wiki/Organization" TargetMode="External"/><Relationship Id="rId583" Type="http://schemas.openxmlformats.org/officeDocument/2006/relationships/hyperlink" Target="https://en.wikipedia.org/wiki/Category:Educational_psychologists" TargetMode="External"/><Relationship Id="rId584" Type="http://schemas.openxmlformats.org/officeDocument/2006/relationships/hyperlink" Target="https://en.wikipedia.org/wiki/School_psychologist" TargetMode="External"/><Relationship Id="rId585" Type="http://schemas.openxmlformats.org/officeDocument/2006/relationships/hyperlink" Target="https://en.wikipedia.org/wiki/Gifted" TargetMode="External"/><Relationship Id="rId586" Type="http://schemas.openxmlformats.org/officeDocument/2006/relationships/hyperlink" Target="https://en.wikipedia.org/wiki/Disabilities" TargetMode="External"/><Relationship Id="rId587" Type="http://schemas.openxmlformats.org/officeDocument/2006/relationships/image" Target="media/image245.png"/><Relationship Id="rId588" Type="http://schemas.openxmlformats.org/officeDocument/2006/relationships/image" Target="media/image246.png"/><Relationship Id="rId589" Type="http://schemas.openxmlformats.org/officeDocument/2006/relationships/image" Target="media/image247.png"/><Relationship Id="rId590" Type="http://schemas.openxmlformats.org/officeDocument/2006/relationships/image" Target="media/image248.png"/><Relationship Id="rId591" Type="http://schemas.openxmlformats.org/officeDocument/2006/relationships/image" Target="media/image249.png"/><Relationship Id="rId592" Type="http://schemas.openxmlformats.org/officeDocument/2006/relationships/image" Target="media/image250.png"/><Relationship Id="rId593" Type="http://schemas.openxmlformats.org/officeDocument/2006/relationships/hyperlink" Target="https://en.wikipedia.org/wiki/Psychology" TargetMode="External"/><Relationship Id="rId594" Type="http://schemas.openxmlformats.org/officeDocument/2006/relationships/hyperlink" Target="https://en.wikipedia.org/wiki/Medicine" TargetMode="External"/><Relationship Id="rId595" Type="http://schemas.openxmlformats.org/officeDocument/2006/relationships/hyperlink" Target="https://en.wikipedia.org/wiki/Biology" TargetMode="External"/><Relationship Id="rId596" Type="http://schemas.openxmlformats.org/officeDocument/2006/relationships/image" Target="media/image251.png"/><Relationship Id="rId597" Type="http://schemas.openxmlformats.org/officeDocument/2006/relationships/image" Target="media/image252.png"/><Relationship Id="rId598" Type="http://schemas.openxmlformats.org/officeDocument/2006/relationships/hyperlink" Target="https://en.wikipedia.org/wiki/Instructional_design" TargetMode="External"/><Relationship Id="rId599" Type="http://schemas.openxmlformats.org/officeDocument/2006/relationships/hyperlink" Target="https://en.wikipedia.org/wiki/Educational_technology" TargetMode="External"/><Relationship Id="rId600" Type="http://schemas.openxmlformats.org/officeDocument/2006/relationships/hyperlink" Target="https://en.wikipedia.org/wiki/Organizational_learning" TargetMode="External"/><Relationship Id="rId601" Type="http://schemas.openxmlformats.org/officeDocument/2006/relationships/hyperlink" Target="https://en.wikipedia.org/wiki/Special_education" TargetMode="External"/><Relationship Id="rId602" Type="http://schemas.openxmlformats.org/officeDocument/2006/relationships/hyperlink" Target="https://en.wikipedia.org/wiki/Classroom_management" TargetMode="External"/><Relationship Id="rId603" Type="http://schemas.openxmlformats.org/officeDocument/2006/relationships/hyperlink" Target="https://en.wikipedia.org/wiki/Cognitive_science" TargetMode="External"/><Relationship Id="rId604" Type="http://schemas.openxmlformats.org/officeDocument/2006/relationships/hyperlink" Target="https://en.wikipedia.org/wiki/Learning_sciences" TargetMode="External"/><Relationship Id="rId605" Type="http://schemas.openxmlformats.org/officeDocument/2006/relationships/image" Target="media/image253.png"/><Relationship Id="rId606" Type="http://schemas.openxmlformats.org/officeDocument/2006/relationships/image" Target="media/image254.png"/><Relationship Id="rId607" Type="http://schemas.openxmlformats.org/officeDocument/2006/relationships/image" Target="media/image255.png"/><Relationship Id="rId608" Type="http://schemas.openxmlformats.org/officeDocument/2006/relationships/image" Target="media/image256.png"/><Relationship Id="rId609" Type="http://schemas.openxmlformats.org/officeDocument/2006/relationships/hyperlink" Target="https://en.wikipedia.org/wiki/High_school" TargetMode="External"/><Relationship Id="rId610" Type="http://schemas.openxmlformats.org/officeDocument/2006/relationships/hyperlink" Target="https://en.wikipedia.org/wiki/Low_income" TargetMode="External"/><Relationship Id="rId611" Type="http://schemas.openxmlformats.org/officeDocument/2006/relationships/hyperlink" Target="https://en.wikipedia.org/wiki/Low_income" TargetMode="External"/><Relationship Id="rId612" Type="http://schemas.openxmlformats.org/officeDocument/2006/relationships/image" Target="media/image257.jpeg"/><Relationship Id="rId613" Type="http://schemas.openxmlformats.org/officeDocument/2006/relationships/image" Target="media/image258.jpeg"/><Relationship Id="rId614" Type="http://schemas.openxmlformats.org/officeDocument/2006/relationships/hyperlink" Target="https://en.wikipedia.org/wiki/Donetsk" TargetMode="External"/><Relationship Id="rId615" Type="http://schemas.openxmlformats.org/officeDocument/2006/relationships/hyperlink" Target="https://en.wikipedia.org/wiki/Ukraine" TargetMode="External"/><Relationship Id="rId616" Type="http://schemas.openxmlformats.org/officeDocument/2006/relationships/hyperlink" Target="https://en.wikipedia.org/wiki/Intelligence" TargetMode="External"/><Relationship Id="rId617" Type="http://schemas.openxmlformats.org/officeDocument/2006/relationships/image" Target="media/image259.png"/><Relationship Id="rId618" Type="http://schemas.openxmlformats.org/officeDocument/2006/relationships/hyperlink" Target="https://en.wikipedia.org/wiki/Visual" TargetMode="External"/><Relationship Id="rId619" Type="http://schemas.openxmlformats.org/officeDocument/2006/relationships/image" Target="media/image260.png"/><Relationship Id="rId620" Type="http://schemas.openxmlformats.org/officeDocument/2006/relationships/image" Target="media/image261.png"/><Relationship Id="rId621" Type="http://schemas.openxmlformats.org/officeDocument/2006/relationships/hyperlink" Target="https://en.wikipedia.org/wiki/Hearing_(sense)" TargetMode="External"/><Relationship Id="rId622" Type="http://schemas.openxmlformats.org/officeDocument/2006/relationships/image" Target="media/image262.png"/><Relationship Id="rId623" Type="http://schemas.openxmlformats.org/officeDocument/2006/relationships/image" Target="media/image263.png"/><Relationship Id="rId624" Type="http://schemas.openxmlformats.org/officeDocument/2006/relationships/hyperlink" Target="https://en.wikipedia.org/wiki/Kinesthetic" TargetMode="External"/><Relationship Id="rId625" Type="http://schemas.openxmlformats.org/officeDocument/2006/relationships/image" Target="media/image264.png"/><Relationship Id="rId626" Type="http://schemas.openxmlformats.org/officeDocument/2006/relationships/image" Target="media/image265.png"/><Relationship Id="rId627" Type="http://schemas.openxmlformats.org/officeDocument/2006/relationships/hyperlink" Target="https://en.wikipedia.org/wiki/Music" TargetMode="External"/><Relationship Id="rId628" Type="http://schemas.openxmlformats.org/officeDocument/2006/relationships/hyperlink" Target="https://en.wikipedia.org/wiki/Interpersonal" TargetMode="External"/><Relationship Id="rId629" Type="http://schemas.openxmlformats.org/officeDocument/2006/relationships/hyperlink" Target="https://en.wikipedia.org/wiki/Verbal_reasoning" TargetMode="External"/><Relationship Id="rId630" Type="http://schemas.openxmlformats.org/officeDocument/2006/relationships/hyperlink" Target="https://en.wikipedia.org/wiki/Logical" TargetMode="External"/><Relationship Id="rId631" Type="http://schemas.openxmlformats.org/officeDocument/2006/relationships/hyperlink" Target="https://en.wikipedia.org/wiki/Intrapersonal" TargetMode="External"/><Relationship Id="rId632" Type="http://schemas.openxmlformats.org/officeDocument/2006/relationships/image" Target="media/image266.png"/><Relationship Id="rId633" Type="http://schemas.openxmlformats.org/officeDocument/2006/relationships/hyperlink" Target="https://en.wikipedia.org/wiki/Joseph_Renzulli" TargetMode="External"/><Relationship Id="rId634" Type="http://schemas.openxmlformats.org/officeDocument/2006/relationships/hyperlink" Target="https://en.wikipedia.org/wiki/Howard_Gardner" TargetMode="External"/><Relationship Id="rId635" Type="http://schemas.openxmlformats.org/officeDocument/2006/relationships/hyperlink" Target="https://en.wikipedia.org/wiki/Multiple_Intelligences" TargetMode="External"/><Relationship Id="rId636" Type="http://schemas.openxmlformats.org/officeDocument/2006/relationships/hyperlink" Target="https://en.wikipedia.org/wiki/Myers-Briggs_Type_Indicator" TargetMode="External"/><Relationship Id="rId637" Type="http://schemas.openxmlformats.org/officeDocument/2006/relationships/hyperlink" Target="https://en.wikipedia.org/wiki/Keirsey_Temperament_Sorter" TargetMode="External"/><Relationship Id="rId638" Type="http://schemas.openxmlformats.org/officeDocument/2006/relationships/image" Target="media/image267.png"/><Relationship Id="rId639" Type="http://schemas.openxmlformats.org/officeDocument/2006/relationships/image" Target="media/image268.png"/><Relationship Id="rId640" Type="http://schemas.openxmlformats.org/officeDocument/2006/relationships/image" Target="media/image269.png"/><Relationship Id="rId641" Type="http://schemas.openxmlformats.org/officeDocument/2006/relationships/hyperlink" Target="https://en.wikipedia.org/wiki/Jung" TargetMode="External"/><Relationship Id="rId642" Type="http://schemas.openxmlformats.org/officeDocument/2006/relationships/hyperlink" Target="https://en.wikipedia.org/wiki/Anthony_Gregorc" TargetMode="External"/><Relationship Id="rId643" Type="http://schemas.openxmlformats.org/officeDocument/2006/relationships/hyperlink" Target="https://en.wikipedia.org/wiki/Anthony_Gregorc" TargetMode="External"/><Relationship Id="rId644" Type="http://schemas.openxmlformats.org/officeDocument/2006/relationships/hyperlink" Target="https://en.wikipedia.org/wiki/Anthony_Gregorc" TargetMode="External"/><Relationship Id="rId645" Type="http://schemas.openxmlformats.org/officeDocument/2006/relationships/image" Target="media/image270.png"/><Relationship Id="rId646" Type="http://schemas.openxmlformats.org/officeDocument/2006/relationships/image" Target="media/image271.png"/><Relationship Id="rId647" Type="http://schemas.openxmlformats.org/officeDocument/2006/relationships/image" Target="media/image272.png"/><Relationship Id="rId648" Type="http://schemas.openxmlformats.org/officeDocument/2006/relationships/hyperlink" Target="https://en.wikipedia.org/wiki/Learning_styles" TargetMode="External"/><Relationship Id="rId649" Type="http://schemas.openxmlformats.org/officeDocument/2006/relationships/image" Target="media/image273.png"/><Relationship Id="rId650" Type="http://schemas.openxmlformats.org/officeDocument/2006/relationships/hyperlink" Target="https://en.wikipedia.org/wiki/Developmental_cognitive_neuroscience" TargetMode="External"/><Relationship Id="rId651" Type="http://schemas.openxmlformats.org/officeDocument/2006/relationships/hyperlink" Target="https://en.wikipedia.org/wiki/Developmental_cognitive_neuroscience" TargetMode="External"/><Relationship Id="rId652" Type="http://schemas.openxmlformats.org/officeDocument/2006/relationships/hyperlink" Target="https://en.wikipedia.org/wiki/Educational_psychology" TargetMode="External"/><Relationship Id="rId653" Type="http://schemas.openxmlformats.org/officeDocument/2006/relationships/hyperlink" Target="https://en.wikipedia.org/wiki/Educational_technology" TargetMode="External"/><Relationship Id="rId654" Type="http://schemas.openxmlformats.org/officeDocument/2006/relationships/hyperlink" Target="https://en.wikipedia.org/wiki/Education_theory" TargetMode="External"/><Relationship Id="rId655" Type="http://schemas.openxmlformats.org/officeDocument/2006/relationships/hyperlink" Target="https://en.wikipedia.org/wiki/Developmental_cognitive_neuroscience" TargetMode="External"/><Relationship Id="rId656" Type="http://schemas.openxmlformats.org/officeDocument/2006/relationships/image" Target="media/image274.png"/><Relationship Id="rId657" Type="http://schemas.openxmlformats.org/officeDocument/2006/relationships/image" Target="media/image275.png"/><Relationship Id="rId658" Type="http://schemas.openxmlformats.org/officeDocument/2006/relationships/image" Target="media/image276.png"/><Relationship Id="rId659" Type="http://schemas.openxmlformats.org/officeDocument/2006/relationships/image" Target="media/image277.png"/><Relationship Id="rId660" Type="http://schemas.openxmlformats.org/officeDocument/2006/relationships/hyperlink" Target="https://en.wikipedia.org/wiki/Neural" TargetMode="External"/><Relationship Id="rId661" Type="http://schemas.openxmlformats.org/officeDocument/2006/relationships/hyperlink" Target="https://en.wikipedia.org/wiki/Reading_(process)" TargetMode="External"/><Relationship Id="rId662" Type="http://schemas.openxmlformats.org/officeDocument/2006/relationships/hyperlink" Target="https://en.wikipedia.org/wiki/Numerical_cognition" TargetMode="External"/><Relationship Id="rId663" Type="http://schemas.openxmlformats.org/officeDocument/2006/relationships/hyperlink" Target="https://en.wikipedia.org/wiki/Attention" TargetMode="External"/><Relationship Id="rId664" Type="http://schemas.openxmlformats.org/officeDocument/2006/relationships/hyperlink" Target="https://en.wikipedia.org/wiki/Dyslexia" TargetMode="External"/><Relationship Id="rId665" Type="http://schemas.openxmlformats.org/officeDocument/2006/relationships/image" Target="media/image278.png"/><Relationship Id="rId666" Type="http://schemas.openxmlformats.org/officeDocument/2006/relationships/image" Target="media/image279.png"/><Relationship Id="rId667" Type="http://schemas.openxmlformats.org/officeDocument/2006/relationships/image" Target="media/image280.png"/><Relationship Id="rId668" Type="http://schemas.openxmlformats.org/officeDocument/2006/relationships/hyperlink" Target="https://en.wikipedia.org/wiki/Dyscalculia" TargetMode="External"/><Relationship Id="rId669" Type="http://schemas.openxmlformats.org/officeDocument/2006/relationships/hyperlink" Target="https://en.wikipedia.org/wiki/ADHD" TargetMode="External"/><Relationship Id="rId670" Type="http://schemas.openxmlformats.org/officeDocument/2006/relationships/image" Target="media/image281.png"/><Relationship Id="rId671" Type="http://schemas.openxmlformats.org/officeDocument/2006/relationships/image" Target="media/image282.png"/><Relationship Id="rId672" Type="http://schemas.openxmlformats.org/officeDocument/2006/relationships/hyperlink" Target="https://en.wikipedia.org/wiki/Philosophy" TargetMode="External"/><Relationship Id="rId673" Type="http://schemas.openxmlformats.org/officeDocument/2006/relationships/hyperlink" Target="https://en.wikipedia.org/wiki/Applied_philosophy" TargetMode="External"/><Relationship Id="rId674" Type="http://schemas.openxmlformats.org/officeDocument/2006/relationships/hyperlink" Target="https://en.wikipedia.org/wiki/Metaphysics" TargetMode="External"/><Relationship Id="rId675" Type="http://schemas.openxmlformats.org/officeDocument/2006/relationships/hyperlink" Target="https://en.wikipedia.org/wiki/Epistemology" TargetMode="External"/><Relationship Id="rId676" Type="http://schemas.openxmlformats.org/officeDocument/2006/relationships/hyperlink" Target="https://en.wikipedia.org/wiki/Axiology" TargetMode="External"/><Relationship Id="rId677" Type="http://schemas.openxmlformats.org/officeDocument/2006/relationships/hyperlink" Target="https://en.wikipedia.org/wiki/Analytic_philosophy" TargetMode="External"/><Relationship Id="rId678" Type="http://schemas.openxmlformats.org/officeDocument/2006/relationships/hyperlink" Target="https://en.wikipedia.org/wiki/Pedagogy" TargetMode="External"/><Relationship Id="rId679" Type="http://schemas.openxmlformats.org/officeDocument/2006/relationships/hyperlink" Target="https://en.wikipedia.org/wiki/Education_policy" TargetMode="External"/><Relationship Id="rId680" Type="http://schemas.openxmlformats.org/officeDocument/2006/relationships/image" Target="media/image283.png"/><Relationship Id="rId681" Type="http://schemas.openxmlformats.org/officeDocument/2006/relationships/image" Target="media/image284.png"/><Relationship Id="rId682" Type="http://schemas.openxmlformats.org/officeDocument/2006/relationships/image" Target="media/image285.png"/><Relationship Id="rId683" Type="http://schemas.openxmlformats.org/officeDocument/2006/relationships/image" Target="media/image286.png"/><Relationship Id="rId684" Type="http://schemas.openxmlformats.org/officeDocument/2006/relationships/image" Target="media/image287.png"/><Relationship Id="rId685" Type="http://schemas.openxmlformats.org/officeDocument/2006/relationships/hyperlink" Target="https://en.wikipedia.org/wiki/Curriculum" TargetMode="External"/><Relationship Id="rId686" Type="http://schemas.openxmlformats.org/officeDocument/2006/relationships/hyperlink" Target="https://en.wikipedia.org/wiki/Learning_theory_(education)" TargetMode="External"/><Relationship Id="rId687" Type="http://schemas.openxmlformats.org/officeDocument/2006/relationships/hyperlink" Target="https://en.wikipedia.org/wiki/Education_theory" TargetMode="External"/><Relationship Id="rId688" Type="http://schemas.openxmlformats.org/officeDocument/2006/relationships/image" Target="media/image288.png"/><Relationship Id="rId689" Type="http://schemas.openxmlformats.org/officeDocument/2006/relationships/image" Target="media/image289.png"/><Relationship Id="rId690" Type="http://schemas.openxmlformats.org/officeDocument/2006/relationships/image" Target="media/image290.png"/><Relationship Id="rId691" Type="http://schemas.openxmlformats.org/officeDocument/2006/relationships/hyperlink" Target="https://en.wikipedia.org/wiki/Prussian_education_system" TargetMode="External"/><Relationship Id="rId692" Type="http://schemas.openxmlformats.org/officeDocument/2006/relationships/image" Target="media/image291.png"/><Relationship Id="rId693" Type="http://schemas.openxmlformats.org/officeDocument/2006/relationships/hyperlink" Target="https://en.wikipedia.org/wiki/Some_Thoughts_Concerning_Education" TargetMode="External"/><Relationship Id="rId694" Type="http://schemas.openxmlformats.org/officeDocument/2006/relationships/hyperlink" Target="https://en.wikipedia.org/wiki/Some_Thoughts_Concerning_Education" TargetMode="External"/><Relationship Id="rId695" Type="http://schemas.openxmlformats.org/officeDocument/2006/relationships/hyperlink" Target="https://en.wikipedia.org/wiki/Some_Thoughts_Concerning_Education" TargetMode="External"/><Relationship Id="rId696" Type="http://schemas.openxmlformats.org/officeDocument/2006/relationships/image" Target="media/image292.jpeg"/><Relationship Id="rId697" Type="http://schemas.openxmlformats.org/officeDocument/2006/relationships/hyperlink" Target="https://en.wikipedia.org/wiki/Positional_good" TargetMode="External"/><Relationship Id="rId698" Type="http://schemas.openxmlformats.org/officeDocument/2006/relationships/image" Target="media/image293.png"/><Relationship Id="rId699" Type="http://schemas.openxmlformats.org/officeDocument/2006/relationships/hyperlink" Target="https://en.wikipedia.org/wiki/Curriculum" TargetMode="External"/><Relationship Id="rId700" Type="http://schemas.openxmlformats.org/officeDocument/2006/relationships/hyperlink" Target="https://en.wikipedia.org/wiki/School" TargetMode="External"/><Relationship Id="rId701" Type="http://schemas.openxmlformats.org/officeDocument/2006/relationships/hyperlink" Target="https://en.wikipedia.org/wiki/University" TargetMode="External"/><Relationship Id="rId702" Type="http://schemas.openxmlformats.org/officeDocument/2006/relationships/hyperlink" Target="https://en.wikipedia.org/wiki/Latin" TargetMode="External"/><Relationship Id="rId703" Type="http://schemas.openxmlformats.org/officeDocument/2006/relationships/hyperlink" Target="https://en.wikipedia.org/wiki/Race_course" TargetMode="External"/><Relationship Id="rId704" Type="http://schemas.openxmlformats.org/officeDocument/2006/relationships/hyperlink" Target="https://en.wiktionary.org/wiki/deed" TargetMode="External"/><Relationship Id="rId705" Type="http://schemas.openxmlformats.org/officeDocument/2006/relationships/hyperlink" Target="https://en.wikipedia.org/wiki/Child" TargetMode="External"/><Relationship Id="rId706" Type="http://schemas.openxmlformats.org/officeDocument/2006/relationships/hyperlink" Target="https://en.wikipedia.org/wiki/Adult" TargetMode="External"/><Relationship Id="rId707" Type="http://schemas.openxmlformats.org/officeDocument/2006/relationships/hyperlink" Target="https://en.wikipedia.org/wiki/Syllabus" TargetMode="External"/><Relationship Id="rId708" Type="http://schemas.openxmlformats.org/officeDocument/2006/relationships/image" Target="media/image294.png"/><Relationship Id="rId709" Type="http://schemas.openxmlformats.org/officeDocument/2006/relationships/image" Target="media/image295.png"/><Relationship Id="rId710" Type="http://schemas.openxmlformats.org/officeDocument/2006/relationships/image" Target="media/image296.png"/><Relationship Id="rId711" Type="http://schemas.openxmlformats.org/officeDocument/2006/relationships/image" Target="media/image297.png"/><Relationship Id="rId712" Type="http://schemas.openxmlformats.org/officeDocument/2006/relationships/image" Target="media/image298.png"/><Relationship Id="rId713" Type="http://schemas.openxmlformats.org/officeDocument/2006/relationships/image" Target="media/image299.png"/><Relationship Id="rId714" Type="http://schemas.openxmlformats.org/officeDocument/2006/relationships/image" Target="media/image300.png"/><Relationship Id="rId715" Type="http://schemas.openxmlformats.org/officeDocument/2006/relationships/image" Target="media/image301.png"/><Relationship Id="rId716" Type="http://schemas.openxmlformats.org/officeDocument/2006/relationships/hyperlink" Target="https://en.wikipedia.org/wiki/List_of_academic_disciplines" TargetMode="External"/><Relationship Id="rId717" Type="http://schemas.openxmlformats.org/officeDocument/2006/relationships/hyperlink" Target="https://en.wikipedia.org/wiki/Social_science" TargetMode="External"/><Relationship Id="rId718" Type="http://schemas.openxmlformats.org/officeDocument/2006/relationships/hyperlink" Target="https://en.wikipedia.org/wiki/Social_science" TargetMode="External"/><Relationship Id="rId719" Type="http://schemas.openxmlformats.org/officeDocument/2006/relationships/hyperlink" Target="https://en.wikipedia.org/wiki/Humanities" TargetMode="External"/><Relationship Id="rId720" Type="http://schemas.openxmlformats.org/officeDocument/2006/relationships/hyperlink" Target="https://en.wikipedia.org/wiki/Social_science" TargetMode="External"/><Relationship Id="rId721" Type="http://schemas.openxmlformats.org/officeDocument/2006/relationships/hyperlink" Target="https://en.wikipedia.org/wiki/Applied_science" TargetMode="External"/><Relationship Id="rId722" Type="http://schemas.openxmlformats.org/officeDocument/2006/relationships/image" Target="media/image302.png"/><Relationship Id="rId723" Type="http://schemas.openxmlformats.org/officeDocument/2006/relationships/image" Target="media/image303.png"/><Relationship Id="rId724" Type="http://schemas.openxmlformats.org/officeDocument/2006/relationships/image" Target="media/image304.png"/><Relationship Id="rId725" Type="http://schemas.openxmlformats.org/officeDocument/2006/relationships/hyperlink" Target="https://en.wikipedia.org/wiki/Fine_arts" TargetMode="External"/><Relationship Id="rId726" Type="http://schemas.openxmlformats.org/officeDocument/2006/relationships/hyperlink" Target="https://en.wikipedia.org/wiki/College" TargetMode="External"/><Relationship Id="rId727" Type="http://schemas.openxmlformats.org/officeDocument/2006/relationships/image" Target="media/image305.png"/><Relationship Id="rId728" Type="http://schemas.openxmlformats.org/officeDocument/2006/relationships/image" Target="media/image306.png"/><Relationship Id="rId729" Type="http://schemas.openxmlformats.org/officeDocument/2006/relationships/hyperlink" Target="https://en.wikipedia.org/wiki/Sudbury_Valley_School" TargetMode="External"/><Relationship Id="rId730" Type="http://schemas.openxmlformats.org/officeDocument/2006/relationships/image" Target="media/image307.png"/><Relationship Id="rId731" Type="http://schemas.openxmlformats.org/officeDocument/2006/relationships/hyperlink" Target="https://en.wikipedia.org/wiki/Teacher" TargetMode="External"/><Relationship Id="rId732" Type="http://schemas.openxmlformats.org/officeDocument/2006/relationships/hyperlink" Target="https://en.wikipedia.org/wiki/Student" TargetMode="External"/><Relationship Id="rId733" Type="http://schemas.openxmlformats.org/officeDocument/2006/relationships/hyperlink" Target="https://en.wikipedia.org/wiki/Course_(education)" TargetMode="External"/><Relationship Id="rId734" Type="http://schemas.openxmlformats.org/officeDocument/2006/relationships/hyperlink" Target="https://en.wikipedia.org/wiki/Reading_(process)" TargetMode="External"/><Relationship Id="rId735" Type="http://schemas.openxmlformats.org/officeDocument/2006/relationships/hyperlink" Target="https://en.wikipedia.org/wiki/Writing" TargetMode="External"/><Relationship Id="rId736" Type="http://schemas.openxmlformats.org/officeDocument/2006/relationships/hyperlink" Target="https://en.wikipedia.org/wiki/Mathematics" TargetMode="External"/><Relationship Id="rId737" Type="http://schemas.openxmlformats.org/officeDocument/2006/relationships/hyperlink" Target="https://en.wikipedia.org/wiki/Science" TargetMode="External"/><Relationship Id="rId738" Type="http://schemas.openxmlformats.org/officeDocument/2006/relationships/hyperlink" Target="https://en.wikipedia.org/wiki/History" TargetMode="External"/><Relationship Id="rId739" Type="http://schemas.openxmlformats.org/officeDocument/2006/relationships/hyperlink" Target="https://en.wikipedia.org/wiki/Teacher" TargetMode="External"/><Relationship Id="rId740" Type="http://schemas.openxmlformats.org/officeDocument/2006/relationships/hyperlink" Target="https://en.wikipedia.org/wiki/Professor" TargetMode="External"/><Relationship Id="rId741" Type="http://schemas.openxmlformats.org/officeDocument/2006/relationships/image" Target="media/image308.png"/><Relationship Id="rId742" Type="http://schemas.openxmlformats.org/officeDocument/2006/relationships/image" Target="media/image309.png"/><Relationship Id="rId743" Type="http://schemas.openxmlformats.org/officeDocument/2006/relationships/image" Target="media/image310.png"/><Relationship Id="rId744" Type="http://schemas.openxmlformats.org/officeDocument/2006/relationships/image" Target="media/image311.png"/><Relationship Id="rId745" Type="http://schemas.openxmlformats.org/officeDocument/2006/relationships/image" Target="media/image312.png"/><Relationship Id="rId746" Type="http://schemas.openxmlformats.org/officeDocument/2006/relationships/image" Target="media/image313.png"/><Relationship Id="rId747" Type="http://schemas.openxmlformats.org/officeDocument/2006/relationships/hyperlink" Target="https://en.wikipedia.org/wiki/John_Wooden" TargetMode="External"/><Relationship Id="rId748" Type="http://schemas.openxmlformats.org/officeDocument/2006/relationships/image" Target="media/image314.png"/><Relationship Id="rId749" Type="http://schemas.openxmlformats.org/officeDocument/2006/relationships/image" Target="media/image315.png"/><Relationship Id="rId750" Type="http://schemas.openxmlformats.org/officeDocument/2006/relationships/hyperlink" Target="https://en.wikipedia.org/wiki/Economic_growth" TargetMode="External"/><Relationship Id="rId751" Type="http://schemas.openxmlformats.org/officeDocument/2006/relationships/hyperlink" Target="https://en.wikipedia.org/wiki/Technology_transfer" TargetMode="External"/><Relationship Id="rId752" Type="http://schemas.openxmlformats.org/officeDocument/2006/relationships/hyperlink" Target="https://en.wikipedia.org/wiki/Human_capital" TargetMode="External"/><Relationship Id="rId753" Type="http://schemas.openxmlformats.org/officeDocument/2006/relationships/image" Target="media/image316.png"/><Relationship Id="rId754" Type="http://schemas.openxmlformats.org/officeDocument/2006/relationships/image" Target="media/image317.png"/><Relationship Id="rId755" Type="http://schemas.openxmlformats.org/officeDocument/2006/relationships/image" Target="media/image318.png"/><Relationship Id="rId756" Type="http://schemas.openxmlformats.org/officeDocument/2006/relationships/hyperlink" Target="https://en.wikipedia.org/wiki/Hakha" TargetMode="External"/><Relationship Id="rId757" Type="http://schemas.openxmlformats.org/officeDocument/2006/relationships/hyperlink" Target="https://en.wikipedia.org/wiki/Chin_State" TargetMode="External"/><Relationship Id="rId758" Type="http://schemas.openxmlformats.org/officeDocument/2006/relationships/hyperlink" Target="https://en.wikipedia.org/wiki/Burma" TargetMode="External"/><Relationship Id="rId759" Type="http://schemas.openxmlformats.org/officeDocument/2006/relationships/image" Target="media/image319.jpeg"/><Relationship Id="rId760" Type="http://schemas.openxmlformats.org/officeDocument/2006/relationships/hyperlink" Target="https://en.wikipedia.org/wiki/Jacob_Mincer" TargetMode="External"/><Relationship Id="rId761" Type="http://schemas.openxmlformats.org/officeDocument/2006/relationships/image" Target="media/image320.png"/><Relationship Id="rId762" Type="http://schemas.openxmlformats.org/officeDocument/2006/relationships/hyperlink" Target="https://en.wikipedia.org/wiki/Intelligence_quotient" TargetMode="External"/><Relationship Id="rId763" Type="http://schemas.openxmlformats.org/officeDocument/2006/relationships/image" Target="media/image321.png"/><Relationship Id="rId764" Type="http://schemas.openxmlformats.org/officeDocument/2006/relationships/hyperlink" Target="https://en.wikipedia.org/wiki/Samuel_Bowles_(economist)" TargetMode="External"/><Relationship Id="rId765" Type="http://schemas.openxmlformats.org/officeDocument/2006/relationships/hyperlink" Target="https://en.wikipedia.org/wiki/Egalitarianism" TargetMode="External"/><Relationship Id="rId766" Type="http://schemas.openxmlformats.org/officeDocument/2006/relationships/image" Target="media/image322.png"/><Relationship Id="rId767" Type="http://schemas.openxmlformats.org/officeDocument/2006/relationships/image" Target="media/image323.png"/><Relationship Id="rId768" Type="http://schemas.openxmlformats.org/officeDocument/2006/relationships/image" Target="media/image324.png"/><Relationship Id="rId769" Type="http://schemas.openxmlformats.org/officeDocument/2006/relationships/hyperlink" Target="https://en.wikipedia.org/wiki/Educational_interventions_for_first-generation_students" TargetMode="External"/><Relationship Id="rId770" Type="http://schemas.openxmlformats.org/officeDocument/2006/relationships/hyperlink" Target="https://en.wikipedia.org/wiki/First-generation_college_students_in_the_United_States" TargetMode="External"/><Relationship Id="rId771" Type="http://schemas.openxmlformats.org/officeDocument/2006/relationships/image" Target="media/image325.png"/><Relationship Id="rId772" Type="http://schemas.openxmlformats.org/officeDocument/2006/relationships/image" Target="media/image326.png"/><Relationship Id="rId773" Type="http://schemas.openxmlformats.org/officeDocument/2006/relationships/image" Target="media/image327.png"/><Relationship Id="rId774" Type="http://schemas.openxmlformats.org/officeDocument/2006/relationships/hyperlink" Target="https://en.wikipedia.org/wiki/Alternative_education" TargetMode="External"/><Relationship Id="rId775" Type="http://schemas.openxmlformats.org/officeDocument/2006/relationships/image" Target="media/image328.png"/><Relationship Id="rId776" Type="http://schemas.openxmlformats.org/officeDocument/2006/relationships/image" Target="media/image329.png"/><Relationship Id="rId777" Type="http://schemas.openxmlformats.org/officeDocument/2006/relationships/hyperlink" Target="https://en.wikipedia.org/wiki/Bildung" TargetMode="External"/><Relationship Id="rId778" Type="http://schemas.openxmlformats.org/officeDocument/2006/relationships/image" Target="media/image330.png"/><Relationship Id="rId779" Type="http://schemas.openxmlformats.org/officeDocument/2006/relationships/image" Target="media/image331.png"/><Relationship Id="rId780" Type="http://schemas.openxmlformats.org/officeDocument/2006/relationships/hyperlink" Target="https://en.wikipedia.org/wiki/Co-teaching" TargetMode="External"/><Relationship Id="rId781" Type="http://schemas.openxmlformats.org/officeDocument/2006/relationships/image" Target="media/image332.png"/><Relationship Id="rId782" Type="http://schemas.openxmlformats.org/officeDocument/2006/relationships/image" Target="media/image333.png"/><Relationship Id="rId783" Type="http://schemas.openxmlformats.org/officeDocument/2006/relationships/hyperlink" Target="https://en.wikipedia.org/wiki/Comprehensive_sex_education" TargetMode="External"/><Relationship Id="rId784" Type="http://schemas.openxmlformats.org/officeDocument/2006/relationships/hyperlink" Target="https://en.wikipedia.org/wiki/Education_for_Sustainable_Development" TargetMode="External"/><Relationship Id="rId785" Type="http://schemas.openxmlformats.org/officeDocument/2006/relationships/image" Target="media/image334.png"/><Relationship Id="rId786" Type="http://schemas.openxmlformats.org/officeDocument/2006/relationships/image" Target="media/image335.png"/><Relationship Id="rId787" Type="http://schemas.openxmlformats.org/officeDocument/2006/relationships/image" Target="media/image336.png"/><Relationship Id="rId788" Type="http://schemas.openxmlformats.org/officeDocument/2006/relationships/image" Target="media/image337.png"/><Relationship Id="rId789" Type="http://schemas.openxmlformats.org/officeDocument/2006/relationships/hyperlink" Target="https://en.wikipedia.org/wiki/Educational_technology" TargetMode="External"/><Relationship Id="rId790" Type="http://schemas.openxmlformats.org/officeDocument/2006/relationships/image" Target="media/image338.png"/><Relationship Id="rId791" Type="http://schemas.openxmlformats.org/officeDocument/2006/relationships/image" Target="media/image339.png"/><Relationship Id="rId792" Type="http://schemas.openxmlformats.org/officeDocument/2006/relationships/hyperlink" Target="https://en.wikipedia.org/wiki/Glossary_of_education_terms" TargetMode="External"/><Relationship Id="rId793" Type="http://schemas.openxmlformats.org/officeDocument/2006/relationships/image" Target="media/image340.png"/><Relationship Id="rId794" Type="http://schemas.openxmlformats.org/officeDocument/2006/relationships/image" Target="media/image341.png"/><Relationship Id="rId795" Type="http://schemas.openxmlformats.org/officeDocument/2006/relationships/hyperlink" Target="https://en.wikipedia.org/wiki/Human_rights_education" TargetMode="External"/><Relationship Id="rId796" Type="http://schemas.openxmlformats.org/officeDocument/2006/relationships/image" Target="media/image342.png"/><Relationship Id="rId797" Type="http://schemas.openxmlformats.org/officeDocument/2006/relationships/image" Target="media/image343.png"/><Relationship Id="rId798" Type="http://schemas.openxmlformats.org/officeDocument/2006/relationships/hyperlink" Target="https://en.wikipedia.org/wiki/Index_of_education_articles" TargetMode="External"/><Relationship Id="rId799" Type="http://schemas.openxmlformats.org/officeDocument/2006/relationships/image" Target="media/image344.png"/><Relationship Id="rId800" Type="http://schemas.openxmlformats.org/officeDocument/2006/relationships/image" Target="media/image345.png"/><Relationship Id="rId801" Type="http://schemas.openxmlformats.org/officeDocument/2006/relationships/hyperlink" Target="https://en.wikipedia.org/wiki/List_of_education_articles_by_country" TargetMode="External"/><Relationship Id="rId802" Type="http://schemas.openxmlformats.org/officeDocument/2006/relationships/hyperlink" Target="https://en.wikipedia.org/wiki/Mixed-sex_education" TargetMode="External"/><Relationship Id="rId803" Type="http://schemas.openxmlformats.org/officeDocument/2006/relationships/image" Target="media/image346.png"/><Relationship Id="rId804" Type="http://schemas.openxmlformats.org/officeDocument/2006/relationships/image" Target="media/image347.png"/><Relationship Id="rId805" Type="http://schemas.openxmlformats.org/officeDocument/2006/relationships/image" Target="media/image348.png"/><Relationship Id="rId806" Type="http://schemas.openxmlformats.org/officeDocument/2006/relationships/image" Target="media/image349.png"/><Relationship Id="rId807" Type="http://schemas.openxmlformats.org/officeDocument/2006/relationships/hyperlink" Target="https://en.wikipedia.org/wiki/Outline_of_education" TargetMode="External"/><Relationship Id="rId808" Type="http://schemas.openxmlformats.org/officeDocument/2006/relationships/image" Target="media/image350.png"/><Relationship Id="rId809" Type="http://schemas.openxmlformats.org/officeDocument/2006/relationships/image" Target="media/image351.png"/><Relationship Id="rId810" Type="http://schemas.openxmlformats.org/officeDocument/2006/relationships/hyperlink" Target="https://en.wikipedia.org/wiki/Pedagogy" TargetMode="External"/><Relationship Id="rId811" Type="http://schemas.openxmlformats.org/officeDocument/2006/relationships/image" Target="media/image352.png"/><Relationship Id="rId812" Type="http://schemas.openxmlformats.org/officeDocument/2006/relationships/image" Target="media/image353.png"/><Relationship Id="rId813" Type="http://schemas.openxmlformats.org/officeDocument/2006/relationships/hyperlink" Target="https://en.wikipedia.org/wiki/Progressive_education" TargetMode="External"/><Relationship Id="rId814" Type="http://schemas.openxmlformats.org/officeDocument/2006/relationships/image" Target="media/image354.png"/><Relationship Id="rId815" Type="http://schemas.openxmlformats.org/officeDocument/2006/relationships/image" Target="media/image355.png"/><Relationship Id="rId816" Type="http://schemas.openxmlformats.org/officeDocument/2006/relationships/hyperlink" Target="https://en.wikipedia.org/wiki/Re-education" TargetMode="External"/><Relationship Id="rId817" Type="http://schemas.openxmlformats.org/officeDocument/2006/relationships/image" Target="media/image356.png"/><Relationship Id="rId818" Type="http://schemas.openxmlformats.org/officeDocument/2006/relationships/image" Target="media/image357.png"/><Relationship Id="rId819" Type="http://schemas.openxmlformats.org/officeDocument/2006/relationships/hyperlink" Target="https://en.wikipedia.org/wiki/Right_to_education" TargetMode="External"/><Relationship Id="rId820" Type="http://schemas.openxmlformats.org/officeDocument/2006/relationships/image" Target="media/image358.png"/><Relationship Id="rId821" Type="http://schemas.openxmlformats.org/officeDocument/2006/relationships/image" Target="media/image359.png"/><Relationship Id="rId822" Type="http://schemas.openxmlformats.org/officeDocument/2006/relationships/hyperlink" Target="https://en.wikipedia.org/wiki/Sociology_of_education" TargetMode="External"/><Relationship Id="rId823" Type="http://schemas.openxmlformats.org/officeDocument/2006/relationships/image" Target="media/image360.png"/><Relationship Id="rId824" Type="http://schemas.openxmlformats.org/officeDocument/2006/relationships/image" Target="media/image361.png"/><Relationship Id="rId825" Type="http://schemas.openxmlformats.org/officeDocument/2006/relationships/hyperlink" Target="https://en.wikipedia.org/wiki/Student" TargetMode="External"/><Relationship Id="rId826" Type="http://schemas.openxmlformats.org/officeDocument/2006/relationships/image" Target="media/image362.png"/><Relationship Id="rId827" Type="http://schemas.openxmlformats.org/officeDocument/2006/relationships/image" Target="media/image363.png"/><Relationship Id="rId828" Type="http://schemas.openxmlformats.org/officeDocument/2006/relationships/hyperlink" Target="https://en.wikipedia.org/wiki/School" TargetMode="External"/><Relationship Id="rId829" Type="http://schemas.openxmlformats.org/officeDocument/2006/relationships/image" Target="media/image364.png"/><Relationship Id="rId830" Type="http://schemas.openxmlformats.org/officeDocument/2006/relationships/image" Target="media/image365.png"/><Relationship Id="rId831" Type="http://schemas.openxmlformats.org/officeDocument/2006/relationships/hyperlink" Target="https://en.wikipedia.org/wiki/School_uniform" TargetMode="External"/><Relationship Id="rId832" Type="http://schemas.openxmlformats.org/officeDocument/2006/relationships/image" Target="media/image366.png"/><Relationship Id="rId833" Type="http://schemas.openxmlformats.org/officeDocument/2006/relationships/image" Target="media/image367.png"/><Relationship Id="rId834" Type="http://schemas.openxmlformats.org/officeDocument/2006/relationships/hyperlink" Target="https://en.wikipedia.org/wiki/Unschooling" TargetMode="External"/><Relationship Id="rId835" Type="http://schemas.openxmlformats.org/officeDocument/2006/relationships/image" Target="media/image368.png"/><Relationship Id="rId836" Type="http://schemas.openxmlformats.org/officeDocument/2006/relationships/image" Target="media/image369.png"/><Relationship Id="rId837" Type="http://schemas.openxmlformats.org/officeDocument/2006/relationships/hyperlink" Target="https://en.wikipedia.org/wiki/Education_in_Islam" TargetMode="External"/><Relationship Id="rId838" Type="http://schemas.openxmlformats.org/officeDocument/2006/relationships/fontTable" Target="fontTable.xml"/><Relationship Id="rId839" Type="http://schemas.openxmlformats.org/officeDocument/2006/relationships/settings" Target="settings.xml"/><Relationship Id="rId840" Type="http://schemas.openxmlformats.org/officeDocument/2006/relationships/theme" Target="theme/theme1.xml"/><Relationship Id="rId8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138</Pages>
  <Words>24693</Words>
  <Characters>143273</Characters>
  <CharactersWithSpaces>170923</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2020-08-28T13:41:47Z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