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7.png" ContentType="image/png"/>
  <Override PartName="/word/media/image394.png" ContentType="image/png"/>
  <Override PartName="/word/media/image256.png" ContentType="image/png"/>
  <Override PartName="/word/media/image393.png" ContentType="image/png"/>
  <Override PartName="/word/media/image255.png" ContentType="image/png"/>
  <Override PartName="/word/media/image392.png" ContentType="image/png"/>
  <Override PartName="/word/media/image254.png" ContentType="image/png"/>
  <Override PartName="/word/media/image391.png" ContentType="image/png"/>
  <Override PartName="/word/media/image253.png" ContentType="image/png"/>
  <Override PartName="/word/media/image390.png" ContentType="image/png"/>
  <Override PartName="/word/media/image252.png" ContentType="image/png"/>
  <Override PartName="/word/media/image251.png" ContentType="image/png"/>
  <Override PartName="/word/media/image250.png" ContentType="image/png"/>
  <Override PartName="/word/media/image416.png" ContentType="image/png"/>
  <Override PartName="/word/media/image249.png" ContentType="image/png"/>
  <Override PartName="/word/media/image121.png" ContentType="image/png"/>
  <Override PartName="/word/media/image386.png" ContentType="image/png"/>
  <Override PartName="/word/media/image248.png" ContentType="image/png"/>
  <Override PartName="/word/media/image120.png" ContentType="image/png"/>
  <Override PartName="/word/media/image385.png" ContentType="image/png"/>
  <Override PartName="/word/media/image247.png" ContentType="image/png"/>
  <Override PartName="/word/media/image384.png" ContentType="image/png"/>
  <Override PartName="/word/media/image246.png" ContentType="image/png"/>
  <Override PartName="/word/media/image383.png" ContentType="image/png"/>
  <Override PartName="/word/media/image245.png" ContentType="image/png"/>
  <Override PartName="/word/media/image382.png" ContentType="image/png"/>
  <Override PartName="/word/media/image244.png" ContentType="image/png"/>
  <Override PartName="/word/media/image381.png" ContentType="image/png"/>
  <Override PartName="/word/media/image243.png" ContentType="image/png"/>
  <Override PartName="/word/media/image380.png" ContentType="image/png"/>
  <Override PartName="/word/media/image409.png" ContentType="image/png"/>
  <Override PartName="/word/media/image242.png" ContentType="image/png"/>
  <Override PartName="/word/media/image408.png" ContentType="image/png"/>
  <Override PartName="/word/media/image241.png" ContentType="image/png"/>
  <Override PartName="/word/media/image407.png" ContentType="image/png"/>
  <Override PartName="/word/media/image240.png" ContentType="image/png"/>
  <Override PartName="/word/media/image406.png" ContentType="image/png"/>
  <Override PartName="/word/media/image239.png" ContentType="image/png"/>
  <Override PartName="/word/media/image111.png" ContentType="image/png"/>
  <Override PartName="/word/media/image238.png" ContentType="image/png"/>
  <Override PartName="/word/media/image110.png" ContentType="image/png"/>
  <Override PartName="/word/media/image237.png" ContentType="image/png"/>
  <Override PartName="/word/media/image236.png" ContentType="image/png"/>
  <Override PartName="/word/media/image235.png" ContentType="image/png"/>
  <Override PartName="/word/media/image234.png" ContentType="image/png"/>
  <Override PartName="/word/media/image233.png" ContentType="image/png"/>
  <Override PartName="/word/media/image232.png" ContentType="image/png"/>
  <Override PartName="/word/media/image231.png" ContentType="image/png"/>
  <Override PartName="/word/media/image230.png" ContentType="image/png"/>
  <Override PartName="/word/media/image228.png" ContentType="image/png"/>
  <Override PartName="/word/media/image100.png" ContentType="image/png"/>
  <Override PartName="/word/media/image227.png" ContentType="image/png"/>
  <Override PartName="/word/media/image226.png" ContentType="image/png"/>
  <Override PartName="/word/media/image225.png" ContentType="image/png"/>
  <Override PartName="/word/media/image224.png" ContentType="image/png"/>
  <Override PartName="/word/media/image223.png" ContentType="image/png"/>
  <Override PartName="/word/media/image222.png" ContentType="image/png"/>
  <Override PartName="/word/media/image221.png" ContentType="image/png"/>
  <Override PartName="/word/media/image220.png" ContentType="image/png"/>
  <Override PartName="/word/media/image217.png" ContentType="image/png"/>
  <Override PartName="/word/media/image216.png" ContentType="image/png"/>
  <Override PartName="/word/media/image215.png" ContentType="image/png"/>
  <Override PartName="/word/media/image214.png" ContentType="image/png"/>
  <Override PartName="/word/media/image213.png" ContentType="image/png"/>
  <Override PartName="/word/media/image212.png" ContentType="image/png"/>
  <Override PartName="/word/media/image211.png" ContentType="image/png"/>
  <Override PartName="/word/media/image210.png" ContentType="image/png"/>
  <Override PartName="/word/media/image209.png" ContentType="image/png"/>
  <Override PartName="/word/media/image208.png" ContentType="image/png"/>
  <Override PartName="/word/media/image207.png" ContentType="image/png"/>
  <Override PartName="/word/media/image206.png" ContentType="image/png"/>
  <Override PartName="/word/media/image205.png" ContentType="image/png"/>
  <Override PartName="/word/media/image204.png" ContentType="image/png"/>
  <Override PartName="/word/media/image203.png" ContentType="image/png"/>
  <Override PartName="/word/media/image202.png" ContentType="image/png"/>
  <Override PartName="/word/media/image201.png" ContentType="image/png"/>
  <Override PartName="/word/media/image200.png" ContentType="image/png"/>
  <Override PartName="/word/media/image199.png" ContentType="image/png"/>
  <Override PartName="/word/media/image189.png" ContentType="image/png"/>
  <Override PartName="/word/media/image188.png" ContentType="image/png"/>
  <Override PartName="/word/media/image179.png" ContentType="image/png"/>
  <Override PartName="/word/media/image178.png" ContentType="image/png"/>
  <Override PartName="/word/media/image170.png" ContentType="image/png"/>
  <Override PartName="/word/media/image298.png" ContentType="image/png"/>
  <Override PartName="/word/media/image336.png" ContentType="image/png"/>
  <Override PartName="/word/media/image169.png" ContentType="image/png"/>
  <Override PartName="/word/media/image168.png" ContentType="image/png"/>
  <Override PartName="/word/media/image167.png" ContentType="image/png"/>
  <Override PartName="/word/media/image166.png" ContentType="image/png"/>
  <Override PartName="/word/media/image165.png" ContentType="image/png"/>
  <Override PartName="/word/media/image164.png" ContentType="image/png"/>
  <Override PartName="/word/media/image163.png" ContentType="image/png"/>
  <Override PartName="/word/media/image329.png" ContentType="image/png"/>
  <Override PartName="/word/media/image162.png" ContentType="image/png"/>
  <Override PartName="/word/media/image328.png" ContentType="image/png"/>
  <Override PartName="/word/media/image161.png" ContentType="image/png"/>
  <Override PartName="/word/media/image289.png" ContentType="image/png"/>
  <Override PartName="/word/media/image327.png" ContentType="image/png"/>
  <Override PartName="/word/media/image160.png" ContentType="image/png"/>
  <Override PartName="/word/media/image288.png" ContentType="image/png"/>
  <Override PartName="/word/media/image326.png" ContentType="image/png"/>
  <Override PartName="/word/media/image152.png" ContentType="image/png"/>
  <Override PartName="/word/media/image318.png" ContentType="image/png"/>
  <Override PartName="/word/media/image151.png" ContentType="image/png"/>
  <Override PartName="/word/media/image279.png" ContentType="image/png"/>
  <Override PartName="/word/media/image317.png" ContentType="image/png"/>
  <Override PartName="/word/media/image150.png" ContentType="image/png"/>
  <Override PartName="/word/media/image278.png" ContentType="image/png"/>
  <Override PartName="/word/media/image316.png" ContentType="image/png"/>
  <Override PartName="/word/media/image149.png" ContentType="image/png"/>
  <Override PartName="/word/media/image148.png" ContentType="image/png"/>
  <Override PartName="/word/media/image147.png" ContentType="image/png"/>
  <Override PartName="/word/media/image146.png" ContentType="image/png"/>
  <Override PartName="/word/media/image145.png" ContentType="image/png"/>
  <Override PartName="/word/media/image144.png" ContentType="image/png"/>
  <Override PartName="/word/media/image143.png" ContentType="image/png"/>
  <Override PartName="/word/media/image309.png" ContentType="image/png"/>
  <Override PartName="/word/media/image142.png" ContentType="image/png"/>
  <Override PartName="/word/media/image308.png" ContentType="image/png"/>
  <Override PartName="/word/media/image141.png" ContentType="image/png"/>
  <Override PartName="/word/media/image269.png" ContentType="image/png"/>
  <Override PartName="/word/media/image307.png" ContentType="image/png"/>
  <Override PartName="/word/media/image140.png" ContentType="image/png"/>
  <Override PartName="/word/media/image268.png" ContentType="image/png"/>
  <Override PartName="/word/media/image306.png" ContentType="image/png"/>
  <Override PartName="/word/media/image139.png" ContentType="image/png"/>
  <Override PartName="/word/media/image138.png" ContentType="image/png"/>
  <Override PartName="/word/media/image137.png" ContentType="image/png"/>
  <Override PartName="/word/media/image136.png" ContentType="image/png"/>
  <Override PartName="/word/media/image135.png" ContentType="image/png"/>
  <Override PartName="/word/media/image134.png" ContentType="image/png"/>
  <Override PartName="/word/media/image399.png" ContentType="image/png"/>
  <Override PartName="/word/media/image133.png" ContentType="image/png"/>
  <Override PartName="/word/media/image398.png" ContentType="image/png"/>
  <Override PartName="/word/media/image132.png" ContentType="image/png"/>
  <Override PartName="/word/media/image397.png" ContentType="image/png"/>
  <Override PartName="/word/media/image131.png" ContentType="image/png"/>
  <Override PartName="/word/media/image259.png" ContentType="image/png"/>
  <Override PartName="/word/media/image396.png" ContentType="image/png"/>
  <Override PartName="/word/media/image130.png" ContentType="image/png"/>
  <Override PartName="/word/media/image258.png" ContentType="image/png"/>
  <Override PartName="/word/media/image395.png" ContentType="image/png"/>
  <Override PartName="/word/media/image197.png" ContentType="image/png"/>
  <Override PartName="/word/media/image129.png" ContentType="image/png"/>
  <Override PartName="/word/media/image196.png" ContentType="image/png"/>
  <Override PartName="/word/media/image128.png" ContentType="image/png"/>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229.png" ContentType="image/png"/>
  <Override PartName="/word/media/image101.png" ContentType="image/png"/>
  <Override PartName="/word/media/image47.jpeg" ContentType="image/jpeg"/>
  <Override PartName="/word/media/image68.png" ContentType="image/png"/>
  <Override PartName="/word/media/image219.png" ContentType="image/png"/>
  <Override PartName="/word/media/image46.jpeg" ContentType="image/jpeg"/>
  <Override PartName="/word/media/image88.png" ContentType="image/png"/>
  <Override PartName="/word/media/image89.png" ContentType="image/png"/>
  <Override PartName="/word/media/image27.png" ContentType="image/png"/>
  <Override PartName="/word/media/image353.png" ContentType="image/png"/>
  <Override PartName="/word/media/image96.png" ContentType="image/png"/>
  <Override PartName="/word/media/image28.png" ContentType="image/png"/>
  <Override PartName="/word/media/image354.png" ContentType="image/png"/>
  <Override PartName="/word/media/image97.png" ContentType="image/png"/>
  <Override PartName="/word/media/image29.png" ContentType="image/png"/>
  <Override PartName="/word/media/image355.png" ContentType="image/png"/>
  <Override PartName="/word/media/image98.png" ContentType="image/png"/>
  <Override PartName="/word/media/image99.png" ContentType="image/png"/>
  <Override PartName="/word/media/image198.jpeg" ContentType="image/jpeg"/>
  <Override PartName="/word/media/image1.png" ContentType="image/png"/>
  <Override PartName="/word/media/image2.png" ContentType="image/png"/>
  <Override PartName="/word/media/image154.png" ContentType="image/png"/>
  <Override PartName="/word/media/image3.png" ContentType="image/png"/>
  <Override PartName="/word/media/image155.png" ContentType="image/png"/>
  <Override PartName="/word/media/image376.png" ContentType="image/png"/>
  <Override PartName="/word/media/image183.png" ContentType="image/png"/>
  <Override PartName="/word/media/image349.png" ContentType="image/png"/>
  <Override PartName="/word/media/image4.png" ContentType="image/png"/>
  <Override PartName="/word/media/image156.png" ContentType="image/png"/>
  <Override PartName="/word/media/image184.png" ContentType="image/png"/>
  <Override PartName="/word/media/image377.png" ContentType="image/png"/>
  <Override PartName="/word/media/image116.png" ContentType="image/png"/>
  <Override PartName="/word/media/image125.png" ContentType="image/png"/>
  <Override PartName="/word/media/image193.png" ContentType="image/png"/>
  <Override PartName="/word/media/image359.png" ContentType="image/png"/>
  <Override PartName="/word/media/image194.png" ContentType="image/png"/>
  <Override PartName="/word/media/image126.png" ContentType="image/png"/>
  <Override PartName="/word/media/image153.png" ContentType="image/png"/>
  <Override PartName="/word/media/image319.png" ContentType="image/png"/>
  <Override PartName="/word/media/image260.png" ContentType="image/png"/>
  <Override PartName="/word/media/image261.png" ContentType="image/png"/>
  <Override PartName="/word/media/image301.png" ContentType="image/png"/>
  <Override PartName="/word/media/image263.png" ContentType="image/png"/>
  <Override PartName="/word/media/image103.png" ContentType="image/png"/>
  <Override PartName="/word/media/image337.png" ContentType="image/png"/>
  <Override PartName="/word/media/image299.png" ContentType="image/png"/>
  <Override PartName="/word/media/image171.png" ContentType="image/png"/>
  <Override PartName="/word/media/image38.png" ContentType="image/png"/>
  <Override PartName="/word/media/image364.png" ContentType="image/png"/>
  <Override PartName="/word/media/image264.png" ContentType="image/png"/>
  <Override PartName="/word/media/image302.png" ContentType="image/png"/>
  <Override PartName="/word/media/image339.png" ContentType="image/png"/>
  <Override PartName="/word/media/image173.png" ContentType="image/png"/>
  <Override PartName="/word/media/image366.png" ContentType="image/png"/>
  <Override PartName="/word/media/image372.png" ContentType="image/png"/>
  <Override PartName="/word/media/image266.png" ContentType="image/png"/>
  <Override PartName="/word/media/image304.png" ContentType="image/png"/>
  <Override PartName="/word/media/image348.png" ContentType="image/png"/>
  <Override PartName="/word/media/image182.png" ContentType="image/png"/>
  <Override PartName="/word/media/image174.png" ContentType="image/png"/>
  <Override PartName="/word/media/image367.png" ContentType="image/png"/>
  <Override PartName="/word/media/image373.png" ContentType="image/png"/>
  <Override PartName="/word/media/image267.png" ContentType="image/png"/>
  <Override PartName="/word/media/image305.png" ContentType="image/png"/>
  <Override PartName="/word/media/image346.png" ContentType="image/png"/>
  <Override PartName="/word/media/image180.png" ContentType="image/png"/>
  <Override PartName="/word/media/image112.png" ContentType="image/png"/>
  <Override PartName="/word/media/image378.png" ContentType="image/png"/>
  <Override PartName="/word/media/image185.png" ContentType="image/png"/>
  <Override PartName="/word/media/image369.png" ContentType="image/png"/>
  <Override PartName="/word/media/image176.png" ContentType="image/png"/>
  <Override PartName="/word/media/image338.png" ContentType="image/png"/>
  <Override PartName="/word/media/image172.png" ContentType="image/png"/>
  <Override PartName="/word/media/image358.png" ContentType="image/png"/>
  <Override PartName="/word/media/image192.png" ContentType="image/png"/>
  <Override PartName="/word/media/image335.png" ContentType="image/png"/>
  <Override PartName="/word/media/image297.png" ContentType="image/png"/>
  <Override PartName="/word/media/image403.png" ContentType="image/png"/>
  <Override PartName="/word/media/image365.png" ContentType="image/png"/>
  <Override PartName="/word/media/image39.png" ContentType="image/png"/>
  <Override PartName="/word/media/image290.png" ContentType="image/png"/>
  <Override PartName="/word/media/image415.png" ContentType="image/png"/>
  <Override PartName="/word/media/image368.png" ContentType="image/png"/>
  <Override PartName="/word/media/image175.png" ContentType="image/png"/>
  <Override PartName="/word/media/image402.png" ContentType="image/png"/>
  <Override PartName="/word/media/image413.png" ContentType="image/png"/>
  <Override PartName="/word/media/image401.png" ContentType="image/png"/>
  <Override PartName="/word/media/image412.png" ContentType="image/png"/>
  <Override PartName="/word/media/image400.png" ContentType="image/png"/>
  <Override PartName="/word/media/image375.png" ContentType="image/png"/>
  <Override PartName="/word/media/image49.png" ContentType="image/png"/>
  <Override PartName="/word/media/image411.png" ContentType="image/png"/>
  <Override PartName="/word/media/image410.png" ContentType="image/png"/>
  <Override PartName="/word/media/image59.png" ContentType="image/png"/>
  <Override PartName="/word/media/image262.png" ContentType="image/png"/>
  <Override PartName="/word/media/image300.png" ContentType="image/png"/>
  <Override PartName="/word/media/image271.png" ContentType="image/png"/>
  <Override PartName="/word/media/image405.png" ContentType="image/png"/>
  <Override PartName="/word/media/image280.png" ContentType="image/png"/>
  <Override PartName="/word/media/image379.png" ContentType="image/png"/>
  <Override PartName="/word/media/image186.png" ContentType="image/png"/>
  <Override PartName="/word/media/image270.png" ContentType="image/png"/>
  <Override PartName="/word/media/image404.png" ContentType="image/png"/>
  <Override PartName="/word/media/image357.png" ContentType="image/png"/>
  <Override PartName="/word/media/image191.png" ContentType="image/png"/>
  <Override PartName="/word/media/image388.png" ContentType="image/png"/>
  <Override PartName="/word/media/image123.png" ContentType="image/png"/>
  <Override PartName="/word/media/image334.png" ContentType="image/png"/>
  <Override PartName="/word/media/image296.png" ContentType="image/png"/>
  <Override PartName="/word/media/image287.png" ContentType="image/png"/>
  <Override PartName="/word/media/image325.png" ContentType="image/png"/>
  <Override PartName="/word/media/image356.png" ContentType="image/png"/>
  <Override PartName="/word/media/image190.png" ContentType="image/png"/>
  <Override PartName="/word/media/image277.png" ContentType="image/png"/>
  <Override PartName="/word/media/image315.png" ContentType="image/png"/>
  <Override PartName="/word/media/image387.png" ContentType="image/png"/>
  <Override PartName="/word/media/image122.png" ContentType="image/png"/>
  <Override PartName="/word/media/image333.png" ContentType="image/png"/>
  <Override PartName="/word/media/image295.png" ContentType="image/png"/>
  <Override PartName="/word/media/image272.png" ContentType="image/png"/>
  <Override PartName="/word/media/image310.png" ContentType="image/png"/>
  <Override PartName="/word/media/image281.png" ContentType="image/png"/>
  <Override PartName="/word/media/image347.png" ContentType="image/png"/>
  <Override PartName="/word/media/image181.png" ContentType="image/png"/>
  <Override PartName="/word/media/image113.png" ContentType="image/png"/>
  <Override PartName="/word/media/image324.png" ContentType="image/png"/>
  <Override PartName="/word/media/image286.png" ContentType="image/png"/>
  <Override PartName="/word/media/image102.jpeg" ContentType="image/jpeg"/>
  <Override PartName="/word/media/image218.png" ContentType="image/png"/>
  <Override PartName="/word/media/image332.png" ContentType="image/png"/>
  <Override PartName="/word/media/image294.png" ContentType="image/png"/>
  <Override PartName="/word/media/image414.png" ContentType="image/png"/>
  <Override PartName="/word/media/image331.png" ContentType="image/png"/>
  <Override PartName="/word/media/image293.png" ContentType="image/png"/>
  <Override PartName="/word/media/image330.png" ContentType="image/png"/>
  <Override PartName="/word/media/image292.png" ContentType="image/png"/>
  <Override PartName="/word/media/image124.png" ContentType="image/png"/>
  <Override PartName="/word/media/image389.png" ContentType="image/png"/>
  <Override PartName="/word/media/image291.png" ContentType="image/png"/>
  <Override PartName="/word/media/image323.png" ContentType="image/png"/>
  <Override PartName="/word/media/image285.png" ContentType="image/png"/>
  <Override PartName="/word/media/image276.png" ContentType="image/png"/>
  <Override PartName="/word/media/image314.png" ContentType="image/png"/>
  <Override PartName="/word/media/image322.png" ContentType="image/png"/>
  <Override PartName="/word/media/image284.png" ContentType="image/png"/>
  <Override PartName="/word/media/image275.png" ContentType="image/png"/>
  <Override PartName="/word/media/image313.png" ContentType="image/png"/>
  <Override PartName="/word/media/image321.png" ContentType="image/png"/>
  <Override PartName="/word/media/image283.png" ContentType="image/png"/>
  <Override PartName="/word/media/image274.png" ContentType="image/png"/>
  <Override PartName="/word/media/image312.png" ContentType="image/png"/>
  <Override PartName="/word/media/image320.png" ContentType="image/png"/>
  <Override PartName="/word/media/image282.png" ContentType="image/png"/>
  <Override PartName="/word/media/image273.png" ContentType="image/png"/>
  <Override PartName="/word/media/image311.png" ContentType="image/png"/>
  <Override PartName="/word/media/image87.png" ContentType="image/png"/>
  <Override PartName="/word/media/image19.png" ContentType="image/png"/>
  <Override PartName="/word/media/image345.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23.png" ContentType="image/png"/>
  <Override PartName="/word/media/image115.png" ContentType="image/png"/>
  <Override PartName="/word/media/image91.png" ContentType="image/png"/>
  <Override PartName="/word/media/image95.png" ContentType="image/png"/>
  <Override PartName="/word/media/image119.png" ContentType="image/png"/>
  <Override PartName="/word/media/image187.png" ContentType="image/png"/>
  <Override PartName="/word/media/image22.png" ContentType="image/png"/>
  <Override PartName="/word/media/image114.png" ContentType="image/png"/>
  <Override PartName="/word/media/image90.png" ContentType="image/png"/>
  <Override PartName="/word/media/image21.png" ContentType="image/png"/>
  <Override PartName="/word/media/image20.png" ContentType="image/png"/>
  <Override PartName="/word/media/image57.png" ContentType="image/png"/>
  <Override PartName="/word/media/image350.png" ContentType="image/png"/>
  <Override PartName="/word/media/image24.png" ContentType="image/png"/>
  <Override PartName="/word/media/image31.png" ContentType="image/png"/>
  <Override PartName="/word/media/image9.png" ContentType="image/png"/>
  <Override PartName="/word/media/image351.png" ContentType="image/png"/>
  <Override PartName="/word/media/image25.png" ContentType="image/png"/>
  <Override PartName="/word/media/image117.png" ContentType="image/png"/>
  <Override PartName="/word/media/image93.png" ContentType="image/png"/>
  <Override PartName="/word/media/image340.png" ContentType="image/png"/>
  <Override PartName="/word/media/image14.png" ContentType="image/png"/>
  <Override PartName="/word/media/image106.png" ContentType="image/png"/>
  <Override PartName="/word/media/image82.png" ContentType="image/png"/>
  <Override PartName="/word/media/image32.png" ContentType="image/png"/>
  <Override PartName="/word/media/image352.png" ContentType="image/png"/>
  <Override PartName="/word/media/image26.png" ContentType="image/png"/>
  <Override PartName="/word/media/image118.png" ContentType="image/png"/>
  <Override PartName="/word/media/image94.png" ContentType="image/png"/>
  <Override PartName="/word/media/image303.png" ContentType="image/png"/>
  <Override PartName="/word/media/image265.png" ContentType="image/png"/>
  <Override PartName="/word/media/image92.jpeg" ContentType="image/jpeg"/>
  <Override PartName="/word/media/image104.png" ContentType="image/png"/>
  <Override PartName="/word/media/image80.png" ContentType="image/png"/>
  <Override PartName="/word/media/image12.png" ContentType="image/png"/>
  <Override PartName="/word/media/image341.png" ContentType="image/png"/>
  <Override PartName="/word/media/image15.png" ContentType="image/png"/>
  <Override PartName="/word/media/image107.png" ContentType="image/png"/>
  <Override PartName="/word/media/image83.png" ContentType="image/png"/>
  <Override PartName="/word/media/image33.png" ContentType="image/png"/>
  <Override PartName="/word/media/image105.png" ContentType="image/png"/>
  <Override PartName="/word/media/image81.png" ContentType="image/png"/>
  <Override PartName="/word/media/image13.png" ContentType="image/png"/>
  <Override PartName="/word/media/image342.png" ContentType="image/png"/>
  <Override PartName="/word/media/image16.png" ContentType="image/png"/>
  <Override PartName="/word/media/image108.png" ContentType="image/png"/>
  <Override PartName="/word/media/image84.png" ContentType="image/png"/>
  <Override PartName="/word/media/image360.png" ContentType="image/png"/>
  <Override PartName="/word/media/image34.png" ContentType="image/png"/>
  <Override PartName="/word/media/image343.png" ContentType="image/png"/>
  <Override PartName="/word/media/image17.png" ContentType="image/png"/>
  <Override PartName="/word/media/image5.png" ContentType="image/png"/>
  <Override PartName="/word/media/image157.png" ContentType="image/png"/>
  <Override PartName="/word/media/image361.png" ContentType="image/png"/>
  <Override PartName="/word/media/image35.png" ContentType="image/png"/>
  <Override PartName="/word/media/image10.png" ContentType="image/png"/>
  <Override PartName="/word/media/image344.png" ContentType="image/png"/>
  <Override PartName="/word/media/image18.png" ContentType="image/png"/>
  <Override PartName="/word/media/image86.png" ContentType="image/png"/>
  <Override PartName="/word/media/image6.png" ContentType="image/png"/>
  <Override PartName="/word/media/image158.png" ContentType="image/png"/>
  <Override PartName="/word/media/image362.png" ContentType="image/png"/>
  <Override PartName="/word/media/image36.png" ContentType="image/png"/>
  <Override PartName="/word/media/image11.png" ContentType="image/png"/>
  <Override PartName="/word/media/image374.png" ContentType="image/png"/>
  <Override PartName="/word/media/image48.png" ContentType="image/png"/>
  <Override PartName="/word/media/image7.png" ContentType="image/png"/>
  <Override PartName="/word/media/image159.png" ContentType="image/png"/>
  <Override PartName="/word/media/image363.png" ContentType="image/png"/>
  <Override PartName="/word/media/image37.png" ContentType="image/png"/>
  <Override PartName="/word/media/image85.png" ContentType="image/png"/>
  <Override PartName="/word/media/image109.png" ContentType="image/png"/>
  <Override PartName="/word/media/image177.png" ContentType="image/png"/>
  <Override PartName="/word/media/image8.png" ContentType="image/png"/>
  <Override PartName="/word/media/image30.png" ContentType="image/png"/>
  <Override PartName="/word/media/image127.png" ContentType="image/png"/>
  <Override PartName="/word/media/image19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370.png" ContentType="image/png"/>
  <Override PartName="/word/media/image44.png" ContentType="image/png"/>
  <Override PartName="/word/media/image371.png" ContentType="image/png"/>
  <Override PartName="/word/media/image45.png" ContentType="image/png"/>
  <Override PartName="/word/media/image5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 7 February 2020</w:t>
        <w:br/>
        <w:br/>
        <w:t xml:space="preserve">Goal 7: Ensure access to affordable, reliable, sustainable and modern energy for all </w:t>
        <w:br/>
        <w:br/>
        <w:t xml:space="preserve">Target 7.3: By 2030, double the global rate of improvement in energy efficiency </w:t>
        <w:br/>
        <w:br/>
        <w:t xml:space="preserve">Indicator 7.3.1: Energy intensity measured in terms of primary energy and GDP </w:t>
        <w:br/>
        <w:br/>
        <w:br/>
        <w:br/>
        <w:t xml:space="preserve">Institutional information </w:t>
        <w:br/>
        <w:br/>
        <w:br/>
        <w:br/>
        <w:t xml:space="preserve">Organization(s): </w:t>
        <w:br/>
        <w:br/>
        <w:br/>
        <w:br/>
        <w:t xml:space="preserve">International Energy Agency (IEA) </w:t>
        <w:br/>
        <w:br/>
        <w:t xml:space="preserve">United Nations Statistics Division (UNSD) </w:t>
        <w:br/>
        <w:br/>
        <w:br/>
        <w:br/>
        <w:t xml:space="preserve">Concepts and definitions </w:t>
        <w:br/>
        <w:br/>
        <w:br/>
        <w:br/>
        <w:t xml:space="preserve">Definition: </w:t>
        <w:br/>
        <w:br/>
        <w:br/>
        <w:br/>
        <w:t xml:space="preserve">Energy intensity is defined as the energy supplied to the economy per unit value of economic output. </w:t>
        <w:br/>
        <w:br/>
        <w:br/>
        <w:br/>
        <w:t xml:space="preserve">Rationale: </w:t>
        <w:br/>
        <w:br/>
        <w:br/>
        <w:br/>
        <w:t xml:space="preserve">Energy intensity is an indication of how much energy is used to produce one unit of economic output. It is a proxy of the efficiency with which an economy is able to use energy to produce economic output. A lower ratio indicates that less energy is used to produce one unit of output. </w:t>
        <w:br/>
        <w:br/>
        <w:br/>
        <w:br/>
        <w:t xml:space="preserve">Concepts: </w:t>
        <w:br/>
        <w:br/>
        <w:br/>
        <w:br/>
        <w:t xml:space="preserve">Total energy supply, as defined by the International Recommendations for Energy Statistics (IRES), is made up of production plus net imports minus international marine and aviation bunkers plus-stock changes. Gross Domestic Product (GDP) is the measure of economic output. For international comparison purposes, GDP is measured in constant terms at purchasing power parity </w:t>
        <w:br/>
        <w:br/>
        <w:br/>
        <w:br/>
        <w:t xml:space="preserve">Comments and limitations: </w:t>
        <w:br/>
        <w:br/>
        <w:br/>
        <w:br/>
        <w:t xml:space="preserve">Energy intensity is only an imperfect proxy for energy efficiency. It can be affected by a number of factors, such as climate, structure of the economy, nature of economic activities etc. that are not necessarily linked to pure efficiency. </w:t>
        <w:br/>
        <w:br/>
        <w:br/>
        <w:br/>
        <w:t xml:space="preserve">Methodology </w:t>
        <w:br/>
        <w:br/>
        <w:br/>
        <w:br/>
        <w:t xml:space="preserve">Computation Method: </w:t>
        <w:br/>
        <w:br/>
        <w:br/>
        <w:br/>
        <w:t>This indicator is based on the development of comprehensive energy statistics across supply and demand for all energy sources – statistics used to produce a national energy balance. Internationally agreed methodologies for energy statistics are described in the “International Recommendations for Energy Statistics” (IRES), adopted by the UN Statistical Commission, available at:  unstats.un.org/unsd/energystats/methodology/ires/.</w:t>
        <w:br/>
        <w:br/>
        <w:br/>
        <w:br/>
        <w:t xml:space="preserve">Once a national energy balance is developed, the indicator can be obtained by dividing total energy supply over GDP. </w:t>
        <w:br/>
        <w:br/>
        <w:br/>
        <w:br/>
        <w:t xml:space="preserve">Disaggregation: </w:t>
        <w:br/>
        <w:br/>
        <w:br/>
        <w:br/>
        <w:t xml:space="preserve">Disaggregation of energy intensity, e.g. by final consumption sectors or end-uses, could provide further insights into progress towards energy efficiency. At present it is only feasible to calculate such sector disaggregations for the following sectors – industry, residential, transport, agriculture, households – as reported in the Tracking SDG7: The Energy Progress Report (formerly Sustainable Energy for All Global Tracking Framework). It would be desirable, over time, to develop more refined sectoral level energy intensity indicators that make it possible to look at energy intensity by industry (e.g. cement, steel) or by type of vehicle (e.g. cars, trucks), for example. Doing so will not be possible without statistical collaboration with the relevant energy consuming sectors. </w:t>
        <w:br/>
        <w:br/>
        <w:t xml:space="preserve">Decomposition analysis of energy intensity trends seeks to filter out factors that affect energy demand, such as economy wide scale and structure shifts, from more narrowly defined energy intensity shifts. The methodology applies decomposition analysis to isolate a more refined measure of energy intensity, one that sifts out the temporal shift of relative sector weights. This analysis is also reported in the Tracking SDG7: The Energy Progress Report. </w:t>
        <w:br/>
        <w:br/>
        <w:br/>
        <w:br/>
        <w:t xml:space="preserve">Regional aggregates: </w:t>
        <w:br/>
        <w:br/>
        <w:br/>
        <w:br/>
        <w:t xml:space="preserve">Aggregates are calculated, whether by region or globally, by summing both total energy supply and gross domestic products over relevant countries. </w:t>
        <w:br/>
        <w:br/>
        <w:br/>
        <w:br/>
        <w:t xml:space="preserve">Data Sources </w:t>
        <w:br/>
        <w:br/>
        <w:br/>
        <w:br/>
        <w:t xml:space="preserve">Total energy supply is typically calculated in the making of national energy balances. Energy balances are compiled based on data collected for around 150 economies from the International Energy Agency (IEA) and for all countries in the world from the United Nations Statistics Division (UNSD). </w:t>
        <w:br/>
        <w:br/>
        <w:br/>
        <w:br/>
        <w:t>GDP data are taken mainly from the World Bank – World Development Indicator database.</w:t>
        <w:br/>
        <w:br/>
        <w:br/>
        <w:br/>
        <w:t xml:space="preserve">Data Availability </w:t>
        <w:br/>
        <w:br/>
        <w:br/>
        <w:br/>
        <w:t xml:space="preserve">Description: </w:t>
        <w:br/>
        <w:br/>
        <w:br/>
        <w:br/>
        <w:t xml:space="preserve">IEA and UN Energy Balances combined provide total energy supply data for all countries on an annual basis. GDP data are available for most countries on an annual basis. </w:t>
        <w:br/>
        <w:br/>
        <w:br/>
        <w:br/>
        <w:t xml:space="preserve">Time series: </w:t>
        <w:br/>
        <w:br/>
        <w:br/>
        <w:br/>
        <w:t xml:space="preserve">2000 – present </w:t>
        <w:br/>
        <w:br/>
        <w:br/>
        <w:br/>
        <w:t xml:space="preserve">Calendar </w:t>
        <w:br/>
        <w:br/>
        <w:br/>
        <w:br/>
        <w:t xml:space="preserve">Data collection: </w:t>
        <w:br/>
        <w:br/>
        <w:br/>
        <w:br/>
        <w:t xml:space="preserve">Data are collected on an annual basis. </w:t>
        <w:br/>
        <w:br/>
        <w:br/>
        <w:br/>
        <w:t xml:space="preserve">Data release: </w:t>
        <w:br/>
        <w:br/>
        <w:br/>
        <w:br/>
        <w:t>The IEA Energy Balances are published in summer (publishing information for two calendar years prior). The UN Energy Balances are made available towards the end of the calendar year (publishing information for two calendar years prior).</w:t>
        <w:br/>
        <w:br/>
        <w:br/>
        <w:br/>
        <w:t xml:space="preserve">Data providers </w:t>
        <w:br/>
        <w:br/>
        <w:br/>
        <w:br/>
        <w:t>National administrations, as described in documentation on sources for IEA and UNSD:</w:t>
        <w:br/>
        <w:br/>
        <w:t>http://wds.iea.org/wds/pdf/WORLDBAL_Documentation.pdf</w:t>
        <w:br/>
        <w:br/>
        <w:t xml:space="preserve"> unstats.un.org/unsd/energystats/data/</w:t>
        <w:br/>
        <w:br/>
        <w:br/>
        <w:br/>
        <w:t xml:space="preserve">Data compilers </w:t>
        <w:br/>
        <w:br/>
        <w:br/>
        <w:br/>
        <w:t>Name:</w:t>
        <w:br/>
        <w:br/>
        <w:br/>
        <w:br/>
        <w:t xml:space="preserve">The International Energy Agency (IEA) and the United Nations Statistics Division (UNSD) </w:t>
        <w:br/>
        <w:br/>
        <w:br/>
        <w:br/>
        <w:br/>
        <w:br/>
        <w:t xml:space="preserve">Description: </w:t>
        <w:br/>
        <w:br/>
        <w:br/>
        <w:br/>
        <w:t xml:space="preserve">The IEA and UNSD are the primary compilers of national energy statistics and develop internationally comparable energy balances based on internationally agreed methodologies. Aggregates are based on a merging between IEA and UNSD data. </w:t>
        <w:br/>
        <w:br/>
        <w:br/>
        <w:br/>
        <w:t xml:space="preserve">References </w:t>
        <w:br/>
        <w:br/>
        <w:br/>
        <w:br/>
        <w:t xml:space="preserve">URL: </w:t>
        <w:br/>
        <w:br/>
        <w:br/>
        <w:br/>
        <w:t>iea.org; unstats.un.org/unsd/energystats</w:t>
        <w:br/>
        <w:br/>
        <w:br/>
        <w:br/>
        <w:t xml:space="preserve">References: </w:t>
        <w:br/>
        <w:br/>
        <w:br/>
        <w:br/>
        <w:t xml:space="preserve">IEA Energy Balances and Statistics </w:t>
        <w:br/>
        <w:br/>
        <w:t>http://www.iea.org/statistics/</w:t>
        <w:br/>
        <w:br/>
        <w:br/>
        <w:br/>
        <w:t xml:space="preserve">UN Energy Statistics Database </w:t>
        <w:br/>
        <w:br/>
        <w:t xml:space="preserve"> unstats.un.org/unsd/energystats/data  (description) and data.un.org/Explorer.aspx?d=EDATA (data)</w:t>
        <w:br/>
        <w:br/>
        <w:br/>
        <w:br/>
        <w:t xml:space="preserve">IEA SDG 7 webpage: http://www.iea.org/sdg </w:t>
        <w:br/>
        <w:br/>
        <w:br/>
        <w:br/>
        <w:t>International Recommendations for Energy Statistics (IRES) unstats.un.org/unsd/energystats/methodology/ires</w:t>
        <w:br/>
        <w:br/>
        <w:br/>
        <w:br/>
        <w:t xml:space="preserve">International Energy Agency (IEA), International Renewable Energy Agency (IRENA), United Nations Statistics Division (UNSD), the World Bank, World Health Organization (WHO). 2019. “Tracking SDG7: The Energy Progress Report 2019”.   </w:t>
        <w:br/>
        <w:br/>
        <w:t xml:space="preserve">International Energy Agency (IEA), International Renewable Energy Agency (IRENA), United Nations Statistics Division (UNSD), the World Bank, World Health Organization (WHO). 2018. “Tracking SDG7: The Energy Progress Report 2018”.  trackingsdg7.esmap.org/ </w:t>
        <w:br/>
        <w:br/>
        <w:br/>
        <w:br/>
        <w:t>International Energy Agency (IEA) and the World Bank. 2017. “Global Tracking Framework 2017—Progress toward Sustainable Energy”. World Bank, Washington, DC. License: Creative Commons Attribution CC BY 3.0 IGO</w:t>
        <w:br/>
        <w:br/>
        <w:br/>
        <w:br/>
        <w:t>International Energy Agency (IEA) and the World Bank. 2015. “Global Tracking Framework 2015—Progress Toward Sustainable Energy”, World Bank, Washington, DC. Doi: 10.1596/978-1-4648 -0690-2 License: Creative Commons Attribution CC BY 3.0 IGO</w:t>
        <w:br/>
        <w:br/>
        <w:br/>
        <w:br/>
        <w:t>International Energy Agency (IEA) and the World Bank. 2013. “Global Tracking Framework 2013”</w:t>
      </w:r>
    </w:p>
    <w:p>
      <w:pPr>
        <w:pStyle w:val="Normal"/>
        <w:rPr/>
      </w:pPr>
      <w:r>
        <w:rPr/>
        <w:t>Last updated: 28 March 2020</w:t>
        <w:br/>
        <w:br/>
        <w:t>Goal 7: Ensure access to affordable, reliable, sustainable and modern energy for all</w:t>
        <w:br/>
        <w:br/>
        <w:t>Target 7.1: By 2030, ensure universal access to affordable, reliable and modern energy services</w:t>
        <w:br/>
        <w:br/>
        <w:t>Indicator 7.1.1: Proportion of population with access to electricity</w:t>
        <w:br/>
        <w:br/>
        <w:br/>
        <w:br/>
        <w:t>Institutional information</w:t>
        <w:br/>
        <w:br/>
        <w:br/>
        <w:br/>
        <w:t>Organization(s):</w:t>
        <w:br/>
        <w:br/>
        <w:t>World Bank Group</w:t>
        <w:br/>
        <w:br/>
        <w:br/>
        <w:br/>
        <w:t>Concepts and definitions</w:t>
        <w:br/>
        <w:br/>
        <w:br/>
        <w:br/>
        <w:t>Definition:</w:t>
        <w:br/>
        <w:br/>
        <w:br/>
        <w:br/>
        <w:t>Proportion of population with access to electricity is the percentage of population with access to electricity.</w:t>
        <w:br/>
        <w:br/>
        <w:br/>
        <w:br/>
        <w:t xml:space="preserve">SDG7 ensures access to affordable, reliable, sustainable and modern energy for all. Specifically, Indicator 7.1.1 refers to the proportion of population with access to electricity. This is expressed in percentage figures and is disaggregated by total, urban and rural access rates per country, as well as by UN regional and global classifications. </w:t>
        <w:br/>
        <w:br/>
        <w:br/>
        <w:br/>
        <w:t>Rationale:</w:t>
        <w:br/>
        <w:br/>
        <w:br/>
        <w:br/>
        <w:t>Access to electricity addresses major critical issues in all the dimensions of sustainable development. The target has a wide range of social and economic impacts, including facilitating development of income generating activities and lightening the burden of household tasks.</w:t>
        <w:br/>
        <w:br/>
        <w:br/>
        <w:br/>
        <w:t>Under the global target of equal access to energy, SDG7.1.1 focuses specifically on electricity access available to the global population. In order to gain a clear picture, access rates are only considered if the primary source of lighting is the local electricity provider, solar systems, mini-grids and stand-alone systems. Sources such as generators, candles, batteries, etc., are not considered due to their limited working capacities and since they are usually kept as backup sources for lighting.</w:t>
        <w:br/>
        <w:br/>
        <w:br/>
        <w:br/>
        <w:br/>
        <w:br/>
        <w:t>Concepts:</w:t>
        <w:br/>
        <w:br/>
        <w:br/>
        <w:br/>
        <w:t>Electricity access in this scenario refers to the proportion of population in the considered area (country, region or global context) that has access to consistent sources of electricity.</w:t>
        <w:br/>
        <w:br/>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br/>
        <w:br/>
        <w:br/>
        <w:br/>
        <w:t>Comments and limitations:</w:t>
        <w:br/>
        <w:br/>
        <w:br/>
        <w:br/>
        <w:t xml:space="preserve">The World Bank aims to estimate demand side access rates in order to better understand the access levels experienced by the population. This is different from the supply side access rates usually provided by governments, ministries, etc. The data collected is compiled from national household surveys and censuses. But since these are carried out infrequently, it is difficult to understand the ground level trends for short term periods. Collecting data for rural areas as well as last-mile connectivity problems also cause errors in data collection that could skew results. </w:t>
        <w:br/>
        <w:br/>
        <w:br/>
        <w:br/>
        <w:t>While the existing global household survey evidence base provides a good starting point for tracking household energy access, it also presents several limitations that will need to be addressed over time. In many parts of the world, the presence of an electricity connection in the household does not necessarily guarantee that the energy supplied is adequate in quality and reliability or affordable in cost and it would be desirable to have fuller information about these critical attributes of the service, which have been highlighted in SDG7.</w:t>
        <w:br/>
        <w:br/>
        <w:br/>
        <w:br/>
        <w:t>Substantial progress has already been made toward developing and piloting a new methodology known as the Multi-Tier Framework for Measuring Energy Access (World Bank) which is able to capture these broader dimensions of service quality and would make it possible to go beyond a simple yes/no measure of energy access to a more refined approach that recognizes different levels of energy access, and also takes into account the affordability and reliability of energy access explicitly referenced in the language of SDG7. The methodology for the Multi-Tier Framework for Measuring Energy Access has already been published based on a broad consultative exercise and represents a consensus view across numerous international agencies working in the field. Discussions are also progressing with the World Bank’s Household Survey Technical Working Group regarding the mainstreaming of this methodology into the standardized household questionnaire design that will be applied every three years in all low-income countries between 2015 and 2030 as part of the broader SDG monitoring exercise.</w:t>
        <w:br/>
        <w:br/>
        <w:br/>
        <w:br/>
        <w:t>The adoption of this methodology will allow – over time – the more refined measurement of energy access, making it possible to report more disaggregated information regarding the type of electricity supply (grid or off-grid), the capacity of electricity supply provided (in Watts), the duration of service (daily hours and evening hours), the reliability of service (in terms of number and length of unplanned service interruptions), the quality of service (in terms of voltage fluctuations), as well as affordability and legality of service.</w:t>
        <w:br/>
        <w:br/>
        <w:br/>
        <w:br/>
        <w:t>Another advantage of this approach is that they can be applied not only to measuring energy access at the household level, but also its availability to support enterprises and deliver critical community services, such as health and education.</w:t>
        <w:br/>
        <w:br/>
        <w:br/>
        <w:br/>
        <w:t>Methodological challenges associated with the measurement of energy access are more fully described the Global Tracking Framework (2013) (Chapter 2, Section 1, page 75-82), and in the ESMAP (2015) Report “Beyond Connections: Energy Access Redefined” both of which are referenced below.</w:t>
        <w:br/>
        <w:br/>
        <w:br/>
        <w:br/>
        <w:br/>
        <w:br/>
        <w:t>Methodology</w:t>
        <w:br/>
        <w:br/>
        <w:br/>
        <w:br/>
        <w:t>Computation Method:</w:t>
        <w:br/>
        <w:br/>
        <w:br/>
        <w:br/>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br/>
        <w:br/>
        <w:br/>
        <w:br/>
        <w:t>To estimate values, a multilevel nonparametric modelling approach—developed by the World Health Organization to estimate clean fuel usage—was adapted to predict electricity access and used to fill in the missing data points for the time period between 1990 and 2018. Where data is available, access estimates are weighted by population. Multilevel nonparametric modelling considers the hierarchical structure of data (country and regional levels), using the regional classification of the United Nations. </w:t>
        <w:br/>
        <w:br/>
        <w:t>The model is applied for all countries with at least one data point. In order to use as much real data as possible, results based on real survey data are reported in their original form for all years available. The statistical model is used to fill in data only for years where they are missing and to conduct global and regional analyses. In the absence of survey data for a given year, information from regional trends was borrowed. The difference between real data points and estimated values is clearly identified in the database.  </w:t>
        <w:br/>
        <w:br/>
        <w:t>Countries considered “Developed” by the United Nations and classified as “High Income” are assumed to have electrification rates of 100 percent from the first year the country joined the category. </w:t>
        <w:br/>
        <w:br/>
        <w:t>In the present report, to avoid having electrification trends from 1990 to 2010 overshadow electrification efforts since 2010, the model was run twice: </w:t>
        <w:br/>
        <w:br/>
        <w:t>With survey data + assumptions from 1990–2018 for model estimates from 1990–2018 </w:t>
        <w:br/>
        <w:br/>
        <w:t>With survey data + assumptions from 2010–2018 for model estimates from 2010–2018 </w:t>
        <w:br/>
        <w:br/>
        <w:br/>
        <w:br/>
        <w:t>Given the low frequency and the regional distribution of some surveys, several countries have gaps in available data. To develop the historical evolution and starting point of electrification rates, a simple modelling approach was adopted to fill in the missing data points. This modelling approach allowed the estimation of electrification rates for 212 countries over these time periods. The SE4ALL Global Tracking Framework Report (2013) referenced below provides more details on the suggested methodology for tracking access to energy (Chapter 2, Section 1, page 82-87).</w:t>
        <w:br/>
        <w:br/>
        <w:br/>
        <w:br/>
        <w:t>Disaggregation:</w:t>
        <w:br/>
        <w:br/>
        <w:br/>
        <w:br/>
        <w:t>Electricity access rates are disaggregated by geographic location into total, urban and rural rates. Countries that are classified as “Developed” or “High Income” are assumed to have 100 percent from the first year it was added to the category. Disaggregation of access to electricity by rural or urban place of residence is possible for all countries.</w:t>
        <w:br/>
        <w:br/>
        <w:br/>
        <w:br/>
        <w:t>Treatment of missing values:</w:t>
        <w:br/>
        <w:br/>
        <w:br/>
        <w:br/>
        <w:t>At country level</w:t>
        <w:br/>
        <w:br/>
        <w:br/>
        <w:br/>
        <w:t>Given the low frequency and regional distribution of some surveys, many countries have gaps in data availability. A simple modelling approach was adopted to fill in the missing data points, in order to develop the historical evolution and starting point of the electrification rates. The estimation is conducted using a model with region, country and time variables. The model keeps the original observation if data is available. The statistical model is used to fill in data only for years where they are missing and to help conduct global and regional analyses. In the absence of survey data for a given year, information from regional trends was borrowed. The estimated values are clearly identified (“Estimate”) in the database.  </w:t>
        <w:br/>
        <w:br/>
        <w:br/>
        <w:br/>
        <w:t>At regional and global levels</w:t>
        <w:br/>
        <w:br/>
        <w:br/>
        <w:br/>
        <w:t>Values for regional and global levels are calculated by incorporating all survey data along with model-estimated values substituting missing values. Regional and global classifications are based on the UN M49 series for statistical use.</w:t>
        <w:br/>
        <w:br/>
        <w:br/>
        <w:br/>
        <w:t>Regional aggregates:</w:t>
        <w:br/>
        <w:br/>
        <w:br/>
        <w:br/>
        <w:t>Global coverage is available through the World Bank Global Electrification Database 2019.</w:t>
        <w:br/>
        <w:br/>
        <w:br/>
        <w:br/>
        <w:t>Sources of discrepancies:</w:t>
        <w:br/>
        <w:br/>
        <w:br/>
        <w:br/>
        <w:t>The World Bank database compiles electricity usage data, while many international agencies and national ministries report electricity production data. This is the main cause for data discrepancies.</w:t>
        <w:br/>
        <w:br/>
        <w:t xml:space="preserve">The quality and accuracy of population data can also lead to differences in assessing electrification. </w:t>
        <w:br/>
        <w:br/>
        <w:br/>
        <w:br/>
        <w:t>Methods and guidance available to countries for the compilation of the data at the national level:</w:t>
        <w:br/>
        <w:br/>
        <w:br/>
        <w:br/>
        <w:t xml:space="preserve">Countries generally use internationally accepted methods of conducting censuses and national surveys. There is some level of disparity between countries and regional methodologies, but the efforts to harmonize data is improving. </w:t>
        <w:br/>
        <w:br/>
        <w:br/>
        <w:br/>
        <w:br/>
        <w:br/>
        <w:br/>
        <w:br/>
        <w:t>(same answer from previous question?)</w:t>
        <w:br/>
        <w:br/>
        <w:br/>
        <w:br/>
        <w:br/>
        <w:br/>
        <w:t>Quality assurance</w:t>
        <w:br/>
        <w:br/>
        <w:br/>
        <w:br/>
        <w:t>A multi-level review process in collaboration with industry experts, national statistical offices, country and regional experts as well as partnering international agencies and UN bodies is conducted before finalizing the data.</w:t>
        <w:br/>
        <w:br/>
        <w:br/>
        <w:br/>
        <w:t>Before finalizing electricity access data, the World Bank team contacts the relevant national statistical offices as well as the UN regional commissions asking for reviews and suggestions for the prepared figures. The data also goes through multiple rounds of vetting process internally through departments. The relevant links are provided below under References.</w:t>
        <w:br/>
        <w:br/>
        <w:br/>
        <w:br/>
        <w:t>Data Sources</w:t>
        <w:br/>
        <w:br/>
        <w:br/>
        <w:br/>
        <w:t>Description:</w:t>
        <w:br/>
        <w:br/>
        <w:br/>
        <w:br/>
        <w:t>Data for access to electricity is collected from household surveys and censuses, tapping into a wide number of different household survey types including: Multi-tier Framework (MTF), Demographic and Health Surveys (DHS) and Living Standards Measurement Surveys (LSMS), Multi-Indicator Cluster Surveys (MICS), the World Health Survey (WHS), other nationally developed and implemented surveys, including those by various government agencies (for example, ministries of energy and utilities).</w:t>
        <w:br/>
        <w:br/>
        <w:br/>
        <w:br/>
        <w:t>The World Bank is the agency that has taken responsibility for compiling a meta-database of statistics on electricity access harvested from the full global body of household surveys. The World Bank Electrification Database covers more than 220 countries for the period 1990-2018 and is updated regularly.</w:t>
        <w:br/>
        <w:br/>
        <w:br/>
        <w:br/>
        <w:t>For more information on compiling access to energy data see Global Tracking Framework report (2013) (Chapter 2, Annex 2, page 127-129).</w:t>
        <w:br/>
        <w:br/>
        <w:br/>
        <w:br/>
        <w:t xml:space="preserve">Reports produced by international agencies such as the UN, World Bank, USAID, National Statistics Offices, as well as country censuses are used to collect data. Though some of the reports might not directly focus on energy access, they tend to include questions regarding access to electricity. </w:t>
        <w:br/>
        <w:br/>
        <w:br/>
        <w:br/>
        <w:t>Collection process:</w:t>
        <w:br/>
        <w:br/>
        <w:br/>
        <w:br/>
        <w:t xml:space="preserve">If data sources have any information on electricity access, it is collected and analysed in line with the previous trends and future projections of each country. Data validation is conducted by checking that the figures are reflective of the ground level scenario as well as are in line with country populations, income levels and electrification programs. </w:t>
        <w:br/>
        <w:br/>
        <w:br/>
        <w:br/>
        <w:t>Data Availability</w:t>
        <w:br/>
        <w:br/>
        <w:br/>
        <w:br/>
        <w:t>Description:</w:t>
        <w:br/>
        <w:br/>
        <w:br/>
        <w:br/>
        <w:t xml:space="preserve">Data is currently collected for 140 countries from 1990 to 2018, excluding “High Income” or “Developed” countries as classified by the United Nations. </w:t>
        <w:br/>
        <w:br/>
        <w:br/>
        <w:br/>
        <w:t>Time series:</w:t>
        <w:br/>
        <w:br/>
        <w:br/>
        <w:br/>
        <w:t>Data for countries have been compiled for the 1990-2018 period, though there are gaps in accurate data availability.</w:t>
        <w:br/>
        <w:br/>
        <w:t>Calendar</w:t>
        <w:br/>
        <w:br/>
        <w:br/>
        <w:br/>
        <w:t>Data collection:</w:t>
        <w:br/>
        <w:br/>
        <w:tab/>
        <w:br/>
        <w:br/>
        <w:tab/>
        <w:t>The next round of data collection is planned for the second half of 2020.</w:t>
        <w:br/>
        <w:br/>
        <w:tab/>
        <w:br/>
        <w:br/>
        <w:t>Data release:</w:t>
        <w:br/>
        <w:br/>
        <w:br/>
        <w:br/>
        <w:t>The annual release of new data for SDG7.1.1 is usually in the month of May.</w:t>
        <w:br/>
        <w:br/>
        <w:br/>
        <w:br/>
        <w:t>Data providers</w:t>
        <w:br/>
        <w:br/>
        <w:br/>
        <w:br/>
        <w:t>It varies according to the country and its context. Data is collected from national statistics agencies as well as international agencies such as the UN and World Bank.</w:t>
        <w:br/>
        <w:br/>
        <w:br/>
        <w:br/>
        <w:t>Data compilers</w:t>
        <w:br/>
        <w:br/>
        <w:br/>
        <w:br/>
        <w:t>World Bank Group</w:t>
        <w:br/>
        <w:br/>
        <w:br/>
        <w:br/>
        <w:t>References</w:t>
        <w:br/>
        <w:br/>
        <w:br/>
        <w:br/>
        <w:t>URL:</w:t>
        <w:br/>
        <w:br/>
        <w:br/>
        <w:br/>
        <w:t>https://databank.worldbank.org/source/world-development-indicators</w:t>
        <w:br/>
        <w:br/>
        <w:t>https://trackingsdg7.esmap.org/</w:t>
        <w:br/>
        <w:br/>
        <w:br/>
        <w:br/>
        <w:t xml:space="preserve">References: </w:t>
        <w:br/>
        <w:br/>
        <w:br/>
        <w:br/>
        <w:t>Multi-Tier Framework for Measuring Energy Access https://www.esmap.org/node/55526</w:t>
        <w:br/>
        <w:br/>
        <w:t>Global Tracking Framework Report (2013) http://trackingenergy4all.worldbank.org</w:t>
        <w:br/>
        <w:br/>
        <w:t>Global Tracking Framework Report (2015) http://trackingenergy4all.worldbank.org/</w:t>
        <w:br/>
        <w:br/>
        <w:br/>
        <w:br/>
        <w:br/>
        <w:br/>
        <w:br/>
        <w:br/>
        <w:t>Related indicators as of February 2020</w:t>
        <w:br/>
        <w:br/>
        <w:br/>
        <w:br/>
        <w:t>SDG7</w:t>
      </w:r>
    </w:p>
    <w:p>
      <w:pPr>
        <w:pStyle w:val="Normal"/>
        <w:rPr/>
      </w:pPr>
      <w:r>
        <w:rPr/>
        <w:t>Last updated: 7 February 2020</w:t>
        <w:br/>
        <w:br/>
        <w:t>Goal 7: Ensure access to affordable, reliable, sustainable and modern energy for all</w:t>
        <w:br/>
        <w:br/>
        <w:t>Target 7.2: By 2030, increase substantially the share of renewable energy in the global energy mix</w:t>
        <w:br/>
        <w:br/>
        <w:t>Indicator 7.2.1: Renewable energy share in the total final energy consumption</w:t>
        <w:br/>
        <w:br/>
        <w:br/>
        <w:br/>
        <w:t>Institutional information</w:t>
        <w:br/>
        <w:br/>
        <w:br/>
        <w:br/>
        <w:t>Organization(s):</w:t>
        <w:br/>
        <w:br/>
        <w:br/>
        <w:br/>
        <w:t xml:space="preserve">International Energy Agency (IEA) </w:t>
        <w:br/>
        <w:br/>
        <w:t xml:space="preserve">United Nations Statistics Division (UNSD) </w:t>
        <w:br/>
        <w:br/>
        <w:t>International Renewable Energy Agency (IRENA)</w:t>
        <w:br/>
        <w:br/>
        <w:br/>
        <w:br/>
        <w:t>Concepts and definitions</w:t>
        <w:br/>
        <w:br/>
        <w:br/>
        <w:br/>
        <w:t>Definition:</w:t>
        <w:br/>
        <w:br/>
        <w:br/>
        <w:br/>
        <w:t>The renewable energy share in total final consumption is the percentage of final consumption of energy that is derived from renewable resources.</w:t>
        <w:br/>
        <w:br/>
        <w:br/>
        <w:br/>
        <w:t>Rationale:</w:t>
        <w:br/>
        <w:br/>
        <w:br/>
        <w:br/>
        <w:t>The target “By 2030, increase substantially the share of renewable energy in the global energy mix” impacts all three dimensions of sustainable development. Renewable energy technologies represent a major element in strategies for greening economies everywhere in the world and for tackling the critical global problem of climate change. A number of definitions of renewable energy exist; what they have in common is highlighting as renewable all forms of energy that their consumption does not deplete their availability in the future. These include solar, wind, ocean, hydropower, geothermal resources, and bioenergy (in the case of bioenergy, which can be depleted, sources of bioenergy can be replaced within a short to medium-term frame). Importantly, this indicator focuses on the amount of renewable energy actually consumed rather than the capacity for renewable energy production, which cannot always be fully utilized. By focusing on consumption by the end user, it avoids the distortions caused by the fact that conventional energy sources are subject to significant energy losses along the production chain.</w:t>
        <w:br/>
        <w:br/>
        <w:br/>
        <w:br/>
        <w:t>Concepts:</w:t>
        <w:br/>
        <w:br/>
        <w:br/>
        <w:br/>
        <w:t xml:space="preserve">Renewable energy consumption includes consumption of energy derived from: hydro, solid biofuels, wind, solar, liquid biofuels, biogas, geothermal, marine and waste. Total final energy consumption is calculated from national balances and statistics as total final consumption minus non-energy use. </w:t>
        <w:br/>
        <w:br/>
        <w:br/>
        <w:br/>
        <w:t xml:space="preserve">Comments with regard to specific renewable energy resources: </w:t>
        <w:br/>
        <w:br/>
        <w:t xml:space="preserve">Solar energy consumption includes solar PV and solar thermal. </w:t>
        <w:br/>
        <w:br/>
        <w:t xml:space="preserve">Liquid biofuel energy consumption includes biogasoline, biodiesels and other liquid biofuels. </w:t>
        <w:br/>
        <w:br/>
        <w:t xml:space="preserve">Solid biofuel consumption includes fuelwood, animal waste, vegetable waste, black liquor, bagasse and charcoal. </w:t>
        <w:br/>
        <w:br/>
        <w:t xml:space="preserve">Waste energy covers energy from renewable municipal waste. </w:t>
        <w:br/>
        <w:br/>
        <w:br/>
        <w:br/>
        <w:t>Comments and limitations:</w:t>
        <w:br/>
        <w:br/>
        <w:br/>
        <w:br/>
        <w:t xml:space="preserve">A limitation with existing renewable energy statistics is that they are not able to distinguish whether renewable energy is being sustainably produced. For example, a substantial share of today’s renewable energy consumption comes from the use of wood and charcoal by households in the developing world, which sometimes may be associated with unsustainable forestry practices. There are efforts underway to improve the ability to measure the sustainability of bio-energy, although this remains a significant challenge. </w:t>
        <w:br/>
        <w:br/>
        <w:t xml:space="preserve">Off-grid renewables data are limited and not sufficiently captured in the energy statistics </w:t>
        <w:br/>
        <w:br/>
        <w:t xml:space="preserve">The method of allocation of renewable energy consumption from electricity and heat output assumes that the share of transmission and distribution losses are the same between all technologies. However, this is not always true because renewables are usually located in more remote areas from consumption centers and may incur larger losses. </w:t>
        <w:br/>
        <w:br/>
        <w:t xml:space="preserve">Likewise, imports and exports of electricity and heat are assumed to follow the share of renewability of electricity and heat generation, respectively. This is a simplification that in many cases will not affect the indicator too much, but that might do so in some cases, for example, when a country only generates electricity from fossil fuels but imports a great share of the electricity it uses from a neighboring country’s hydroelectric power plant. </w:t>
        <w:br/>
        <w:br/>
        <w:t>Methodological challenges associated with defining and measuring renewable energy are more fully described in the Global Tracking Framework (IEA and World Bank, 2013) Chapter 4, Section 1, pages 194-200. Data for traditional use of solid biofuels are generally scarce globally, and developing capacity in tracking such energy use, including developing national level surveys, is essential for sound global energy tracking.</w:t>
        <w:br/>
        <w:br/>
        <w:br/>
        <w:br/>
        <w:t>Methodology</w:t>
        <w:br/>
        <w:br/>
        <w:br/>
        <w:br/>
        <w:t>Computation Method:</w:t>
        <w:br/>
        <w:br/>
        <w:br/>
        <w:br/>
        <w:t>This indicator is based on the development of comprehensive energy statistics across supply and demand for all energy sources – statistics used to produce a national energy balance. Internationally agreed methodologies for energy statistics are described in the “International Recommendations for Energy Statistics” (IRES), adopted by the UN Statistical Commission, available at: unstats.un.org/unsd/energystats/methodology/ires .</w:t>
        <w:br/>
        <w:br/>
        <w:br/>
        <w:br/>
        <w:t>Once a national energy balance is developed, the indicator can be calculated by dividing final energy consumption from all renewable sources by total final energy consumption. Renewable energy consumption is derived from three tables of the IEA world energy statistics and balances: total final consumption, electricity output and heat output. All volumes reported in the total final consumption table are taken as reported. Since volumes for electricity and heat in the final consumption table are not broken down by technology, electricity and heat output tables are used instead to break down final consumption of electricity and heat by technology. The allocation by technology is done by deriving the share of technology in electricity and heat output tables and multiplying that share by final energy consumption of electricity and heat, respectively. For instance, if total final consumption table reports 150 TJ for biogas energy, while total final consumption of electricity is 400 TJ and heat 100 TJ, and the share of biogas in total electricity output is 10 percent and 5 percent in heat, the total reported number for biogas consumption will be 195 TJ (150 TJ+400TJ*10%+100TJ*5%). The Global Tracking Framework Report (IEA and World Bank, 2013) provides more details on the suggested methodology for defining and measuring renewable energy (Chapter 4, Section 1, page 201-202). UNSD follows the same methodology to compute the indicators, though information may come from different tables.</w:t>
        <w:br/>
        <w:br/>
        <w:br/>
        <w:br/>
        <w:t>Disaggregation:</w:t>
        <w:br/>
        <w:br/>
        <w:br/>
        <w:br/>
        <w:t xml:space="preserve">Disaggregation of the data on consumption of renewable energy, e.g. by resource and end-use sector, could provide insights into other dimensions of the goal, such as affordability and reliability. For solar energy, it may also be of interest to disaggregate between on grid and off-grid capacity. </w:t>
        <w:br/>
        <w:br/>
        <w:br/>
        <w:br/>
        <w:t>Regional aggregates:</w:t>
        <w:br/>
        <w:br/>
        <w:br/>
        <w:br/>
        <w:t xml:space="preserve">Aggregates are calculated, whether by region or global, using final energy consumption as weights. </w:t>
        <w:br/>
        <w:br/>
        <w:br/>
        <w:br/>
        <w:t>Data Sources</w:t>
        <w:br/>
        <w:br/>
        <w:br/>
        <w:br/>
        <w:t xml:space="preserve">Data on renewable energy consumption are available through national energy balances compiled based on data collected by the International Energy Agency (for around 150 countries) and the United Nations Statistics Division (UNSD) for all countries. The energy balances make it possible to trace all the different sources and uses of energy at the national level. </w:t>
        <w:br/>
        <w:br/>
        <w:br/>
        <w:br/>
        <w:t xml:space="preserve">Some technical assistance may be needed to improve these statistics, particularly in the case of renewable energy sources. Specialized industry surveys (e.g. on bioenergy use) or household surveys (in combination with the measurement of other indicators) would be feasible approaches to filling in data gaps (e.g. for use of firewood, off-grid solar energy). </w:t>
        <w:br/>
        <w:br/>
        <w:br/>
        <w:br/>
        <w:t>Data Availability</w:t>
        <w:br/>
        <w:br/>
        <w:br/>
        <w:br/>
        <w:t>Description:</w:t>
        <w:br/>
        <w:br/>
        <w:br/>
        <w:br/>
        <w:t xml:space="preserve">Between the various existing data sources, primarily the IEA Energy Balances and the UN Energy Statistics Database, annual total and renewable energy consumption for every country and area can be collected. The Tracking SDG7: The Energy Progress Report (formerly Sustainable Energy for All Global Tracking Framework) is reporting this indicator at a global level between 2010 and 2030. </w:t>
        <w:br/>
        <w:br/>
        <w:br/>
        <w:br/>
        <w:t>Time series:</w:t>
        <w:br/>
        <w:br/>
        <w:br/>
        <w:br/>
        <w:t xml:space="preserve">2000 – present </w:t>
        <w:br/>
        <w:br/>
        <w:br/>
        <w:br/>
        <w:t>Calendar</w:t>
        <w:br/>
        <w:br/>
        <w:br/>
        <w:br/>
        <w:t>Data collection:</w:t>
        <w:br/>
        <w:br/>
        <w:br/>
        <w:br/>
        <w:t>Data are collected on an annual basis.</w:t>
        <w:br/>
        <w:br/>
        <w:br/>
        <w:br/>
        <w:t>Data release:</w:t>
        <w:br/>
        <w:br/>
        <w:br/>
        <w:br/>
        <w:t>The IEA Energy Balances are published in summer (publishing information for two calendar years prior). The UN Energy Statistics Database is made available towards the end of the calendar year (publishing information for two calendar years prior).</w:t>
        <w:br/>
        <w:br/>
        <w:br/>
        <w:br/>
        <w:t>Data providers</w:t>
        <w:br/>
        <w:br/>
        <w:br/>
        <w:br/>
        <w:t>National administrations, as described in documentation on sources for IEA and UNSD:</w:t>
        <w:br/>
        <w:br/>
        <w:t>http://wds.iea.org/wds/pdf/WORLDBAL_Documentation.pdf</w:t>
        <w:br/>
        <w:br/>
        <w:t>unstats.un.org/unsd/energystats/data</w:t>
        <w:br/>
        <w:br/>
        <w:br/>
        <w:br/>
        <w:t>Data compilers</w:t>
        <w:br/>
        <w:br/>
        <w:br/>
        <w:br/>
        <w:t>Name:</w:t>
        <w:br/>
        <w:br/>
        <w:br/>
        <w:br/>
        <w:t xml:space="preserve">The International Energy Agency (IEA) and the United Nations Statistics Division (UNSD) </w:t>
        <w:br/>
        <w:br/>
        <w:br/>
        <w:br/>
        <w:br/>
        <w:br/>
        <w:t>Description:</w:t>
        <w:br/>
        <w:br/>
        <w:br/>
        <w:br/>
        <w:t xml:space="preserve">The IEA and UNSD are the primary compilers of national energy statistics and develop internationally comparable energy balances based on internationally agreed methodologies.  Aggregates are based on analysis merging of IEA and UNSD data. </w:t>
        <w:br/>
        <w:br/>
        <w:br/>
        <w:br/>
        <w:t>References</w:t>
        <w:br/>
        <w:br/>
        <w:br/>
        <w:br/>
        <w:t xml:space="preserve">URL: </w:t>
        <w:br/>
        <w:br/>
        <w:br/>
        <w:br/>
        <w:t>iea.org; unstats.un.org/unsd/energystats</w:t>
        <w:br/>
        <w:br/>
        <w:br/>
        <w:br/>
        <w:t xml:space="preserve">References: </w:t>
        <w:br/>
        <w:br/>
        <w:br/>
        <w:br/>
        <w:t xml:space="preserve">IEA Energy Balances and Statistics </w:t>
        <w:br/>
        <w:br/>
        <w:t xml:space="preserve">http://www.iea.org/statistics/ </w:t>
        <w:br/>
        <w:br/>
        <w:t xml:space="preserve">UN Energy Statistics Database </w:t>
        <w:br/>
        <w:br/>
        <w:t xml:space="preserve"> unstats.un.org/unsd/energystats/data (description) and data.un.org/Explorer.aspx?d=EDATA (data)</w:t>
        <w:br/>
        <w:br/>
        <w:br/>
        <w:br/>
        <w:t>IEA SDG 7 webpage: http://www.iea.org/sdg</w:t>
        <w:br/>
        <w:br/>
        <w:t>International Recommendations for Energy Statistics (IRES) unstats.un.org/unsd/energystats/methodology/ires</w:t>
        <w:br/>
        <w:br/>
        <w:t xml:space="preserve">International Energy Agency (IEA), International Renewable Energy Agency (IRENA), United Nations Statistics Division (UNSD), the World Bank, World Health Organization (WHO). 2019. “Tracking SDG7: The Energy Progress Report 2019”.  trackingsdg7.esmap.org/ </w:t>
        <w:br/>
        <w:br/>
        <w:t xml:space="preserve">International Energy Agency (IEA), International Renewable Energy Agency (IRENA), United Nations Statistics Division (UNSD), the World Bank, World Health Organization (WHO). 2018. “Tracking SDG7: The Energy Progress Report 2018”.  trackingsdg7.esmap.org/ </w:t>
        <w:br/>
        <w:br/>
        <w:t>International Energy Agency (IEA) and the World Bank. 2017. “Global Tracking Framework 2017—Progress toward Sustainable Energy”. World Bank, Washington, DC. License: Creative Commons Attribution CC BY 3.0 IGO</w:t>
        <w:br/>
        <w:br/>
        <w:t>International Energy Agency (IEA) and the World Bank. 2015. “Global Tracking Framework 2015—Progress Toward Sustainable Energy”, World Bank, Washington, DC. Doi: 10.1596/978-1-4648 -0690-2 License: Creative Commons Attribution CC BY 3.0 IGO</w:t>
        <w:br/>
        <w:br/>
        <w:t>International Energy Agency (IEA) and the World Bank. 2013. “Global Tracking Framework 2013”</w:t>
        <w:br/>
        <w:br/>
        <w:t xml:space="preserve">IRENA Renewable Energy Database </w:t>
        <w:br/>
        <w:br/>
        <w:t>http://resourceirena.irena.org/gateway/dashboard.</w:t>
      </w:r>
    </w:p>
    <w:p>
      <w:pPr>
        <w:pStyle w:val="Normal"/>
        <w:rPr/>
      </w:pPr>
      <w:r>
        <w:rPr/>
        <w:t>Last updated: April 2019</w:t>
        <w:br/>
        <w:br/>
        <w:br/>
        <w:br/>
        <w:t>Goal: 7. Ensure access to affordable, reliable, sustainable and modern energy for all.</w:t>
        <w:br/>
        <w:br/>
        <w:t>Target: 7.a. By 2030, enhance international cooperation to facilitate access to clean energy research and technology, including renewable energy, energy efficiency and advanced and cleaner fossil-fuel technology, and promote investment in energy infrastructure and clean energy technology.</w:t>
        <w:br/>
        <w:br/>
        <w:t>Indicator: 7.a.1:  International financial flows to developing countries in support of clean energy research and development and renewable energy production, including in hybrid systems.</w:t>
        <w:br/>
        <w:br/>
        <w:br/>
        <w:br/>
        <w:t>Institutional information</w:t>
        <w:br/>
        <w:br/>
        <w:br/>
        <w:br/>
        <w:t>Organization(s):</w:t>
        <w:br/>
        <w:br/>
        <w:t>Organisation for Economic Co-operation and Development (OECD) and International Renewable Energy Agency (IRENA)</w:t>
        <w:br/>
        <w:br/>
        <w:br/>
        <w:br/>
        <w:t>Concepts and definitions</w:t>
        <w:br/>
        <w:br/>
        <w:br/>
        <w:br/>
        <w:t>Definition:</w:t>
        <w:br/>
        <w:br/>
        <w:t>The flows are covered through two complementary sources.</w:t>
        <w:br/>
        <w:br/>
        <w:t>OECD: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(CRS) with the following sector codes:</w:t>
        <w:br/>
        <w:br/>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br/>
        <w:br/>
        <w:t xml:space="preserve">23220 Hydro-electric power plants - Including energy generating river barges. </w:t>
        <w:br/>
        <w:br/>
        <w:t xml:space="preserve">23230 Solar energy - Including photo-voltaic cells, solar thermal applications and solar heating. </w:t>
        <w:br/>
        <w:br/>
        <w:t xml:space="preserve">23240 Wind energy - Wind energy for water lifting and electric power generation. </w:t>
        <w:br/>
        <w:br/>
        <w:t xml:space="preserve">23250 Marine energy - Including ocean thermal energy conversion, tidal and wave power. </w:t>
        <w:br/>
        <w:br/>
        <w:t xml:space="preserve">23260 Geothermal energy - Use of geothermal energy for generating electric power or directly as heat for agriculture, etc. </w:t>
        <w:br/>
        <w:br/>
        <w:t>23270- Biofuel-fired power plants Use of solids and liquids produced from biomass for direct power generation. Also includes biogases from anaerobic fermentation (e.g.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br/>
        <w:br/>
        <w:t>Research and development of energy efficiency technologies and measures is captured under CRS sector code 23182 on Energy research. The above flows also include technical assistance provided to support production, research and development as defined above.</w:t>
        <w:br/>
        <w:br/>
        <w:t>IRENA: The flows covered by IRENA are defined as all additional loans, grants and equity investments received by developing countries (defined as countries in developing regions, as listed in the UN M49 composition of regions) from all foreign governments, multilateral agencies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br/>
        <w:br/>
        <w:br/>
        <w:br/>
        <w:t>Rationale:</w:t>
        <w:br/>
        <w:br/>
        <w:t xml:space="preserve">Total ODA and OOF flows 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br/>
        <w:br/>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br/>
        <w:br/>
        <w:br/>
        <w:br/>
        <w:t>Concepts:</w:t>
        <w:br/>
        <w:br/>
        <w:t>The definition and classification of renewable technologies complies with the UN Standard International Energy Product Classification (SIEC). Definitions of other concepts are given above.</w:t>
        <w:br/>
        <w:br/>
        <w:br/>
        <w:br/>
        <w:t>Comments and limitations:</w:t>
        <w:br/>
        <w:br/>
        <w:t xml:space="preserve">Data in the Creditor Reporting System are available from 1973.  However, the data coverage is considered complete since 1995 for commitments at an activity level and 2002 for disbursements. At present, flows to clean energy research and development are only partially covered by the database and a few other areas (e.g. off-grid electricity supply, investments in improved cookstove projects) may be covered only partially. </w:t>
        <w:br/>
        <w:br/>
        <w:t>The IRENA database currently only covers financial institutions that have invested a total of USD 400 million or more in renewable energy. The process of continuous improvement of the database includes verifying the data against data produced by the multilateral development banks for climate finance reporting and by comparing the data with other independent reporting by international development finance agencies.</w:t>
        <w:br/>
        <w:br/>
        <w:br/>
        <w:br/>
        <w:t>Methodology</w:t>
        <w:br/>
        <w:br/>
        <w:br/>
        <w:br/>
        <w:t>Computation Method:</w:t>
        <w:br/>
        <w:br/>
        <w:t>The OECD flows are calculated by taking the total official flows (ODA and OOF) from DAC member countries, multilateral organisations and other providers of development assistance to the sectors listed above. The IRENA (additional) flows are calculated by taking the total public investment flows from IRENA’s Public Renewable Energy Investment Database and excluding: domestic financial flows; international flows to countries outside developing regions; and flows reported by OECD (as described above). The flows are commitments measured in current United States Dollars (USD).</w:t>
        <w:br/>
        <w:br/>
        <w:br/>
        <w:br/>
        <w:t>Disaggregation:</w:t>
        <w:br/>
        <w:br/>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br/>
        <w:br/>
        <w:t>Data in IRENA are stored by country (source and recipient) at the project-level, allowing disaggregation of the data in several dimensions. For example, financial flows can be divided by technologies (i.e. bioenergy, geothermal energy, hydropower, ocean energy, solar energy, and wind energy) and sub-technologies (e.g. onshore and offshore wind), by geography (both at the country and regional level), by financial instrument and by type of recipient.</w:t>
        <w:br/>
        <w:br/>
        <w:br/>
        <w:br/>
        <w:t>Treatment of missing values:</w:t>
        <w:br/>
        <w:br/>
        <w:br/>
        <w:br/>
        <w:t>At country level</w:t>
        <w:br/>
        <w:br/>
        <w:t>Not applicable - there is no imputation of missing values.</w:t>
        <w:br/>
        <w:br/>
        <w:br/>
        <w:br/>
        <w:t>At regional and global levels</w:t>
        <w:br/>
        <w:br/>
        <w:t xml:space="preserve">Not applicable - there is no imputation of missing values to obtain regional or global totals. </w:t>
        <w:br/>
        <w:br/>
        <w:br/>
        <w:br/>
        <w:t>Regional aggregates:</w:t>
        <w:br/>
        <w:br/>
        <w:t>Regional and global totals are calculated by summing all available data from countries.</w:t>
        <w:br/>
        <w:br/>
        <w:br/>
        <w:br/>
        <w:t>Sources of discrepancies:</w:t>
        <w:br/>
        <w:br/>
        <w:t>Neither OECD nor IRENA make estimates of these figures. The data all come from national sources reported to OECD or, in the case of IRENA, from officially published statistics.</w:t>
        <w:br/>
        <w:br/>
        <w:br/>
        <w:br/>
        <w:t>Methods and guidance available to countries for the compilation of the data at the national level:</w:t>
        <w:br/>
        <w:br/>
        <w:t>Not applicable.</w:t>
        <w:br/>
        <w:br/>
        <w:br/>
        <w:br/>
        <w:t>Quality assurance:</w:t>
        <w:br/>
        <w:br/>
        <w:t xml:space="preserve">OECD/DAC data are reported by donors according to the same standards and methodologies (see here: http://www.oecd.org/dac/stats/methodology.htm). IRENA data are compiled from national sources following the United Nations Fundamental Principles of Official Statistics: https://unstats.un.org/unsd/dnss/gp/fundprinciples.aspx. </w:t>
        <w:br/>
        <w:br/>
        <w:br/>
        <w:br/>
        <w:t>Consultation/validation process with countries for adjustments and estimates</w:t>
        <w:br/>
        <w:br/>
        <w:t>For OECD, see: http://www.oecd.org/dac/stats/methodology.htm</w:t>
        <w:br/>
        <w:br/>
        <w:br/>
        <w:br/>
        <w:t>Data Sources</w:t>
        <w:br/>
        <w:br/>
        <w:br/>
        <w:br/>
        <w:t>Description:</w:t>
        <w:br/>
        <w:b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br/>
        <w:br/>
        <w:t>IRENA’s data on financial flows from public sources in support of renewable energy are available in IRENA’s Public Renewable Energy Investment Database. IRENA collects this data from a wide range of publicly available sources, including the databases and annual reports of all of the main development finance institutions and 20 other bilateral and multilateral agencies investing in renewable energy. The database is updated annually and (at end-2016) covers public renewable energy investment flowing to 29 developed countries and 104 developing countries, for the period 2000-2015. As new publicly-funded financial institutions start investing in renewable energy, the IRENA database will expand to include these new investors over time.</w:t>
        <w:br/>
        <w:br/>
        <w:br/>
        <w:br/>
        <w:t>Collection process:</w:t>
        <w:br/>
        <w:br/>
        <w:t>See above.</w:t>
        <w:br/>
        <w:br/>
        <w:br/>
        <w:br/>
        <w:t>Data Availability</w:t>
        <w:br/>
        <w:br/>
        <w:br/>
        <w:br/>
        <w:t>Description:</w:t>
        <w:br/>
        <w:br/>
        <w:t>The CRS contains flows to all DAC recipient countries. Global and regional figures are based on the sum of ODA and OOF flows to the renewable energy projects.</w:t>
        <w:br/>
        <w:br/>
        <w:t>IRENA currently includes data about renewable energy projects in 29 developed countries and 104 developing countries (133 countries overall).</w:t>
        <w:br/>
        <w:br/>
        <w:br/>
        <w:br/>
        <w:t>Time series:</w:t>
        <w:br/>
        <w:br/>
        <w:t>OECD: annual data from 1960 onwards (see above). IRENA: annual data from 2000 onwards.</w:t>
        <w:br/>
        <w:br/>
        <w:br/>
        <w:br/>
        <w:t>Calendar</w:t>
        <w:br/>
        <w:br/>
        <w:br/>
        <w:br/>
        <w:t>Data collection:</w:t>
        <w:br/>
        <w:br/>
        <w:tab/>
        <w:t>Data for a year is collected during the following year.</w:t>
        <w:br/>
        <w:br/>
        <w:tab/>
        <w:br/>
        <w:br/>
        <w:t>Data release:</w:t>
        <w:br/>
        <w:br/>
        <w:t>OECD DAC data is updated four time a year, with complete and detailed data published at year-end (covering the previous year). IRENA investment data is available at year-end (covering the previous year).</w:t>
        <w:br/>
        <w:br/>
        <w:br/>
        <w:br/>
        <w:t>Data providers</w:t>
        <w:br/>
        <w:br/>
        <w:br/>
        <w:br/>
        <w:t>See above.</w:t>
        <w:br/>
        <w:br/>
        <w:br/>
        <w:br/>
        <w:t>Data compilers</w:t>
        <w:br/>
        <w:br/>
        <w:br/>
        <w:br/>
        <w:t>Organisation for Economic Co-operation and Development (OECD) and International Renewable Energy Agency (IRENA).</w:t>
        <w:br/>
        <w:br/>
        <w:br/>
        <w:br/>
        <w:t>References</w:t>
        <w:br/>
        <w:br/>
        <w:br/>
        <w:br/>
        <w:t xml:space="preserve">CRS: See all links here: http://www.oecd.org/dac/stats/methodology.htm </w:t>
        <w:br/>
        <w:br/>
        <w:t xml:space="preserve">IRENA Renewable Energy Finance Flows: http://resourceirena.irena.org/gateway/dashboard/?topic=6&amp;subTopic=8 </w:t>
        <w:br/>
        <w:br/>
        <w:br/>
        <w:br/>
        <w:t>Related indicators as of February 2020</w:t>
        <w:br/>
        <w:br/>
        <w:br/>
        <w:br/>
        <w:t>Not applicable.</w:t>
      </w:r>
    </w:p>
    <w:p>
      <w:pPr>
        <w:pStyle w:val="Normal"/>
        <w:rPr/>
      </w:pPr>
      <w:r>
        <w:rPr/>
        <w:t>Last updated: May 2020</w:t>
        <w:br/>
        <w:br/>
        <w:br/>
        <w:br/>
        <w:t>Goal: 7. Ensure access to affordable, reliable, sustainable and modern energy for all.</w:t>
        <w:br/>
        <w:br/>
        <w:t>Target: 7.b. By 2030, expand infrastructure and upgrade technology for supplying modern and sustainable energy services for all in developing countries, in particular least developed countries, small island developing states and landlocked developing countries, in accordance with their respective programmes of support.</w:t>
        <w:br/>
        <w:br/>
        <w:t>Indicator: 7.b.1: Installed renewable energy-generating capacity in developing countries (in watts per capita)</w:t>
        <w:br/>
        <w:br/>
        <w:br/>
        <w:br/>
        <w:t>Institutional information</w:t>
        <w:br/>
        <w:br/>
        <w:br/>
        <w:br/>
        <w:t>Organization(s):</w:t>
        <w:br/>
        <w:br/>
        <w:t>International Renewable Energy Agency (IRENA)</w:t>
        <w:br/>
        <w:br/>
        <w:br/>
        <w:br/>
        <w:t>Concepts and definitions</w:t>
        <w:br/>
        <w:br/>
        <w:br/>
        <w:br/>
        <w:t>Definition:</w:t>
        <w:br/>
        <w:br/>
        <w:t xml:space="preserve">The indicator is defined as the installed capacity of power plants that generate electricity from renewable energy sources divided by the total population of a country. Capacity is defined as the net maximum electrical capacity installed at the year-end and renewable energy sources are as defined in the IRENA Statute (see concepts below). </w:t>
        <w:br/>
        <w:br/>
        <w:br/>
        <w:br/>
        <w:t>Rationale:</w:t>
        <w:br/>
        <w:br/>
        <w:t xml:space="preserve">The infrastructure and technologies required to supply modern and sustainable energy services cover a wide range of equipment and devices that are used across numerous economic sectors. There is no readily available mechanism to collect, aggregate and measure the contribution of this disparate group of products to the delivery of modern and sustainable energy services. However, one major part of the energy supply chain that can be readily measured is the infrastructure used to produce electricity. </w:t>
        <w:br/>
        <w:br/>
        <w:t xml:space="preserve"> </w:t>
        <w:br/>
        <w:b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br/>
        <w:br/>
        <w:br/>
        <w:br/>
        <w:t>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modern and sustainable energy services in a country.</w:t>
        <w:br/>
        <w:br/>
        <w:br/>
        <w:br/>
        <w:t xml:space="preserve">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 renewables indicator (7.2) by showing how much renewable energy is contributing to the need for improved electricity access.  </w:t>
        <w:br/>
        <w:br/>
        <w:br/>
        <w:br/>
        <w:t>Concepts:</w:t>
        <w:br/>
        <w:br/>
        <w:t>Electricity capacity is defined in the International Recommendations for Energy Statistics or IRES (UN, 2018) as the maximum active power that can be supplied continuously (i.e., throughout a prolonged period in a day with the whole plant running) at the point of outlet (i.e., after taking the power supplies for the station auxiliaries and allowing for the losses in those transformers considered integral to the station). This assumes no restriction of interconnection to the network. It does not include overload capacity that can only be sustained for a short period of time (e.g., internal combustion engines momentarily running above their rated capacity).</w:t>
        <w:br/>
        <w:br/>
        <w:br/>
        <w:br/>
        <w:t>The IRENA Statute defines renewable energy to include energy from the following sources: hydropower; marine energy (ocean, tidal and wave energy); wind energy; solar energy (photovoltaic and thermal energy); bioenergy; and geothermal energy.</w:t>
        <w:br/>
        <w:br/>
        <w:br/>
        <w:br/>
        <w:t>Comments and limitations:</w:t>
        <w:br/>
        <w:b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br/>
        <w:br/>
        <w:br/>
        <w:br/>
        <w:t>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sustainable energy services.</w:t>
        <w:br/>
        <w:br/>
        <w:br/>
        <w:b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br/>
        <w:br/>
        <w:br/>
        <w:br/>
        <w:t>Methodology</w:t>
        <w:br/>
        <w:br/>
        <w:br/>
        <w:br/>
        <w:t>Computation Method:</w:t>
        <w:br/>
        <w:br/>
        <w:t>For each country and year, the renewable electricity generating capacity at the end of the year is divided by the total population of the country in that year.</w:t>
        <w:br/>
        <w:br/>
        <w:br/>
        <w:br/>
        <w:t>Disaggregation:</w:t>
        <w:br/>
        <w:br/>
        <w:t>IRENA’s renewable capacity data is available for every country and area in the world from the year 2000 onwards. These figures can also be disaggregated by technology (solar, hydro, wind, etc.) and by on-grid and off-grid capacity.</w:t>
        <w:br/>
        <w:br/>
        <w:br/>
        <w:br/>
        <w:t>Treatment of missing values:</w:t>
        <w:br/>
        <w:br/>
        <w:br/>
        <w:br/>
        <w:t>At country level</w:t>
        <w:br/>
        <w:br/>
        <w:t>At the country level, electricity capacity data is sometimes missing for two reasons:</w:t>
        <w:br/>
        <w:br/>
        <w:br/>
        <w:br/>
        <w:t>Delays in responding to IRENA questionnaires or publication of official data. In such cases, estimates are made so that 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br/>
        <w:br/>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br/>
        <w:br/>
        <w:br/>
        <w:br/>
        <w:t>At regional and global levels</w:t>
        <w:br/>
        <w:br/>
        <w:t xml:space="preserve">See above. Regional and global totals are only estimated to the extent that figures for some countries may be estimated in each year. (See also data availability below). </w:t>
        <w:br/>
        <w:br/>
        <w:br/>
        <w:br/>
        <w:t>Regional aggregates:</w:t>
        <w:br/>
        <w:br/>
        <w:t>Regional and global totals are calculated by summing the renewable generating capacity for a region or the World and dividing that by the corresponding figure for total population.</w:t>
        <w:br/>
        <w:br/>
        <w:br/>
        <w:br/>
        <w:t>Sources of discrepancies:</w:t>
        <w:br/>
        <w:b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br/>
        <w:br/>
        <w:br/>
        <w:br/>
        <w:t>Methods and guidance available to countries for the compilation of the data at the national level:</w:t>
        <w:br/>
        <w:b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br/>
        <w:br/>
        <w:br/>
        <w:br/>
        <w:t>Quality assurance:</w:t>
        <w:br/>
        <w:br/>
        <w:t xml:space="preserve">IRENA data are compiled from national sources following the United Nations Fundamental Principles of Official Statistics: https://unstats.un.org/unsd/dnss/gp/fundprinciples.aspx. </w:t>
        <w:br/>
        <w:br/>
        <w:br/>
        <w:br/>
        <w:t>Consultation/validation process with countries for adjustments and estimates</w:t>
        <w:br/>
        <w:b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br/>
        <w:br/>
        <w:br/>
        <w:br/>
        <w:t>Data Sources</w:t>
        <w:br/>
        <w:br/>
        <w:br/>
        <w:br/>
        <w:t>Description:</w:t>
        <w:br/>
        <w:br/>
        <w:t xml:space="preserve">IRENA’s 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br/>
        <w:br/>
        <w:br/>
        <w:br/>
        <w:t>Collection process:</w:t>
        <w:br/>
        <w:b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br/>
        <w:br/>
        <w:br/>
        <w:b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br/>
        <w:br/>
        <w:br/>
        <w:br/>
        <w:t>Population data:</w:t>
        <w:br/>
        <w:br/>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br/>
        <w:br/>
        <w:br/>
        <w:br/>
        <w:t>The World Bank publishes more information about this indicator in their metadata:</w:t>
        <w:br/>
        <w:br/>
        <w:t>https://databank.worldbank.org/reports.aspx?source=2&amp;type=metadata&amp;series=SP.POP.TOTL</w:t>
        <w:br/>
        <w:br/>
        <w:t>Data Availability</w:t>
        <w:br/>
        <w:br/>
        <w:br/>
        <w:br/>
        <w:t>Description:</w:t>
        <w:br/>
        <w:b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br/>
        <w:br/>
        <w:br/>
        <w:b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br/>
        <w:br/>
        <w:br/>
        <w:br/>
        <w:t>Time series:</w:t>
        <w:br/>
        <w:br/>
        <w:t xml:space="preserve">Renewable generating capacity data is available from 2000 onwards. </w:t>
        <w:br/>
        <w:br/>
        <w:br/>
        <w:br/>
        <w:t>Calendar</w:t>
        <w:br/>
        <w:br/>
        <w:br/>
        <w:br/>
        <w:t>Data collection:</w:t>
        <w:br/>
        <w:br/>
        <w:tab/>
        <w:t>Capacity data is recorded as a year-end figure. The data is collected in the first six months of every year</w:t>
        <w:br/>
        <w:br/>
        <w:tab/>
        <w:br/>
        <w:br/>
        <w:t>Data release:</w:t>
        <w:br/>
        <w:br/>
        <w:t>Estimates of generating capacity for a year are published at the end of March in the following year. Final figures for the year before that are published at the end of June.</w:t>
        <w:br/>
        <w:br/>
        <w:br/>
        <w:br/>
        <w:t>Data providers</w:t>
        <w:br/>
        <w:br/>
        <w:br/>
        <w:br/>
        <w:t>Renewable energy generating capacity:</w:t>
        <w:br/>
        <w:br/>
        <w:t>National Statistical Offices and National Energy Agencies of Ministries (the authority to collect this data varies between countries). Data for preliminary estimates may also be collected from industry associations, national utility companies or grid operators.</w:t>
        <w:br/>
        <w:br/>
        <w:br/>
        <w:br/>
        <w:t>Population:</w:t>
        <w:br/>
        <w:br/>
        <w:t>The World Bank consolidates and publishes population data coming from the following data providers:</w:t>
        <w:br/>
        <w:br/>
        <w:t xml:space="preserve">United Nations Population Division. World Population Prospects. </w:t>
        <w:br/>
        <w:br/>
        <w:t>Census reports and other statistical publications from national statistical offices</w:t>
        <w:br/>
        <w:br/>
        <w:t>Eurostat: Demographic Statistics</w:t>
        <w:br/>
        <w:br/>
        <w:t>United Nations Statistical Division. Population and Vital Statistics Report</w:t>
        <w:br/>
        <w:br/>
        <w:t>U.S. Census Bureau: International Database</w:t>
        <w:br/>
        <w:br/>
        <w:t>Secretariat of the Pacific Community: Statistics and Demography Programme.</w:t>
        <w:br/>
        <w:br/>
        <w:t>Data compilers</w:t>
        <w:br/>
        <w:br/>
        <w:br/>
        <w:br/>
        <w:t>International Renewable Energy Agency (IRENA).</w:t>
        <w:br/>
        <w:br/>
        <w:br/>
        <w:br/>
        <w:t>References</w:t>
        <w:br/>
        <w:br/>
        <w:br/>
        <w:br/>
        <w:t xml:space="preserve">IRENA Statistical Yearbooks: https://www.irena.org/Statistics. </w:t>
        <w:br/>
        <w:br/>
        <w:br/>
        <w:br/>
        <w:t>Related indicators</w:t>
        <w:br/>
        <w:br/>
        <w:br/>
        <w:br/>
        <w:t>Not applicable.</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23 April 2020</w:t>
        <w:br/>
        <w:br/>
        <w:br/>
        <w:br/>
        <w:t>Goal 7: Ensure access to affordable, reliable, sustainable and modern energy for all</w:t>
        <w:br/>
        <w:br/>
        <w:t>Target 7.1: By 2030, ensure universal access to affordable, reliable and modern energy services</w:t>
        <w:br/>
        <w:br/>
        <w:t>Indicator 7.1.2: Proportion of population with primary reliance on clean fuels and technology</w:t>
        <w:br/>
        <w:br/>
        <w:br/>
        <w:br/>
        <w:t>Institutional information</w:t>
        <w:br/>
        <w:br/>
        <w:br/>
        <w:br/>
        <w:t>Organization(s):</w:t>
        <w:br/>
        <w:br/>
        <w:br/>
        <w:br/>
        <w:t>World Health Organization (WHO)</w:t>
        <w:br/>
        <w:br/>
        <w:br/>
        <w:br/>
        <w:t>Concepts and definitions</w:t>
        <w:br/>
        <w:br/>
        <w:br/>
        <w:br/>
        <w:t>Definition:</w:t>
        <w:br/>
        <w:br/>
        <w:br/>
        <w:br/>
        <w:t>Proportion of population with primary reliance on clean fuels and technology is calculated as the number of people using clean fuels and technologies for cooking, heating and lighting divided by total population reporting that any cooking, heating or lighting, expressed as percentage. “Clean” is defined by the emission rate targets and specific fuel recommendations (i.e. against unprocessed coal and kerosene) included in the normative guidance WHO guidelines for indoor air quality: household fuel combustion.</w:t>
        <w:br/>
        <w:br/>
        <w:br/>
        <w:br/>
        <w:t>Rationale:</w:t>
        <w:br/>
        <w:br/>
        <w:br/>
        <w:br/>
        <w:t>Cooking, lighting and heating represent a large share of household energy use across the low- and middle-income countries. For cooking and heating, households typically rely on solid fuels (such as wood, charcoal, biomass) or kerosene paired with inefficient technologies (e.g. open fires, stoves, space heaters or lamps). It is well known that reliance on such inefficient energy for cooking, heating and lighting is associated with high levels of household (indoor) air pollution. The use of inefficient fuels for cooking alone is estimated to cause over 4 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br/>
        <w:br/>
        <w:br/>
        <w:br/>
        <w:t>Concepts:</w:t>
        <w:br/>
        <w:br/>
        <w:br/>
        <w:br/>
        <w:t>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fuels, but fails to collect data on type of device or technology is used for cooking, and also fails to capture other polluting forms of energy use in the home such as those used for lighting and heating.</w:t>
        <w:br/>
        <w:br/>
        <w:br/>
        <w:br/>
        <w:t>New evidence-based normative guidance from the WHO (i.e. WHO Guidelines for indoor air quality guidelines: household fuel combustion), highlights the importance of addressing both fuel and the technology for adequately protecting public health. 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(e.g. cooking, space heating, lighting) use efficient fuels and technology combinations to ensure health benefits.</w:t>
        <w:br/>
        <w:br/>
        <w:br/>
        <w:br/>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br/>
        <w:br/>
        <w:br/>
        <w:br/>
        <w:t>Comments and limitations:</w:t>
        <w:br/>
        <w:br/>
        <w:br/>
        <w:br/>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br/>
        <w:br/>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br/>
        <w:br/>
        <w:br/>
        <w:br/>
        <w:t>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Accordingly WHO in cooperation with World Bank, and the Global Alliance for Clean Cook stoves, is leading a survey enhancement process with 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This process is currently in the piloting phase with expected rollout of the final household surveys questions (~6 questions in total) expected in the coming year. These few questions will replace and slightly expand the current set of questions commonly used on national multipurpose surveys to assess household energy.</w:t>
        <w:br/>
        <w:br/>
        <w:br/>
        <w:br/>
        <w:t>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 consultative exercise and represents a consensus view across numerous international agencies working in the field. A first Global Energy Access Survey using this methodology has already been launched and is underway expecting to yield results by early 2017.</w:t>
        <w:br/>
        <w:br/>
        <w:br/>
        <w:br/>
        <w:t>Methodology</w:t>
        <w:br/>
        <w:br/>
        <w:br/>
        <w:br/>
        <w:t>Computation Method:</w:t>
        <w:br/>
        <w:br/>
        <w:br/>
        <w:br/>
        <w:t>The indicator is modelled with household survey data compiled by WHO. The information on cooking fuel use and cooking practices comes from about 1300 nationally representative survey and censuses. Survey sources include Demographic and Health Surveys (DHS) and Living Standards Measurement Surveys (LSMS), Multi-Indicator Cluster Surveys (MICS), the World Health Survey (WHS), and other nationally developed and implemented surveys.</w:t>
        <w:br/>
        <w:br/>
        <w:br/>
        <w:br/>
        <w:t>Estimates of primary cooking energy for the total, urban and rural population for a given country and year are obtained together using a single multivariate hierarchical model. Using household survey data as inputs, the model jointly estimates primary reliance on 6 specific fuel types: 1. unprocessed biomass (e.g. wood), 2. charcoal, 3. coal, 4. kerosene, 5. gaseous fuels (e.g. LPG), and 6. electricity; and a final category including other clean fuels (e.g. alcohol). Estimates of the proportion of the population with primary reliance on clean fuels and technology (SDG indicator 7.1.2) are then derived by aggregating the estimates for primary reliance on clean fuel types from the model. Details on the model are published in Stoner et al. (2019).</w:t>
        <w:br/>
        <w:br/>
        <w:br/>
        <w:br/>
        <w:t xml:space="preserve">Only survey data providing individual fuel breakdowns and with less than 15% of the population reporting “missing” and “no cooking” and “other fuels” were included in the analysis. </w:t>
        <w:br/>
        <w:br/>
        <w:br/>
        <w:br/>
        <w:t>Countries with no household fuel data but classified as high-income according to the World Bank country classification (37 countries) were assumed to have fully transitioned to clean household energy and therefore are reported as &gt;95% access to clean technologies.</w:t>
        <w:br/>
        <w:br/>
        <w:br/>
        <w:br/>
        <w:t>No estimates were reported for low- and middle-income countries without data (Bulgaria, Cuba, Lebanon, Libya). Modelled specific fuel estimates were derived for 135 low- and middle-income countries and estimates of overall clean fuel use were reported for 190 countries.</w:t>
        <w:br/>
        <w:br/>
        <w:br/>
        <w:br/>
        <w:t>Disaggregation:</w:t>
        <w:br/>
        <w:br/>
        <w:br/>
        <w:br/>
        <w:t>Disaggregated estimates for different end-uses (i.e. cooking, heating and lighting; with expected improvements in household surveys, this will be possible for heating and lighting for all countries.</w:t>
        <w:br/>
        <w:br/>
        <w:br/>
        <w:br/>
        <w:t>Disaggregation of access to clean fuel and technologies for cooking by rural or urban place of residence is possible for all countries with survey data.</w:t>
        <w:br/>
        <w:br/>
        <w:br/>
        <w:br/>
        <w:t>Gender disaggregation by main user (i.e. cook) of cooking energy will be available with expected improvements in household surveys.</w:t>
        <w:br/>
        <w:br/>
        <w:br/>
        <w:br/>
        <w:t>Gender disaggregation of head of household for cooking, lighting and heating is available</w:t>
        <w:br/>
        <w:br/>
        <w:t>Energy is a service provided at the household, rather than individual level.</w:t>
        <w:br/>
        <w:br/>
        <w:br/>
        <w:br/>
        <w:t>Nonetheless, it is used differentially by men and women and has different impacts on their health and well-being. What will be possible, in principle, is to report energy access disaggregated by the main user of cooking energy.</w:t>
        <w:br/>
        <w:br/>
        <w:br/>
        <w:br/>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br/>
        <w:br/>
        <w:br/>
        <w:br/>
        <w:t>Treatment of missing values:</w:t>
        <w:br/>
        <w:br/>
        <w:br/>
        <w:br/>
        <w:t>At country level</w:t>
        <w:br/>
        <w:br/>
        <w:br/>
        <w:br/>
        <w:t xml:space="preserve">No reporting for low- and middle-income countries with no data. </w:t>
        <w:br/>
        <w:br/>
        <w:br/>
        <w:br/>
        <w:t>High income countries with no data are assumed to have transitioned to clean fuels and technologies, and are therefore reported as &gt;95% of their population using clean fuels and technologies.</w:t>
        <w:br/>
        <w:br/>
        <w:br/>
        <w:br/>
        <w:t>At regional and global levels</w:t>
        <w:br/>
        <w:br/>
        <w:br/>
        <w:br/>
        <w:t>Low- and middle-income countries with no data were excluded from regional and global aggregations.</w:t>
        <w:br/>
        <w:br/>
        <w:br/>
        <w:br/>
        <w:t>High income countries with no data are assumed to have transitioned to clean fuels and technologies, and are therefore assumed to have 100% of their population using clean fuels and technologies for the purpose of calculating regional and global aggregations.</w:t>
        <w:br/>
        <w:br/>
        <w:br/>
        <w:br/>
        <w:t>Regional aggregates:</w:t>
        <w:br/>
        <w:br/>
        <w:br/>
        <w:br/>
        <w:t>Regional and global estimates are population-weighted; i.e. the country estimates (e.g. 56%) is multiplied by its population, this figure is summed (by region or for all countries) and divided by the sum of the population of the countries included.</w:t>
        <w:br/>
        <w:br/>
        <w:br/>
        <w:br/>
        <w:t>Sources of discrepancies:</w:t>
        <w:br/>
        <w:br/>
        <w:br/>
        <w:br/>
        <w:t>There may be discrepancies between internationally reported and nationally reported figures. The reasons are the following:</w:t>
        <w:br/>
        <w:br/>
        <w:br/>
        <w:br/>
        <w:t>- Modelled estimates versus survey data point.</w:t>
        <w:br/>
        <w:br/>
        <w:br/>
        <w:br/>
        <w:t>- Use of different definitions of polluting (or previously solid) fuels (wood only or wood and any other biomass, e.g. dung residues; kerosene included or not as polluting fuels).</w:t>
        <w:br/>
        <w:br/>
        <w:br/>
        <w:br/>
        <w:t>- Use of different total population estimate.</w:t>
        <w:br/>
        <w:br/>
        <w:br/>
        <w:br/>
        <w:t>- Estimates are expressed as percentage of population using polluting (or solid) fuels (as per SDG indicator) as compared to percentage of household using polluting (or solid) fuels (as assessed by surveys such as DHS or MICS).</w:t>
        <w:br/>
        <w:br/>
        <w:br/>
        <w:br/>
        <w:t>- In the estimates presented here, values above 95% polluting fuel use are reported as “&gt;95”, and values below 5% as “&lt;5”.</w:t>
        <w:br/>
        <w:br/>
        <w:br/>
        <w:br/>
        <w:t>Changes in modelling methodology:</w:t>
        <w:br/>
        <w:br/>
        <w:br/>
        <w:br/>
        <w:t xml:space="preserve">Prior to 2018, estimates of the proportion of the population primarily relying on solid fuels were obtained from a multilevel model with region and nonparametric functions of time as the only covariates (Bonjour et al. 2013). For tracking SDG7 in 2018 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2019). These refinements have been introduced alongside an ever-expanding collection of data, which underwent a major quality-control effort. Due to the increased data availability, borrowing of information across regions is no longer essential, hence time is now the only covariate. </w:t>
        <w:br/>
        <w:br/>
        <w:br/>
        <w:br/>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 see annex below. Where larger discrepancies were identified, they were carefully investigated to determine the likely cause. Many of these were in fact the result of the new model better capturing nonlinear trends.</w:t>
        <w:br/>
        <w:br/>
        <w:br/>
        <w:br/>
        <w:t>Data Sources</w:t>
        <w:br/>
        <w:br/>
        <w:br/>
        <w:br/>
        <w:t>Primary household fuels and technologies, particularly for cooking, is routinely collected at the national levels in most countries using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br/>
        <w:br/>
        <w:br/>
        <w:br/>
        <w:t>The World Health Organization is the agency that has taken responsibility for compiling a database of statistics on access to clean and polluting fuels and technologies harvested from the full global body of household surveys for cooking, heating and lighting. Currently, the WHO Database covers cooking energy for 170 countries and one territory for the period 1960-2018 and is updated regularly and publicly available. For lighting, the WHO database includes data for 77 countries for the period 1963-2018. For heating, the WHO database includes data for 55 countries for the period 1977 – 2018.</w:t>
        <w:br/>
        <w:br/>
        <w:br/>
        <w:br/>
        <w:t>Presently WHO is working with national surveying agencies, country statistical offices and other stakeholders (e.g. researchers) to enhance multipurpose household survey instruments to gather data on the fuels and technologies used for heating and lighting.</w:t>
        <w:br/>
        <w:br/>
        <w:br/>
        <w:br/>
        <w:t>Data Availability</w:t>
        <w:br/>
        <w:br/>
        <w:br/>
        <w:br/>
        <w:t>Description:</w:t>
        <w:br/>
        <w:br/>
        <w:br/>
        <w:br/>
        <w:t>For cooking fuels, coverage of 170 countries is available through the WHO Global Household Energy Database.</w:t>
        <w:br/>
        <w:br/>
        <w:br/>
        <w:br/>
        <w:t>For lighting fuels, the WHO database includes data for 77 countries.</w:t>
        <w:br/>
        <w:br/>
        <w:br/>
        <w:br/>
        <w:t>For heating fuels, the WHO database includes data for 55 countries.</w:t>
        <w:br/>
        <w:br/>
        <w:br/>
        <w:br/>
        <w:t>Time series:</w:t>
        <w:br/>
        <w:br/>
        <w:br/>
        <w:br/>
        <w:t>From 1960 to 2018</w:t>
        <w:br/>
        <w:br/>
        <w:br/>
        <w:br/>
        <w:t>Calendar</w:t>
        <w:br/>
        <w:br/>
        <w:br/>
        <w:br/>
        <w:t>Data collection:</w:t>
        <w:br/>
        <w:br/>
        <w:br/>
        <w:br/>
        <w:t xml:space="preserve">Summer/Fall 2019. </w:t>
        <w:br/>
        <w:br/>
        <w:br/>
        <w:br/>
        <w:t>Data release:</w:t>
        <w:br/>
        <w:br/>
        <w:br/>
        <w:br/>
        <w:t xml:space="preserve">1-May-2020 </w:t>
        <w:br/>
        <w:br/>
        <w:br/>
        <w:br/>
        <w:t>Data providers</w:t>
        <w:br/>
        <w:br/>
        <w:br/>
        <w:br/>
        <w:t>Name:</w:t>
        <w:br/>
        <w:br/>
        <w:t>National Statistical Offices</w:t>
        <w:br/>
        <w:br/>
        <w:br/>
        <w:br/>
        <w:t>Description:</w:t>
        <w:br/>
        <w:br/>
        <w:br/>
        <w:br/>
        <w:t>National Statistical Offices or any national providers of household surveys and censuses.</w:t>
        <w:br/>
        <w:br/>
        <w:br/>
        <w:br/>
        <w:t>Data compilers</w:t>
        <w:br/>
        <w:br/>
        <w:br/>
        <w:br/>
        <w:t>WHO, Public health, Social and Environmental Determinants of health Department (PHE).</w:t>
        <w:br/>
        <w:br/>
        <w:br/>
        <w:br/>
        <w:t>References</w:t>
        <w:br/>
        <w:br/>
        <w:br/>
        <w:br/>
        <w:t>URL:</w:t>
        <w:br/>
        <w:br/>
        <w:br/>
        <w:br/>
        <w:t>www.who.int/gho/phe</w:t>
        <w:br/>
        <w:br/>
        <w:br/>
        <w:br/>
        <w:t>References:</w:t>
        <w:br/>
        <w:br/>
        <w:br/>
        <w:br/>
        <w:t>Global Tracking Framework report (2013)</w:t>
        <w:br/>
        <w:br/>
        <w:t>http://trackingenergy4all.worldbank.org/</w:t>
        <w:br/>
        <w:br/>
        <w:br/>
        <w:br/>
        <w:t>Global Tracking Framework Report (2015)</w:t>
        <w:br/>
        <w:br/>
        <w:t>http://trackingenergy4all.worldbank.org/</w:t>
        <w:br/>
        <w:br/>
        <w:br/>
        <w:br/>
        <w:t>Global Tracking Framework database (2015)</w:t>
        <w:br/>
        <w:br/>
        <w:t>http://data.worldbank.org/data-catalog/sustainable-energy-for-all</w:t>
        <w:br/>
        <w:br/>
        <w:br/>
        <w:br/>
        <w:t>Multi-Tier Framework for Measuring Energy Access,</w:t>
        <w:br/>
        <w:br/>
        <w:t>https://www.esmap.org/node/55526</w:t>
        <w:br/>
        <w:br/>
        <w:br/>
        <w:br/>
        <w:t>WHO Guidelines for indoor air quality: Household Fuel Combustion, WHO (2014) http://www.who.int/indoorair/guidelines/hhfc/en/</w:t>
        <w:br/>
        <w:br/>
        <w:br/>
        <w:br/>
        <w:t>Stoner O, Shaddick G, Economou T, Gumy S, Lewis J, Lucio I, Ruggeri G, Adair-Rohani H. Global Household Energy Model: A Multivariate Hierarchical Approach to Estimating Trends in the Use of Polluting and Clean Fuels for Cooking. https://arxiv.org/abs/1901.02791</w:t>
        <w:br/>
        <w:br/>
        <w:br/>
        <w:br/>
        <w:t>Bonjour S, Adair-Rohani H, Wolf J, Bruce NG, Mehta S, Prüss-Ustün A, Lahiff M, Rehfuess EA, Mishra V, and Smith KR (2013). Solid Fuel Use for Household Cooking: Country and Regional Estimates for 1980–2010. Environmental Health Perspectives 121:7 CID: https://doi.org/10.1289/ehp.1205987</w:t>
        <w:br/>
        <w:br/>
        <w:br/>
        <w:br/>
        <w:t>Population using solid fuels meta-data, WHO</w:t>
        <w:br/>
        <w:br/>
        <w:t>http://apps.who.int/gho/indicatorregistry/App_Main/view_indicator.aspx?iid=318</w:t>
        <w:br/>
        <w:br/>
        <w:br/>
        <w:br/>
        <w:t>Related indicators</w:t>
        <w:br/>
        <w:br/>
        <w:br/>
        <w:br/>
        <w:t>3.9.1:</w:t>
        <w:br/>
        <w:br/>
        <w:t>Mortality rate attributed to household and ambient air pollution</w:t>
        <w:br/>
        <w:br/>
        <w:br/>
        <w:br/>
        <w:br/>
        <w:br/>
        <w:br/>
        <w:t>Annex</w:t>
        <w:br/>
        <w:br/>
        <w:br/>
        <w:br/>
        <w:t>A comparison plot is provided to illustrate the differences between existing model and the candidate model. Estimated values for each of the WHO regions are plotted, showing consistency between the existing model and the candidate model.</w:t>
      </w:r>
    </w:p>
    <w:p>
      <w:pPr>
        <w:pStyle w:val="Normal"/>
        <w:spacing w:before="0" w:after="0"/>
        <w:rPr>
          <w:rFonts w:eastAsia="Calibri" w:cs="Calibri"/>
          <w:color w:val="4A4A4A"/>
          <w:sz w:val="20"/>
          <w:szCs w:val="20"/>
        </w:rPr>
      </w:pPr>
      <w:r>
        <w:rPr>
          <w:rFonts w:eastAsia="Arial" w:cs="Arial" w:ascii="Arial" w:hAnsi="Arial"/>
          <w:b/>
          <w:bCs/>
          <w:color w:val="auto"/>
          <w:sz w:val="36"/>
          <w:szCs w:val="36"/>
        </w:rPr>
        <w:t>Energy</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22">
            <wp:simplePos x="0" y="0"/>
            <wp:positionH relativeFrom="column">
              <wp:posOffset>635</wp:posOffset>
            </wp:positionH>
            <wp:positionV relativeFrom="paragraph">
              <wp:posOffset>85725</wp:posOffset>
            </wp:positionV>
            <wp:extent cx="6489065" cy="1524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89065" cy="15240"/>
                    </a:xfrm>
                    <a:prstGeom prst="rect">
                      <a:avLst/>
                    </a:prstGeom>
                  </pic:spPr>
                </pic:pic>
              </a:graphicData>
            </a:graphic>
          </wp:anchor>
        </w:drawing>
      </w:r>
    </w:p>
    <w:p>
      <w:pPr>
        <w:sectPr>
          <w:type w:val="nextPage"/>
          <w:pgSz w:w="11906" w:h="16838"/>
          <w:pgMar w:left="840" w:right="839" w:header="0" w:top="1256" w:footer="0" w:bottom="1440"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364" w:before="0" w:after="0"/>
        <w:rPr>
          <w:color w:val="auto"/>
          <w:sz w:val="24"/>
          <w:szCs w:val="24"/>
        </w:rPr>
      </w:pPr>
      <w:r>
        <w:rPr>
          <w:color w:val="auto"/>
          <w:sz w:val="24"/>
          <w:szCs w:val="24"/>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In </w:t>
      </w:r>
      <w:hyperlink r:id="rId3">
        <w:r>
          <w:rPr>
            <w:rFonts w:eastAsia="Arial" w:cs="Arial" w:ascii="Arial" w:hAnsi="Arial"/>
            <w:color w:val="auto"/>
            <w:sz w:val="14"/>
            <w:szCs w:val="14"/>
          </w:rPr>
          <w:t xml:space="preserve">physics, </w:t>
        </w:r>
      </w:hyperlink>
      <w:r>
        <w:rPr>
          <w:rFonts w:eastAsia="Arial" w:cs="Arial" w:ascii="Arial" w:hAnsi="Arial"/>
          <w:b/>
          <w:bCs/>
          <w:color w:val="auto"/>
          <w:sz w:val="14"/>
          <w:szCs w:val="14"/>
        </w:rPr>
        <w:t>energy</w:t>
      </w:r>
      <w:r>
        <w:rPr>
          <w:rFonts w:eastAsia="Arial" w:cs="Arial" w:ascii="Arial" w:hAnsi="Arial"/>
          <w:color w:val="auto"/>
          <w:sz w:val="14"/>
          <w:szCs w:val="14"/>
        </w:rPr>
        <w:t xml:space="preserve"> is the </w:t>
      </w:r>
      <w:hyperlink r:id="rId4">
        <w:r>
          <w:rPr>
            <w:rFonts w:eastAsia="Arial" w:cs="Arial" w:ascii="Arial" w:hAnsi="Arial"/>
            <w:color w:val="auto"/>
            <w:sz w:val="14"/>
            <w:szCs w:val="14"/>
          </w:rPr>
          <w:t xml:space="preserve">quantitative </w:t>
        </w:r>
      </w:hyperlink>
      <w:hyperlink r:id="rId5">
        <w:r>
          <w:rPr>
            <w:rFonts w:eastAsia="Arial" w:cs="Arial" w:ascii="Arial" w:hAnsi="Arial"/>
            <w:color w:val="auto"/>
            <w:sz w:val="14"/>
            <w:szCs w:val="14"/>
          </w:rPr>
          <w:t xml:space="preserve">property </w:t>
        </w:r>
      </w:hyperlink>
      <w:r>
        <w:rPr>
          <w:rFonts w:eastAsia="Arial" w:cs="Arial" w:ascii="Arial" w:hAnsi="Arial"/>
          <w:color w:val="auto"/>
          <w:sz w:val="14"/>
          <w:szCs w:val="14"/>
        </w:rPr>
        <w:t xml:space="preserve">that must be </w:t>
      </w:r>
      <w:hyperlink w:anchor="page8">
        <w:r>
          <w:rPr>
            <w:rFonts w:eastAsia="Arial" w:cs="Arial" w:ascii="Arial" w:hAnsi="Arial"/>
            <w:color w:val="auto"/>
            <w:sz w:val="14"/>
            <w:szCs w:val="14"/>
          </w:rPr>
          <w:t xml:space="preserve">transferred </w:t>
        </w:r>
      </w:hyperlink>
      <w:r>
        <w:rPr>
          <w:rFonts w:eastAsia="Arial" w:cs="Arial" w:ascii="Arial" w:hAnsi="Arial"/>
          <w:color w:val="auto"/>
          <w:sz w:val="14"/>
          <w:szCs w:val="14"/>
        </w:rPr>
        <w:t xml:space="preserve">to an </w:t>
      </w:r>
      <w:hyperlink r:id="rId6">
        <w:r>
          <w:rPr>
            <w:rFonts w:eastAsia="Arial" w:cs="Arial" w:ascii="Arial" w:hAnsi="Arial"/>
            <w:color w:val="auto"/>
            <w:sz w:val="14"/>
            <w:szCs w:val="14"/>
          </w:rPr>
          <w:t xml:space="preserve">object </w:t>
        </w:r>
      </w:hyperlink>
      <w:r>
        <w:rPr>
          <w:rFonts w:eastAsia="Arial" w:cs="Arial" w:ascii="Arial" w:hAnsi="Arial"/>
          <w:color w:val="auto"/>
          <w:sz w:val="14"/>
          <w:szCs w:val="14"/>
        </w:rPr>
        <w:t xml:space="preserve">in order to perform </w:t>
      </w:r>
      <w:hyperlink r:id="rId7">
        <w:r>
          <w:rPr>
            <w:rFonts w:eastAsia="Arial" w:cs="Arial" w:ascii="Arial" w:hAnsi="Arial"/>
            <w:color w:val="auto"/>
            <w:sz w:val="14"/>
            <w:szCs w:val="14"/>
          </w:rPr>
          <w:t xml:space="preserve">work </w:t>
        </w:r>
      </w:hyperlink>
      <w:r>
        <w:rPr>
          <w:rFonts w:eastAsia="Arial" w:cs="Arial" w:ascii="Arial" w:hAnsi="Arial"/>
          <w:color w:val="auto"/>
          <w:sz w:val="14"/>
          <w:szCs w:val="14"/>
        </w:rPr>
        <w:t>on,</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317">
            <wp:simplePos x="0" y="0"/>
            <wp:positionH relativeFrom="column">
              <wp:posOffset>4178300</wp:posOffset>
            </wp:positionH>
            <wp:positionV relativeFrom="paragraph">
              <wp:posOffset>22860</wp:posOffset>
            </wp:positionV>
            <wp:extent cx="206375" cy="14605"/>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8"/>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318">
            <wp:simplePos x="0" y="0"/>
            <wp:positionH relativeFrom="column">
              <wp:posOffset>3099435</wp:posOffset>
            </wp:positionH>
            <wp:positionV relativeFrom="paragraph">
              <wp:posOffset>22860</wp:posOffset>
            </wp:positionV>
            <wp:extent cx="237490" cy="14605"/>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9"/>
                    <a:stretch>
                      <a:fillRect/>
                    </a:stretch>
                  </pic:blipFill>
                  <pic:spPr bwMode="auto">
                    <a:xfrm>
                      <a:off x="0" y="0"/>
                      <a:ext cx="237490" cy="14605"/>
                    </a:xfrm>
                    <a:prstGeom prst="rect">
                      <a:avLst/>
                    </a:prstGeom>
                  </pic:spPr>
                </pic:pic>
              </a:graphicData>
            </a:graphic>
          </wp:anchor>
        </w:drawing>
        <w:drawing>
          <wp:anchor behindDoc="1" distT="0" distB="0" distL="0" distR="0" simplePos="0" locked="0" layoutInCell="1" allowOverlap="1" relativeHeight="319">
            <wp:simplePos x="0" y="0"/>
            <wp:positionH relativeFrom="column">
              <wp:posOffset>2402840</wp:posOffset>
            </wp:positionH>
            <wp:positionV relativeFrom="paragraph">
              <wp:posOffset>22860</wp:posOffset>
            </wp:positionV>
            <wp:extent cx="428625" cy="14605"/>
            <wp:effectExtent l="0" t="0" r="0" b="0"/>
            <wp:wrapNone/>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0"/>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20">
            <wp:simplePos x="0" y="0"/>
            <wp:positionH relativeFrom="column">
              <wp:posOffset>1017905</wp:posOffset>
            </wp:positionH>
            <wp:positionV relativeFrom="paragraph">
              <wp:posOffset>22860</wp:posOffset>
            </wp:positionV>
            <wp:extent cx="834390" cy="14605"/>
            <wp:effectExtent l="0" t="0" r="0" b="0"/>
            <wp:wrapNone/>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1"/>
                    <a:stretch>
                      <a:fillRect/>
                    </a:stretch>
                  </pic:blipFill>
                  <pic:spPr bwMode="auto">
                    <a:xfrm>
                      <a:off x="0" y="0"/>
                      <a:ext cx="834390" cy="14605"/>
                    </a:xfrm>
                    <a:prstGeom prst="rect">
                      <a:avLst/>
                    </a:prstGeom>
                  </pic:spPr>
                </pic:pic>
              </a:graphicData>
            </a:graphic>
          </wp:anchor>
        </w:drawing>
        <w:drawing>
          <wp:anchor behindDoc="1" distT="0" distB="0" distL="0" distR="0" simplePos="0" locked="0" layoutInCell="1" allowOverlap="1" relativeHeight="321">
            <wp:simplePos x="0" y="0"/>
            <wp:positionH relativeFrom="column">
              <wp:posOffset>107315</wp:posOffset>
            </wp:positionH>
            <wp:positionV relativeFrom="paragraph">
              <wp:posOffset>22860</wp:posOffset>
            </wp:positionV>
            <wp:extent cx="298450" cy="14605"/>
            <wp:effectExtent l="0" t="0" r="0" b="0"/>
            <wp:wrapNone/>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2"/>
                    <a:stretch>
                      <a:fillRect/>
                    </a:stretch>
                  </pic:blipFill>
                  <pic:spPr bwMode="auto">
                    <a:xfrm>
                      <a:off x="0" y="0"/>
                      <a:ext cx="298450" cy="14605"/>
                    </a:xfrm>
                    <a:prstGeom prst="rect">
                      <a:avLst/>
                    </a:prstGeom>
                  </pic:spPr>
                </pic:pic>
              </a:graphicData>
            </a:graphic>
          </wp:anchor>
        </w:drawing>
      </w:r>
    </w:p>
    <w:p>
      <w:pPr>
        <w:pStyle w:val="Normal"/>
        <w:spacing w:lineRule="exact" w:line="4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1" w:before="0" w:after="0"/>
        <w:jc w:val="both"/>
        <w:rPr>
          <w:rFonts w:eastAsia="Calibri" w:cs="Calibri"/>
          <w:color w:val="4A4A4A"/>
          <w:sz w:val="20"/>
          <w:szCs w:val="20"/>
        </w:rPr>
      </w:pPr>
      <w:r>
        <w:rPr>
          <w:rFonts w:eastAsia="Arial" w:cs="Arial" w:ascii="Arial" w:hAnsi="Arial"/>
          <w:color w:val="auto"/>
          <w:sz w:val="14"/>
          <w:szCs w:val="14"/>
        </w:rPr>
        <w:t xml:space="preserve">or to </w:t>
      </w:r>
      <w:hyperlink r:id="rId13">
        <w:r>
          <w:rPr>
            <w:rFonts w:eastAsia="Arial" w:cs="Arial" w:ascii="Arial" w:hAnsi="Arial"/>
            <w:color w:val="auto"/>
            <w:sz w:val="14"/>
            <w:szCs w:val="14"/>
          </w:rPr>
          <w:t xml:space="preserve">heat, </w:t>
        </w:r>
      </w:hyperlink>
      <w:r>
        <w:rPr>
          <w:rFonts w:eastAsia="Arial" w:cs="Arial" w:ascii="Arial" w:hAnsi="Arial"/>
          <w:color w:val="auto"/>
          <w:sz w:val="14"/>
          <w:szCs w:val="14"/>
        </w:rPr>
        <w:t>the object.</w:t>
      </w:r>
      <w:r>
        <w:rPr>
          <w:rFonts w:eastAsia="Arial" w:cs="Arial" w:ascii="Arial" w:hAnsi="Arial"/>
          <w:color w:val="auto"/>
          <w:sz w:val="22"/>
          <w:szCs w:val="22"/>
          <w:vertAlign w:val="superscript"/>
        </w:rPr>
        <w:t>[note 1]</w:t>
      </w:r>
      <w:r>
        <w:rPr>
          <w:rFonts w:eastAsia="Arial" w:cs="Arial" w:ascii="Arial" w:hAnsi="Arial"/>
          <w:color w:val="auto"/>
          <w:sz w:val="14"/>
          <w:szCs w:val="14"/>
        </w:rPr>
        <w:t xml:space="preserve"> Energy is a </w:t>
      </w:r>
      <w:hyperlink r:id="rId14">
        <w:r>
          <w:rPr>
            <w:rFonts w:eastAsia="Arial" w:cs="Arial" w:ascii="Arial" w:hAnsi="Arial"/>
            <w:color w:val="auto"/>
            <w:sz w:val="14"/>
            <w:szCs w:val="14"/>
          </w:rPr>
          <w:t xml:space="preserve">conserved quantity; </w:t>
        </w:r>
      </w:hyperlink>
      <w:r>
        <w:rPr>
          <w:rFonts w:eastAsia="Arial" w:cs="Arial" w:ascii="Arial" w:hAnsi="Arial"/>
          <w:color w:val="auto"/>
          <w:sz w:val="14"/>
          <w:szCs w:val="14"/>
        </w:rPr>
        <w:t xml:space="preserve">the law of </w:t>
      </w:r>
      <w:hyperlink r:id="rId15">
        <w:r>
          <w:rPr>
            <w:rFonts w:eastAsia="Arial" w:cs="Arial" w:ascii="Arial" w:hAnsi="Arial"/>
            <w:color w:val="auto"/>
            <w:sz w:val="14"/>
            <w:szCs w:val="14"/>
          </w:rPr>
          <w:t xml:space="preserve">conservation of energy </w:t>
        </w:r>
      </w:hyperlink>
      <w:r>
        <w:rPr>
          <w:rFonts w:eastAsia="Arial" w:cs="Arial" w:ascii="Arial" w:hAnsi="Arial"/>
          <w:color w:val="auto"/>
          <w:sz w:val="14"/>
          <w:szCs w:val="14"/>
        </w:rPr>
        <w:t xml:space="preserve">states that energy can be </w:t>
      </w:r>
      <w:hyperlink r:id="rId16">
        <w:r>
          <w:rPr>
            <w:rFonts w:eastAsia="Arial" w:cs="Arial" w:ascii="Arial" w:hAnsi="Arial"/>
            <w:color w:val="auto"/>
            <w:sz w:val="14"/>
            <w:szCs w:val="14"/>
          </w:rPr>
          <w:t xml:space="preserve">converted </w:t>
        </w:r>
      </w:hyperlink>
      <w:r>
        <w:rPr>
          <w:rFonts w:eastAsia="Arial" w:cs="Arial" w:ascii="Arial" w:hAnsi="Arial"/>
          <w:color w:val="auto"/>
          <w:sz w:val="14"/>
          <w:szCs w:val="14"/>
        </w:rPr>
        <w:t xml:space="preserve">in form, but not created or destroyed. The </w:t>
      </w:r>
      <w:hyperlink r:id="rId17">
        <w:r>
          <w:rPr>
            <w:rFonts w:eastAsia="Arial" w:cs="Arial" w:ascii="Arial" w:hAnsi="Arial"/>
            <w:color w:val="auto"/>
            <w:sz w:val="14"/>
            <w:szCs w:val="14"/>
          </w:rPr>
          <w:t xml:space="preserve">SI unit </w:t>
        </w:r>
      </w:hyperlink>
      <w:r>
        <w:rPr>
          <w:rFonts w:eastAsia="Arial" w:cs="Arial" w:ascii="Arial" w:hAnsi="Arial"/>
          <w:color w:val="auto"/>
          <w:sz w:val="14"/>
          <w:szCs w:val="14"/>
        </w:rPr>
        <w:t xml:space="preserve">of energy is the </w:t>
      </w:r>
      <w:hyperlink r:id="rId18">
        <w:r>
          <w:rPr>
            <w:rFonts w:eastAsia="Arial" w:cs="Arial" w:ascii="Arial" w:hAnsi="Arial"/>
            <w:color w:val="auto"/>
            <w:sz w:val="14"/>
            <w:szCs w:val="14"/>
          </w:rPr>
          <w:t xml:space="preserve">joule, </w:t>
        </w:r>
      </w:hyperlink>
      <w:r>
        <w:rPr>
          <w:rFonts w:eastAsia="Arial" w:cs="Arial" w:ascii="Arial" w:hAnsi="Arial"/>
          <w:color w:val="auto"/>
          <w:sz w:val="14"/>
          <w:szCs w:val="14"/>
        </w:rPr>
        <w:t xml:space="preserve">which is the energy transferred to an object by the </w:t>
      </w:r>
      <w:hyperlink r:id="rId19">
        <w:r>
          <w:rPr>
            <w:rFonts w:eastAsia="Arial" w:cs="Arial" w:ascii="Arial" w:hAnsi="Arial"/>
            <w:color w:val="auto"/>
            <w:sz w:val="14"/>
            <w:szCs w:val="14"/>
          </w:rPr>
          <w:t xml:space="preserve">work </w:t>
        </w:r>
      </w:hyperlink>
      <w:r>
        <w:rPr>
          <w:rFonts w:eastAsia="Arial" w:cs="Arial" w:ascii="Arial" w:hAnsi="Arial"/>
          <w:color w:val="auto"/>
          <w:sz w:val="14"/>
          <w:szCs w:val="14"/>
        </w:rPr>
        <w:t xml:space="preserve">of moving it a distance of 1 </w:t>
      </w:r>
      <w:hyperlink r:id="rId20">
        <w:r>
          <w:rPr>
            <w:rFonts w:eastAsia="Arial" w:cs="Arial" w:ascii="Arial" w:hAnsi="Arial"/>
            <w:color w:val="auto"/>
            <w:sz w:val="14"/>
            <w:szCs w:val="14"/>
          </w:rPr>
          <w:t xml:space="preserve">metre </w:t>
        </w:r>
      </w:hyperlink>
      <w:r>
        <w:rPr>
          <w:rFonts w:eastAsia="Arial" w:cs="Arial" w:ascii="Arial" w:hAnsi="Arial"/>
          <w:color w:val="auto"/>
          <w:sz w:val="14"/>
          <w:szCs w:val="14"/>
        </w:rPr>
        <w:t xml:space="preserve">against a </w:t>
      </w:r>
      <w:hyperlink r:id="rId21">
        <w:r>
          <w:rPr>
            <w:rFonts w:eastAsia="Arial" w:cs="Arial" w:ascii="Arial" w:hAnsi="Arial"/>
            <w:color w:val="auto"/>
            <w:sz w:val="14"/>
            <w:szCs w:val="14"/>
          </w:rPr>
          <w:t xml:space="preserve">force </w:t>
        </w:r>
      </w:hyperlink>
      <w:r>
        <w:rPr>
          <w:rFonts w:eastAsia="Arial" w:cs="Arial" w:ascii="Arial" w:hAnsi="Arial"/>
          <w:color w:val="auto"/>
          <w:sz w:val="14"/>
          <w:szCs w:val="14"/>
        </w:rPr>
        <w:t xml:space="preserve">of 1 </w:t>
      </w:r>
      <w:hyperlink r:id="rId22">
        <w:r>
          <w:rPr>
            <w:rFonts w:eastAsia="Arial" w:cs="Arial" w:ascii="Arial" w:hAnsi="Arial"/>
            <w:color w:val="auto"/>
            <w:sz w:val="14"/>
            <w:szCs w:val="14"/>
          </w:rPr>
          <w:t>newton.</w:t>
        </w:r>
      </w:hyperlink>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308">
            <wp:simplePos x="0" y="0"/>
            <wp:positionH relativeFrom="column">
              <wp:posOffset>3604260</wp:posOffset>
            </wp:positionH>
            <wp:positionV relativeFrom="paragraph">
              <wp:posOffset>-47625</wp:posOffset>
            </wp:positionV>
            <wp:extent cx="290830" cy="14605"/>
            <wp:effectExtent l="0" t="0" r="0" b="0"/>
            <wp:wrapNone/>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23"/>
                    <a:stretch>
                      <a:fillRect/>
                    </a:stretch>
                  </pic:blipFill>
                  <pic:spPr bwMode="auto">
                    <a:xfrm>
                      <a:off x="0" y="0"/>
                      <a:ext cx="290830" cy="14605"/>
                    </a:xfrm>
                    <a:prstGeom prst="rect">
                      <a:avLst/>
                    </a:prstGeom>
                  </pic:spPr>
                </pic:pic>
              </a:graphicData>
            </a:graphic>
          </wp:anchor>
        </w:drawing>
        <w:drawing>
          <wp:anchor behindDoc="1" distT="0" distB="0" distL="0" distR="0" simplePos="0" locked="0" layoutInCell="1" allowOverlap="1" relativeHeight="309">
            <wp:simplePos x="0" y="0"/>
            <wp:positionH relativeFrom="column">
              <wp:posOffset>3191510</wp:posOffset>
            </wp:positionH>
            <wp:positionV relativeFrom="paragraph">
              <wp:posOffset>-47625</wp:posOffset>
            </wp:positionV>
            <wp:extent cx="206375" cy="14605"/>
            <wp:effectExtent l="0" t="0" r="0" b="0"/>
            <wp:wrapNone/>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24"/>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310">
            <wp:simplePos x="0" y="0"/>
            <wp:positionH relativeFrom="column">
              <wp:posOffset>2563495</wp:posOffset>
            </wp:positionH>
            <wp:positionV relativeFrom="paragraph">
              <wp:posOffset>-47625</wp:posOffset>
            </wp:positionV>
            <wp:extent cx="229870" cy="14605"/>
            <wp:effectExtent l="0" t="0" r="0" b="0"/>
            <wp:wrapNone/>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25"/>
                    <a:stretch>
                      <a:fillRect/>
                    </a:stretch>
                  </pic:blipFill>
                  <pic:spPr bwMode="auto">
                    <a:xfrm>
                      <a:off x="0" y="0"/>
                      <a:ext cx="229870" cy="14605"/>
                    </a:xfrm>
                    <a:prstGeom prst="rect">
                      <a:avLst/>
                    </a:prstGeom>
                  </pic:spPr>
                </pic:pic>
              </a:graphicData>
            </a:graphic>
          </wp:anchor>
        </w:drawing>
        <w:drawing>
          <wp:anchor behindDoc="1" distT="0" distB="0" distL="0" distR="0" simplePos="0" locked="0" layoutInCell="1" allowOverlap="1" relativeHeight="311">
            <wp:simplePos x="0" y="0"/>
            <wp:positionH relativeFrom="column">
              <wp:posOffset>1217295</wp:posOffset>
            </wp:positionH>
            <wp:positionV relativeFrom="paragraph">
              <wp:posOffset>-47625</wp:posOffset>
            </wp:positionV>
            <wp:extent cx="206375" cy="14605"/>
            <wp:effectExtent l="0" t="0" r="0" b="0"/>
            <wp:wrapNone/>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26"/>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312">
            <wp:simplePos x="0" y="0"/>
            <wp:positionH relativeFrom="column">
              <wp:posOffset>3474720</wp:posOffset>
            </wp:positionH>
            <wp:positionV relativeFrom="paragraph">
              <wp:posOffset>-208280</wp:posOffset>
            </wp:positionV>
            <wp:extent cx="198755" cy="14605"/>
            <wp:effectExtent l="0" t="0" r="0" b="0"/>
            <wp:wrapNone/>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27"/>
                    <a:stretch>
                      <a:fillRect/>
                    </a:stretch>
                  </pic:blipFill>
                  <pic:spPr bwMode="auto">
                    <a:xfrm>
                      <a:off x="0" y="0"/>
                      <a:ext cx="198755" cy="14605"/>
                    </a:xfrm>
                    <a:prstGeom prst="rect">
                      <a:avLst/>
                    </a:prstGeom>
                  </pic:spPr>
                </pic:pic>
              </a:graphicData>
            </a:graphic>
          </wp:anchor>
        </w:drawing>
        <w:drawing>
          <wp:anchor behindDoc="1" distT="0" distB="0" distL="0" distR="0" simplePos="0" locked="0" layoutInCell="1" allowOverlap="1" relativeHeight="313">
            <wp:simplePos x="0" y="0"/>
            <wp:positionH relativeFrom="column">
              <wp:posOffset>2487295</wp:posOffset>
            </wp:positionH>
            <wp:positionV relativeFrom="paragraph">
              <wp:posOffset>-208280</wp:posOffset>
            </wp:positionV>
            <wp:extent cx="275590" cy="14605"/>
            <wp:effectExtent l="0" t="0" r="0" b="0"/>
            <wp:wrapNone/>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275590" cy="14605"/>
                    </a:xfrm>
                    <a:prstGeom prst="rect">
                      <a:avLst/>
                    </a:prstGeom>
                  </pic:spPr>
                </pic:pic>
              </a:graphicData>
            </a:graphic>
          </wp:anchor>
        </w:drawing>
        <w:drawing>
          <wp:anchor behindDoc="1" distT="0" distB="0" distL="0" distR="0" simplePos="0" locked="0" layoutInCell="1" allowOverlap="1" relativeHeight="314">
            <wp:simplePos x="0" y="0"/>
            <wp:positionH relativeFrom="column">
              <wp:posOffset>298450</wp:posOffset>
            </wp:positionH>
            <wp:positionV relativeFrom="paragraph">
              <wp:posOffset>-208280</wp:posOffset>
            </wp:positionV>
            <wp:extent cx="390525" cy="14605"/>
            <wp:effectExtent l="0" t="0" r="0" b="0"/>
            <wp:wrapNone/>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29"/>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315">
            <wp:simplePos x="0" y="0"/>
            <wp:positionH relativeFrom="column">
              <wp:posOffset>1630045</wp:posOffset>
            </wp:positionH>
            <wp:positionV relativeFrom="paragraph">
              <wp:posOffset>-368935</wp:posOffset>
            </wp:positionV>
            <wp:extent cx="2172970" cy="14605"/>
            <wp:effectExtent l="0" t="0" r="0" b="0"/>
            <wp:wrapNone/>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30"/>
                    <a:stretch>
                      <a:fillRect/>
                    </a:stretch>
                  </pic:blipFill>
                  <pic:spPr bwMode="auto">
                    <a:xfrm>
                      <a:off x="0" y="0"/>
                      <a:ext cx="2172970" cy="14605"/>
                    </a:xfrm>
                    <a:prstGeom prst="rect">
                      <a:avLst/>
                    </a:prstGeom>
                  </pic:spPr>
                </pic:pic>
              </a:graphicData>
            </a:graphic>
          </wp:anchor>
        </w:drawing>
        <w:drawing>
          <wp:anchor behindDoc="1" distT="0" distB="0" distL="0" distR="0" simplePos="0" locked="0" layoutInCell="1" allowOverlap="1" relativeHeight="316">
            <wp:simplePos x="0" y="0"/>
            <wp:positionH relativeFrom="column">
              <wp:posOffset>214630</wp:posOffset>
            </wp:positionH>
            <wp:positionV relativeFrom="paragraph">
              <wp:posOffset>-368935</wp:posOffset>
            </wp:positionV>
            <wp:extent cx="168275" cy="14605"/>
            <wp:effectExtent l="0" t="0" r="0" b="0"/>
            <wp:wrapNone/>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31"/>
                    <a:stretch>
                      <a:fillRect/>
                    </a:stretch>
                  </pic:blipFill>
                  <pic:spPr bwMode="auto">
                    <a:xfrm>
                      <a:off x="0" y="0"/>
                      <a:ext cx="168275" cy="14605"/>
                    </a:xfrm>
                    <a:prstGeom prst="rect">
                      <a:avLst/>
                    </a:prstGeom>
                  </pic:spPr>
                </pic:pic>
              </a:graphicData>
            </a:graphic>
          </wp:anchor>
        </w:drawing>
      </w:r>
    </w:p>
    <w:p>
      <w:pPr>
        <w:pStyle w:val="Normal"/>
        <w:spacing w:lineRule="exact" w:line="121"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Common forms of energy include the </w:t>
      </w:r>
      <w:hyperlink r:id="rId32">
        <w:r>
          <w:rPr>
            <w:rFonts w:eastAsia="Arial" w:cs="Arial" w:ascii="Arial" w:hAnsi="Arial"/>
            <w:color w:val="auto"/>
            <w:sz w:val="16"/>
            <w:szCs w:val="16"/>
          </w:rPr>
          <w:t xml:space="preserve">kinetic energy </w:t>
        </w:r>
      </w:hyperlink>
      <w:r>
        <w:rPr>
          <w:rFonts w:eastAsia="Arial" w:cs="Arial" w:ascii="Arial" w:hAnsi="Arial"/>
          <w:color w:val="auto"/>
          <w:sz w:val="16"/>
          <w:szCs w:val="16"/>
        </w:rPr>
        <w:t xml:space="preserve">of a moving object, the </w:t>
      </w:r>
      <w:hyperlink r:id="rId33">
        <w:r>
          <w:rPr>
            <w:rFonts w:eastAsia="Arial" w:cs="Arial" w:ascii="Arial" w:hAnsi="Arial"/>
            <w:color w:val="auto"/>
            <w:sz w:val="16"/>
            <w:szCs w:val="16"/>
          </w:rPr>
          <w:t xml:space="preserve">potential energy </w:t>
        </w:r>
      </w:hyperlink>
      <w:r>
        <w:rPr>
          <w:rFonts w:eastAsia="Arial" w:cs="Arial" w:ascii="Arial" w:hAnsi="Arial"/>
          <w:color w:val="auto"/>
          <w:sz w:val="16"/>
          <w:szCs w:val="16"/>
        </w:rPr>
        <w:t xml:space="preserve">stored by an object's position in a force </w:t>
      </w:r>
      <w:hyperlink r:id="rId34">
        <w:r>
          <w:rPr>
            <w:rFonts w:eastAsia="Arial" w:cs="Arial" w:ascii="Arial" w:hAnsi="Arial"/>
            <w:color w:val="auto"/>
            <w:sz w:val="16"/>
            <w:szCs w:val="16"/>
          </w:rPr>
          <w:t xml:space="preserve">field </w:t>
        </w:r>
      </w:hyperlink>
      <w:hyperlink r:id="rId35">
        <w:r>
          <w:rPr>
            <w:rFonts w:eastAsia="Arial" w:cs="Arial" w:ascii="Arial" w:hAnsi="Arial"/>
            <w:color w:val="auto"/>
            <w:sz w:val="16"/>
            <w:szCs w:val="16"/>
          </w:rPr>
          <w:t xml:space="preserve">(gravitational, </w:t>
        </w:r>
      </w:hyperlink>
      <w:hyperlink r:id="rId36">
        <w:r>
          <w:rPr>
            <w:rFonts w:eastAsia="Arial" w:cs="Arial" w:ascii="Arial" w:hAnsi="Arial"/>
            <w:color w:val="auto"/>
            <w:sz w:val="16"/>
            <w:szCs w:val="16"/>
          </w:rPr>
          <w:t xml:space="preserve">electric </w:t>
        </w:r>
      </w:hyperlink>
      <w:r>
        <w:rPr>
          <w:rFonts w:eastAsia="Arial" w:cs="Arial" w:ascii="Arial" w:hAnsi="Arial"/>
          <w:color w:val="auto"/>
          <w:sz w:val="16"/>
          <w:szCs w:val="16"/>
        </w:rPr>
        <w:t xml:space="preserve">or </w:t>
      </w:r>
      <w:hyperlink r:id="rId37">
        <w:r>
          <w:rPr>
            <w:rFonts w:eastAsia="Arial" w:cs="Arial" w:ascii="Arial" w:hAnsi="Arial"/>
            <w:color w:val="auto"/>
            <w:sz w:val="16"/>
            <w:szCs w:val="16"/>
          </w:rPr>
          <w:t xml:space="preserve">magnetic), </w:t>
        </w:r>
      </w:hyperlink>
      <w:r>
        <w:rPr>
          <w:rFonts w:eastAsia="Arial" w:cs="Arial" w:ascii="Arial" w:hAnsi="Arial"/>
          <w:color w:val="auto"/>
          <w:sz w:val="16"/>
          <w:szCs w:val="16"/>
        </w:rPr>
        <w:t xml:space="preserve">the </w:t>
      </w:r>
      <w:hyperlink r:id="rId38">
        <w:r>
          <w:rPr>
            <w:rFonts w:eastAsia="Arial" w:cs="Arial" w:ascii="Arial" w:hAnsi="Arial"/>
            <w:color w:val="auto"/>
            <w:sz w:val="16"/>
            <w:szCs w:val="16"/>
          </w:rPr>
          <w:t xml:space="preserve">elastic energy </w:t>
        </w:r>
      </w:hyperlink>
      <w:r>
        <w:rPr>
          <w:rFonts w:eastAsia="Arial" w:cs="Arial" w:ascii="Arial" w:hAnsi="Arial"/>
          <w:color w:val="auto"/>
          <w:sz w:val="16"/>
          <w:szCs w:val="16"/>
        </w:rPr>
        <w:t xml:space="preserve">stored by stretching solid objects, the </w:t>
      </w:r>
      <w:hyperlink r:id="rId39">
        <w:r>
          <w:rPr>
            <w:rFonts w:eastAsia="Arial" w:cs="Arial" w:ascii="Arial" w:hAnsi="Arial"/>
            <w:color w:val="auto"/>
            <w:sz w:val="16"/>
            <w:szCs w:val="16"/>
          </w:rPr>
          <w:t xml:space="preserve">chemical energy </w:t>
        </w:r>
      </w:hyperlink>
      <w:r>
        <w:rPr>
          <w:rFonts w:eastAsia="Arial" w:cs="Arial" w:ascii="Arial" w:hAnsi="Arial"/>
          <w:color w:val="auto"/>
          <w:sz w:val="16"/>
          <w:szCs w:val="16"/>
        </w:rPr>
        <w:t xml:space="preserve">released when a fuel </w:t>
      </w:r>
      <w:hyperlink r:id="rId40">
        <w:r>
          <w:rPr>
            <w:rFonts w:eastAsia="Arial" w:cs="Arial" w:ascii="Arial" w:hAnsi="Arial"/>
            <w:color w:val="auto"/>
            <w:sz w:val="16"/>
            <w:szCs w:val="16"/>
          </w:rPr>
          <w:t xml:space="preserve">burns, </w:t>
        </w:r>
      </w:hyperlink>
      <w:r>
        <w:rPr>
          <w:rFonts w:eastAsia="Arial" w:cs="Arial" w:ascii="Arial" w:hAnsi="Arial"/>
          <w:color w:val="auto"/>
          <w:sz w:val="16"/>
          <w:szCs w:val="16"/>
        </w:rPr>
        <w:t xml:space="preserve">the </w:t>
      </w:r>
      <w:hyperlink r:id="rId41">
        <w:r>
          <w:rPr>
            <w:rFonts w:eastAsia="Arial" w:cs="Arial" w:ascii="Arial" w:hAnsi="Arial"/>
            <w:color w:val="auto"/>
            <w:sz w:val="16"/>
            <w:szCs w:val="16"/>
          </w:rPr>
          <w:t xml:space="preserve">radiant energy </w:t>
        </w:r>
      </w:hyperlink>
      <w:r>
        <w:rPr>
          <w:rFonts w:eastAsia="Arial" w:cs="Arial" w:ascii="Arial" w:hAnsi="Arial"/>
          <w:color w:val="auto"/>
          <w:sz w:val="16"/>
          <w:szCs w:val="16"/>
        </w:rPr>
        <w:t xml:space="preserve">carried by light, and the </w:t>
      </w:r>
      <w:hyperlink r:id="rId42">
        <w:r>
          <w:rPr>
            <w:rFonts w:eastAsia="Arial" w:cs="Arial" w:ascii="Arial" w:hAnsi="Arial"/>
            <w:color w:val="auto"/>
            <w:sz w:val="16"/>
            <w:szCs w:val="16"/>
          </w:rPr>
          <w:t xml:space="preserve">thermal energy </w:t>
        </w:r>
      </w:hyperlink>
      <w:r>
        <w:rPr>
          <w:rFonts w:eastAsia="Arial" w:cs="Arial" w:ascii="Arial" w:hAnsi="Arial"/>
          <w:color w:val="auto"/>
          <w:sz w:val="16"/>
          <w:szCs w:val="16"/>
        </w:rPr>
        <w:t xml:space="preserve">due to an object's </w:t>
      </w:r>
      <w:hyperlink r:id="rId43">
        <w:r>
          <w:rPr>
            <w:rFonts w:eastAsia="Arial" w:cs="Arial" w:ascii="Arial" w:hAnsi="Arial"/>
            <w:color w:val="auto"/>
            <w:sz w:val="16"/>
            <w:szCs w:val="16"/>
          </w:rPr>
          <w:t>temperature.</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01">
            <wp:simplePos x="0" y="0"/>
            <wp:positionH relativeFrom="column">
              <wp:posOffset>443865</wp:posOffset>
            </wp:positionH>
            <wp:positionV relativeFrom="paragraph">
              <wp:posOffset>-54610</wp:posOffset>
            </wp:positionV>
            <wp:extent cx="474345" cy="14605"/>
            <wp:effectExtent l="0" t="0" r="0" b="0"/>
            <wp:wrapNone/>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44"/>
                    <a:stretch>
                      <a:fillRect/>
                    </a:stretch>
                  </pic:blipFill>
                  <pic:spPr bwMode="auto">
                    <a:xfrm>
                      <a:off x="0" y="0"/>
                      <a:ext cx="474345" cy="14605"/>
                    </a:xfrm>
                    <a:prstGeom prst="rect">
                      <a:avLst/>
                    </a:prstGeom>
                  </pic:spPr>
                </pic:pic>
              </a:graphicData>
            </a:graphic>
          </wp:anchor>
        </w:drawing>
        <w:drawing>
          <wp:anchor behindDoc="1" distT="0" distB="0" distL="0" distR="0" simplePos="0" locked="0" layoutInCell="1" allowOverlap="1" relativeHeight="302">
            <wp:simplePos x="0" y="0"/>
            <wp:positionH relativeFrom="column">
              <wp:posOffset>3665855</wp:posOffset>
            </wp:positionH>
            <wp:positionV relativeFrom="paragraph">
              <wp:posOffset>-215265</wp:posOffset>
            </wp:positionV>
            <wp:extent cx="596900" cy="14605"/>
            <wp:effectExtent l="0" t="0" r="0" b="0"/>
            <wp:wrapNone/>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45"/>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303">
            <wp:simplePos x="0" y="0"/>
            <wp:positionH relativeFrom="column">
              <wp:posOffset>1668780</wp:posOffset>
            </wp:positionH>
            <wp:positionV relativeFrom="paragraph">
              <wp:posOffset>-215265</wp:posOffset>
            </wp:positionV>
            <wp:extent cx="987425" cy="14605"/>
            <wp:effectExtent l="0" t="0" r="0" b="0"/>
            <wp:wrapNone/>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46"/>
                    <a:stretch>
                      <a:fillRect/>
                    </a:stretch>
                  </pic:blipFill>
                  <pic:spPr bwMode="auto">
                    <a:xfrm>
                      <a:off x="0" y="0"/>
                      <a:ext cx="987425" cy="14605"/>
                    </a:xfrm>
                    <a:prstGeom prst="rect">
                      <a:avLst/>
                    </a:prstGeom>
                  </pic:spPr>
                </pic:pic>
              </a:graphicData>
            </a:graphic>
          </wp:anchor>
        </w:drawing>
        <w:drawing>
          <wp:anchor behindDoc="1" distT="0" distB="0" distL="0" distR="0" simplePos="0" locked="0" layoutInCell="1" allowOverlap="1" relativeHeight="304">
            <wp:simplePos x="0" y="0"/>
            <wp:positionH relativeFrom="column">
              <wp:posOffset>145415</wp:posOffset>
            </wp:positionH>
            <wp:positionV relativeFrom="paragraph">
              <wp:posOffset>-215265</wp:posOffset>
            </wp:positionV>
            <wp:extent cx="650240" cy="14605"/>
            <wp:effectExtent l="0" t="0" r="0" b="0"/>
            <wp:wrapNone/>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47"/>
                    <a:stretch>
                      <a:fillRect/>
                    </a:stretch>
                  </pic:blipFill>
                  <pic:spPr bwMode="auto">
                    <a:xfrm>
                      <a:off x="0" y="0"/>
                      <a:ext cx="650240" cy="14605"/>
                    </a:xfrm>
                    <a:prstGeom prst="rect">
                      <a:avLst/>
                    </a:prstGeom>
                  </pic:spPr>
                </pic:pic>
              </a:graphicData>
            </a:graphic>
          </wp:anchor>
        </w:drawing>
        <w:drawing>
          <wp:anchor behindDoc="1" distT="0" distB="0" distL="0" distR="0" simplePos="0" locked="0" layoutInCell="1" allowOverlap="1" relativeHeight="305">
            <wp:simplePos x="0" y="0"/>
            <wp:positionH relativeFrom="column">
              <wp:posOffset>758190</wp:posOffset>
            </wp:positionH>
            <wp:positionV relativeFrom="paragraph">
              <wp:posOffset>-375920</wp:posOffset>
            </wp:positionV>
            <wp:extent cx="2387600" cy="14605"/>
            <wp:effectExtent l="0" t="0" r="0" b="0"/>
            <wp:wrapNone/>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48"/>
                    <a:stretch>
                      <a:fillRect/>
                    </a:stretch>
                  </pic:blipFill>
                  <pic:spPr bwMode="auto">
                    <a:xfrm>
                      <a:off x="0" y="0"/>
                      <a:ext cx="2387600" cy="14605"/>
                    </a:xfrm>
                    <a:prstGeom prst="rect">
                      <a:avLst/>
                    </a:prstGeom>
                  </pic:spPr>
                </pic:pic>
              </a:graphicData>
            </a:graphic>
          </wp:anchor>
        </w:drawing>
        <w:drawing>
          <wp:anchor behindDoc="1" distT="0" distB="0" distL="0" distR="0" simplePos="0" locked="0" layoutInCell="1" allowOverlap="1" relativeHeight="306">
            <wp:simplePos x="0" y="0"/>
            <wp:positionH relativeFrom="column">
              <wp:posOffset>3061335</wp:posOffset>
            </wp:positionH>
            <wp:positionV relativeFrom="paragraph">
              <wp:posOffset>-536575</wp:posOffset>
            </wp:positionV>
            <wp:extent cx="642620" cy="14605"/>
            <wp:effectExtent l="0" t="0" r="0" b="0"/>
            <wp:wrapNone/>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49"/>
                    <a:stretch>
                      <a:fillRect/>
                    </a:stretch>
                  </pic:blipFill>
                  <pic:spPr bwMode="auto">
                    <a:xfrm>
                      <a:off x="0" y="0"/>
                      <a:ext cx="642620" cy="14605"/>
                    </a:xfrm>
                    <a:prstGeom prst="rect">
                      <a:avLst/>
                    </a:prstGeom>
                  </pic:spPr>
                </pic:pic>
              </a:graphicData>
            </a:graphic>
          </wp:anchor>
        </w:drawing>
        <w:drawing>
          <wp:anchor behindDoc="1" distT="0" distB="0" distL="0" distR="0" simplePos="0" locked="0" layoutInCell="1" allowOverlap="1" relativeHeight="307">
            <wp:simplePos x="0" y="0"/>
            <wp:positionH relativeFrom="column">
              <wp:posOffset>1515745</wp:posOffset>
            </wp:positionH>
            <wp:positionV relativeFrom="paragraph">
              <wp:posOffset>-536575</wp:posOffset>
            </wp:positionV>
            <wp:extent cx="566420" cy="14605"/>
            <wp:effectExtent l="0" t="0" r="0" b="0"/>
            <wp:wrapNone/>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50"/>
                    <a:stretch>
                      <a:fillRect/>
                    </a:stretch>
                  </pic:blipFill>
                  <pic:spPr bwMode="auto">
                    <a:xfrm>
                      <a:off x="0" y="0"/>
                      <a:ext cx="566420" cy="14605"/>
                    </a:xfrm>
                    <a:prstGeom prst="rect">
                      <a:avLst/>
                    </a:prstGeom>
                  </pic:spPr>
                </pic:pic>
              </a:graphicData>
            </a:graphic>
          </wp:anchor>
        </w:drawing>
      </w:r>
    </w:p>
    <w:p>
      <w:pPr>
        <w:pStyle w:val="Normal"/>
        <w:spacing w:lineRule="exact" w:line="109"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hyperlink r:id="rId51">
        <w:r>
          <w:rPr>
            <w:rFonts w:eastAsia="Arial" w:cs="Arial" w:ascii="Arial" w:hAnsi="Arial"/>
            <w:color w:val="auto"/>
            <w:sz w:val="15"/>
            <w:szCs w:val="15"/>
          </w:rPr>
          <w:t xml:space="preserve">Mass </w:t>
        </w:r>
      </w:hyperlink>
      <w:r>
        <w:rPr>
          <w:rFonts w:eastAsia="Arial" w:cs="Arial" w:ascii="Arial" w:hAnsi="Arial"/>
          <w:color w:val="auto"/>
          <w:sz w:val="15"/>
          <w:szCs w:val="15"/>
        </w:rPr>
        <w:t xml:space="preserve">and energy are closely related. Due to </w:t>
      </w:r>
      <w:hyperlink r:id="rId52">
        <w:r>
          <w:rPr>
            <w:rFonts w:eastAsia="Arial" w:cs="Arial" w:ascii="Arial" w:hAnsi="Arial"/>
            <w:color w:val="auto"/>
            <w:sz w:val="15"/>
            <w:szCs w:val="15"/>
          </w:rPr>
          <w:t xml:space="preserve">mass–energy equivalence, </w:t>
        </w:r>
      </w:hyperlink>
      <w:r>
        <w:rPr>
          <w:rFonts w:eastAsia="Arial" w:cs="Arial" w:ascii="Arial" w:hAnsi="Arial"/>
          <w:color w:val="auto"/>
          <w:sz w:val="15"/>
          <w:szCs w:val="15"/>
        </w:rPr>
        <w:t xml:space="preserve">any object that has mass when stationary (called </w:t>
      </w:r>
      <w:hyperlink r:id="rId53">
        <w:r>
          <w:rPr>
            <w:rFonts w:eastAsia="Arial" w:cs="Arial" w:ascii="Arial" w:hAnsi="Arial"/>
            <w:color w:val="auto"/>
            <w:sz w:val="15"/>
            <w:szCs w:val="15"/>
          </w:rPr>
          <w:t xml:space="preserve">rest mass) </w:t>
        </w:r>
      </w:hyperlink>
      <w:r>
        <w:rPr>
          <w:rFonts w:eastAsia="Arial" w:cs="Arial" w:ascii="Arial" w:hAnsi="Arial"/>
          <w:color w:val="auto"/>
          <w:sz w:val="15"/>
          <w:szCs w:val="15"/>
        </w:rPr>
        <w:t xml:space="preserve">also has an equivalent amount of energy whose form is called </w:t>
      </w:r>
      <w:r>
        <w:fldChar w:fldCharType="begin"/>
      </w:r>
      <w:r>
        <w:rPr>
          <w:sz w:val="15"/>
          <w:szCs w:val="15"/>
          <w:rFonts w:eastAsia="Arial" w:cs="Arial" w:ascii="Arial" w:hAnsi="Arial"/>
          <w:color w:val="auto"/>
        </w:rPr>
        <w:instrText> HYPERLINK "https://en.wikipedia.org/wiki/Rest_mass" \l "Rest_energy"</w:instrText>
      </w:r>
      <w:r>
        <w:rPr>
          <w:sz w:val="15"/>
          <w:szCs w:val="15"/>
          <w:rFonts w:eastAsia="Arial" w:cs="Arial" w:ascii="Arial" w:hAnsi="Arial"/>
          <w:color w:val="auto"/>
        </w:rPr>
        <w:fldChar w:fldCharType="separate"/>
      </w:r>
      <w:r>
        <w:rPr>
          <w:rFonts w:eastAsia="Arial" w:cs="Arial" w:ascii="Arial" w:hAnsi="Arial"/>
          <w:color w:val="auto"/>
          <w:sz w:val="15"/>
          <w:szCs w:val="15"/>
        </w:rPr>
        <w:t xml:space="preserve">rest energy, </w:t>
      </w:r>
      <w:r>
        <w:rPr>
          <w:sz w:val="15"/>
          <w:szCs w:val="15"/>
          <w:rFonts w:eastAsia="Arial" w:cs="Arial" w:ascii="Arial" w:hAnsi="Arial"/>
          <w:color w:val="auto"/>
        </w:rPr>
        <w:fldChar w:fldCharType="end"/>
      </w:r>
      <w:r>
        <w:rPr>
          <w:rFonts w:eastAsia="Arial" w:cs="Arial" w:ascii="Arial" w:hAnsi="Arial"/>
          <w:color w:val="auto"/>
          <w:sz w:val="15"/>
          <w:szCs w:val="15"/>
        </w:rPr>
        <w:t xml:space="preserve">and any additional energy (of any form) acquired by the object above that rest energy will increase the object's total mass just as it increases its total energy. For example, after heating an object, its increase in energy could be measured as a small increase in mass, with a sensitive enough </w:t>
      </w:r>
      <w:hyperlink r:id="rId54">
        <w:r>
          <w:rPr>
            <w:rFonts w:eastAsia="Arial" w:cs="Arial" w:ascii="Arial" w:hAnsi="Arial"/>
            <w:color w:val="auto"/>
            <w:sz w:val="15"/>
            <w:szCs w:val="15"/>
          </w:rPr>
          <w:t>scale.</w:t>
        </w:r>
      </w:hyperlink>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296">
            <wp:simplePos x="0" y="0"/>
            <wp:positionH relativeFrom="column">
              <wp:posOffset>1661160</wp:posOffset>
            </wp:positionH>
            <wp:positionV relativeFrom="paragraph">
              <wp:posOffset>-62230</wp:posOffset>
            </wp:positionV>
            <wp:extent cx="198755" cy="14605"/>
            <wp:effectExtent l="0" t="0" r="0" b="0"/>
            <wp:wrapNone/>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55"/>
                    <a:stretch>
                      <a:fillRect/>
                    </a:stretch>
                  </pic:blipFill>
                  <pic:spPr bwMode="auto">
                    <a:xfrm>
                      <a:off x="0" y="0"/>
                      <a:ext cx="198755" cy="14605"/>
                    </a:xfrm>
                    <a:prstGeom prst="rect">
                      <a:avLst/>
                    </a:prstGeom>
                  </pic:spPr>
                </pic:pic>
              </a:graphicData>
            </a:graphic>
          </wp:anchor>
        </w:drawing>
        <w:drawing>
          <wp:anchor behindDoc="1" distT="0" distB="0" distL="0" distR="0" simplePos="0" locked="0" layoutInCell="1" allowOverlap="1" relativeHeight="297">
            <wp:simplePos x="0" y="0"/>
            <wp:positionH relativeFrom="column">
              <wp:posOffset>3290570</wp:posOffset>
            </wp:positionH>
            <wp:positionV relativeFrom="paragraph">
              <wp:posOffset>-544195</wp:posOffset>
            </wp:positionV>
            <wp:extent cx="443865" cy="14605"/>
            <wp:effectExtent l="0" t="0" r="0" b="0"/>
            <wp:wrapNone/>
            <wp:docPr id="2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descr=""/>
                    <pic:cNvPicPr>
                      <a:picLocks noChangeAspect="1" noChangeArrowheads="1"/>
                    </pic:cNvPicPr>
                  </pic:nvPicPr>
                  <pic:blipFill>
                    <a:blip r:embed="rId56"/>
                    <a:stretch>
                      <a:fillRect/>
                    </a:stretch>
                  </pic:blipFill>
                  <pic:spPr bwMode="auto">
                    <a:xfrm>
                      <a:off x="0" y="0"/>
                      <a:ext cx="443865" cy="14605"/>
                    </a:xfrm>
                    <a:prstGeom prst="rect">
                      <a:avLst/>
                    </a:prstGeom>
                  </pic:spPr>
                </pic:pic>
              </a:graphicData>
            </a:graphic>
          </wp:anchor>
        </w:drawing>
        <w:drawing>
          <wp:anchor behindDoc="1" distT="0" distB="0" distL="0" distR="0" simplePos="0" locked="0" layoutInCell="1" allowOverlap="1" relativeHeight="298">
            <wp:simplePos x="0" y="0"/>
            <wp:positionH relativeFrom="column">
              <wp:posOffset>298450</wp:posOffset>
            </wp:positionH>
            <wp:positionV relativeFrom="paragraph">
              <wp:posOffset>-544195</wp:posOffset>
            </wp:positionV>
            <wp:extent cx="367030" cy="14605"/>
            <wp:effectExtent l="0" t="0" r="0" b="0"/>
            <wp:wrapNone/>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57"/>
                    <a:stretch>
                      <a:fillRect/>
                    </a:stretch>
                  </pic:blipFill>
                  <pic:spPr bwMode="auto">
                    <a:xfrm>
                      <a:off x="0" y="0"/>
                      <a:ext cx="367030" cy="14605"/>
                    </a:xfrm>
                    <a:prstGeom prst="rect">
                      <a:avLst/>
                    </a:prstGeom>
                  </pic:spPr>
                </pic:pic>
              </a:graphicData>
            </a:graphic>
          </wp:anchor>
        </w:drawing>
        <w:drawing>
          <wp:anchor behindDoc="1" distT="0" distB="0" distL="0" distR="0" simplePos="0" locked="0" layoutInCell="1" allowOverlap="1" relativeHeight="299">
            <wp:simplePos x="0" y="0"/>
            <wp:positionH relativeFrom="column">
              <wp:posOffset>1798320</wp:posOffset>
            </wp:positionH>
            <wp:positionV relativeFrom="paragraph">
              <wp:posOffset>-704850</wp:posOffset>
            </wp:positionV>
            <wp:extent cx="1017905" cy="14605"/>
            <wp:effectExtent l="0" t="0" r="0" b="0"/>
            <wp:wrapNone/>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58"/>
                    <a:stretch>
                      <a:fillRect/>
                    </a:stretch>
                  </pic:blipFill>
                  <pic:spPr bwMode="auto">
                    <a:xfrm>
                      <a:off x="0" y="0"/>
                      <a:ext cx="1017905" cy="14605"/>
                    </a:xfrm>
                    <a:prstGeom prst="rect">
                      <a:avLst/>
                    </a:prstGeom>
                  </pic:spPr>
                </pic:pic>
              </a:graphicData>
            </a:graphic>
          </wp:anchor>
        </w:drawing>
        <w:drawing>
          <wp:anchor behindDoc="1" distT="0" distB="0" distL="0" distR="0" simplePos="0" locked="0" layoutInCell="1" allowOverlap="1" relativeHeight="300">
            <wp:simplePos x="0" y="0"/>
            <wp:positionH relativeFrom="column">
              <wp:posOffset>635</wp:posOffset>
            </wp:positionH>
            <wp:positionV relativeFrom="paragraph">
              <wp:posOffset>-704850</wp:posOffset>
            </wp:positionV>
            <wp:extent cx="206375" cy="14605"/>
            <wp:effectExtent l="0" t="0" r="0" b="0"/>
            <wp:wrapNone/>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59"/>
                    <a:stretch>
                      <a:fillRect/>
                    </a:stretch>
                  </pic:blipFill>
                  <pic:spPr bwMode="auto">
                    <a:xfrm>
                      <a:off x="0" y="0"/>
                      <a:ext cx="206375" cy="14605"/>
                    </a:xfrm>
                    <a:prstGeom prst="rect">
                      <a:avLst/>
                    </a:prstGeom>
                  </pic:spPr>
                </pic:pic>
              </a:graphicData>
            </a:graphic>
          </wp:anchor>
        </w:drawing>
      </w:r>
    </w:p>
    <w:p>
      <w:pPr>
        <w:pStyle w:val="Normal"/>
        <w:spacing w:lineRule="exact" w:line="11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Living organisms require energy to stay alive, such as the </w:t>
      </w:r>
      <w:hyperlink r:id="rId60">
        <w:r>
          <w:rPr>
            <w:rFonts w:eastAsia="Arial" w:cs="Arial" w:ascii="Arial" w:hAnsi="Arial"/>
            <w:color w:val="auto"/>
            <w:sz w:val="16"/>
            <w:szCs w:val="16"/>
          </w:rPr>
          <w:t xml:space="preserve">energy humans get from food. </w:t>
        </w:r>
      </w:hyperlink>
      <w:r>
        <w:rPr>
          <w:rFonts w:eastAsia="Arial" w:cs="Arial" w:ascii="Arial" w:hAnsi="Arial"/>
          <w:color w:val="auto"/>
          <w:sz w:val="16"/>
          <w:szCs w:val="16"/>
        </w:rPr>
        <w:t xml:space="preserve">Human civilization </w:t>
      </w:r>
      <w:hyperlink r:id="rId61">
        <w:r>
          <w:rPr>
            <w:rFonts w:eastAsia="Arial" w:cs="Arial" w:ascii="Arial" w:hAnsi="Arial"/>
            <w:color w:val="auto"/>
            <w:sz w:val="16"/>
            <w:szCs w:val="16"/>
          </w:rPr>
          <w:t>requires energy to function, which it gets from energy resources such as fossil fuels, nuclear fuel, or renewable</w:t>
        </w:r>
      </w:hyperlink>
      <w:r>
        <w:rPr>
          <w:rFonts w:eastAsia="Arial" w:cs="Arial" w:ascii="Arial" w:hAnsi="Arial"/>
          <w:color w:val="auto"/>
          <w:sz w:val="16"/>
          <w:szCs w:val="16"/>
        </w:rPr>
        <w:t xml:space="preserve"> </w:t>
      </w:r>
      <w:hyperlink r:id="rId62">
        <w:r>
          <w:rPr>
            <w:rFonts w:eastAsia="Arial" w:cs="Arial" w:ascii="Arial" w:hAnsi="Arial"/>
            <w:color w:val="auto"/>
            <w:sz w:val="16"/>
            <w:szCs w:val="16"/>
          </w:rPr>
          <w:t xml:space="preserve">energy. The processes of Earth's </w:t>
        </w:r>
      </w:hyperlink>
      <w:hyperlink r:id="rId63">
        <w:r>
          <w:rPr>
            <w:rFonts w:eastAsia="Arial" w:cs="Arial" w:ascii="Arial" w:hAnsi="Arial"/>
            <w:color w:val="auto"/>
            <w:sz w:val="16"/>
            <w:szCs w:val="16"/>
          </w:rPr>
          <w:t xml:space="preserve">climate </w:t>
        </w:r>
      </w:hyperlink>
      <w:hyperlink r:id="rId64">
        <w:r>
          <w:rPr>
            <w:rFonts w:eastAsia="Arial" w:cs="Arial" w:ascii="Arial" w:hAnsi="Arial"/>
            <w:color w:val="auto"/>
            <w:sz w:val="16"/>
            <w:szCs w:val="16"/>
          </w:rPr>
          <w:t xml:space="preserve">and </w:t>
        </w:r>
      </w:hyperlink>
      <w:hyperlink r:id="rId65">
        <w:r>
          <w:rPr>
            <w:rFonts w:eastAsia="Arial" w:cs="Arial" w:ascii="Arial" w:hAnsi="Arial"/>
            <w:color w:val="auto"/>
            <w:sz w:val="16"/>
            <w:szCs w:val="16"/>
          </w:rPr>
          <w:t xml:space="preserve">ecosystem </w:t>
        </w:r>
      </w:hyperlink>
      <w:hyperlink r:id="rId66">
        <w:r>
          <w:rPr>
            <w:rFonts w:eastAsia="Arial" w:cs="Arial" w:ascii="Arial" w:hAnsi="Arial"/>
            <w:color w:val="auto"/>
            <w:sz w:val="16"/>
            <w:szCs w:val="16"/>
          </w:rPr>
          <w:t>are driven by the radiant energy Earth receives from the</w:t>
        </w:r>
      </w:hyperlink>
      <w:r>
        <w:rPr>
          <w:rFonts w:eastAsia="Arial" w:cs="Arial" w:ascii="Arial" w:hAnsi="Arial"/>
          <w:color w:val="auto"/>
          <w:sz w:val="16"/>
          <w:szCs w:val="16"/>
        </w:rPr>
        <w:t xml:space="preserve"> sun and the </w:t>
      </w:r>
      <w:hyperlink r:id="rId67">
        <w:r>
          <w:rPr>
            <w:rFonts w:eastAsia="Arial" w:cs="Arial" w:ascii="Arial" w:hAnsi="Arial"/>
            <w:color w:val="auto"/>
            <w:sz w:val="16"/>
            <w:szCs w:val="16"/>
          </w:rPr>
          <w:t xml:space="preserve">geothermal energy </w:t>
        </w:r>
      </w:hyperlink>
      <w:r>
        <w:rPr>
          <w:rFonts w:eastAsia="Arial" w:cs="Arial" w:ascii="Arial" w:hAnsi="Arial"/>
          <w:color w:val="auto"/>
          <w:sz w:val="16"/>
          <w:szCs w:val="16"/>
        </w:rPr>
        <w:t>contained within the earth.</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91">
            <wp:simplePos x="0" y="0"/>
            <wp:positionH relativeFrom="column">
              <wp:posOffset>474980</wp:posOffset>
            </wp:positionH>
            <wp:positionV relativeFrom="paragraph">
              <wp:posOffset>-54610</wp:posOffset>
            </wp:positionV>
            <wp:extent cx="742315" cy="14605"/>
            <wp:effectExtent l="0" t="0" r="0" b="0"/>
            <wp:wrapNone/>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68"/>
                    <a:stretch>
                      <a:fillRect/>
                    </a:stretch>
                  </pic:blipFill>
                  <pic:spPr bwMode="auto">
                    <a:xfrm>
                      <a:off x="0" y="0"/>
                      <a:ext cx="742315" cy="14605"/>
                    </a:xfrm>
                    <a:prstGeom prst="rect">
                      <a:avLst/>
                    </a:prstGeom>
                  </pic:spPr>
                </pic:pic>
              </a:graphicData>
            </a:graphic>
          </wp:anchor>
        </w:drawing>
        <w:drawing>
          <wp:anchor behindDoc="1" distT="0" distB="0" distL="0" distR="0" simplePos="0" locked="0" layoutInCell="1" allowOverlap="1" relativeHeight="292">
            <wp:simplePos x="0" y="0"/>
            <wp:positionH relativeFrom="column">
              <wp:posOffset>1331595</wp:posOffset>
            </wp:positionH>
            <wp:positionV relativeFrom="paragraph">
              <wp:posOffset>-215265</wp:posOffset>
            </wp:positionV>
            <wp:extent cx="910590" cy="14605"/>
            <wp:effectExtent l="0" t="0" r="0" b="0"/>
            <wp:wrapNone/>
            <wp:docPr id="29"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
                    <pic:cNvPicPr>
                      <a:picLocks noChangeAspect="1" noChangeArrowheads="1"/>
                    </pic:cNvPicPr>
                  </pic:nvPicPr>
                  <pic:blipFill>
                    <a:blip r:embed="rId69"/>
                    <a:stretch>
                      <a:fillRect/>
                    </a:stretch>
                  </pic:blipFill>
                  <pic:spPr bwMode="auto">
                    <a:xfrm>
                      <a:off x="0" y="0"/>
                      <a:ext cx="910590" cy="14605"/>
                    </a:xfrm>
                    <a:prstGeom prst="rect">
                      <a:avLst/>
                    </a:prstGeom>
                  </pic:spPr>
                </pic:pic>
              </a:graphicData>
            </a:graphic>
          </wp:anchor>
        </w:drawing>
        <w:drawing>
          <wp:anchor behindDoc="1" distT="0" distB="0" distL="0" distR="0" simplePos="0" locked="0" layoutInCell="1" allowOverlap="1" relativeHeight="293">
            <wp:simplePos x="0" y="0"/>
            <wp:positionH relativeFrom="column">
              <wp:posOffset>635</wp:posOffset>
            </wp:positionH>
            <wp:positionV relativeFrom="paragraph">
              <wp:posOffset>-215265</wp:posOffset>
            </wp:positionV>
            <wp:extent cx="267970" cy="14605"/>
            <wp:effectExtent l="0" t="0" r="0" b="0"/>
            <wp:wrapNone/>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70"/>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94">
            <wp:simplePos x="0" y="0"/>
            <wp:positionH relativeFrom="column">
              <wp:posOffset>1936115</wp:posOffset>
            </wp:positionH>
            <wp:positionV relativeFrom="paragraph">
              <wp:posOffset>-375920</wp:posOffset>
            </wp:positionV>
            <wp:extent cx="2609215" cy="14605"/>
            <wp:effectExtent l="0" t="0" r="0" b="0"/>
            <wp:wrapNone/>
            <wp:docPr id="3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
                    <pic:cNvPicPr>
                      <a:picLocks noChangeAspect="1" noChangeArrowheads="1"/>
                    </pic:cNvPicPr>
                  </pic:nvPicPr>
                  <pic:blipFill>
                    <a:blip r:embed="rId71"/>
                    <a:stretch>
                      <a:fillRect/>
                    </a:stretch>
                  </pic:blipFill>
                  <pic:spPr bwMode="auto">
                    <a:xfrm>
                      <a:off x="0" y="0"/>
                      <a:ext cx="2609215" cy="14605"/>
                    </a:xfrm>
                    <a:prstGeom prst="rect">
                      <a:avLst/>
                    </a:prstGeom>
                  </pic:spPr>
                </pic:pic>
              </a:graphicData>
            </a:graphic>
          </wp:anchor>
        </w:drawing>
        <w:drawing>
          <wp:anchor behindDoc="1" distT="0" distB="0" distL="0" distR="0" simplePos="0" locked="0" layoutInCell="1" allowOverlap="1" relativeHeight="295">
            <wp:simplePos x="0" y="0"/>
            <wp:positionH relativeFrom="column">
              <wp:posOffset>2456815</wp:posOffset>
            </wp:positionH>
            <wp:positionV relativeFrom="paragraph">
              <wp:posOffset>-536575</wp:posOffset>
            </wp:positionV>
            <wp:extent cx="1239520" cy="14605"/>
            <wp:effectExtent l="0" t="0" r="0" b="0"/>
            <wp:wrapNone/>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72"/>
                    <a:stretch>
                      <a:fillRect/>
                    </a:stretch>
                  </pic:blipFill>
                  <pic:spPr bwMode="auto">
                    <a:xfrm>
                      <a:off x="0" y="0"/>
                      <a:ext cx="1239520" cy="14605"/>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4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r>
        <w:rPr>
          <w:rFonts w:eastAsia="Arial" w:cs="Arial" w:ascii="Arial" w:hAnsi="Arial"/>
          <w:b/>
          <w:bCs/>
          <w:color w:val="auto"/>
          <w:sz w:val="29"/>
          <w:szCs w:val="29"/>
        </w:rPr>
        <w:t>Contents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90">
            <wp:simplePos x="0" y="0"/>
            <wp:positionH relativeFrom="column">
              <wp:posOffset>76835</wp:posOffset>
            </wp:positionH>
            <wp:positionV relativeFrom="paragraph">
              <wp:posOffset>33655</wp:posOffset>
            </wp:positionV>
            <wp:extent cx="2486660" cy="15240"/>
            <wp:effectExtent l="0" t="0" r="0" b="0"/>
            <wp:wrapNone/>
            <wp:docPr id="3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descr=""/>
                    <pic:cNvPicPr>
                      <a:picLocks noChangeAspect="1" noChangeArrowheads="1"/>
                    </pic:cNvPicPr>
                  </pic:nvPicPr>
                  <pic:blipFill>
                    <a:blip r:embed="rId73"/>
                    <a:stretch>
                      <a:fillRect/>
                    </a:stretch>
                  </pic:blipFill>
                  <pic:spPr bwMode="auto">
                    <a:xfrm>
                      <a:off x="0" y="0"/>
                      <a:ext cx="2486660" cy="15240"/>
                    </a:xfrm>
                    <a:prstGeom prst="rect">
                      <a:avLst/>
                    </a:prstGeom>
                  </pic:spPr>
                </pic:pic>
              </a:graphicData>
            </a:graphic>
          </wp:anchor>
        </w:drawing>
      </w:r>
    </w:p>
    <w:p>
      <w:pPr>
        <w:pStyle w:val="Normal"/>
        <w:spacing w:lineRule="exact" w:line="13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2">
        <w:r>
          <w:rPr>
            <w:rFonts w:eastAsia="Arial" w:cs="Arial" w:ascii="Arial" w:hAnsi="Arial"/>
            <w:b/>
            <w:bCs/>
            <w:color w:val="auto"/>
            <w:sz w:val="16"/>
            <w:szCs w:val="16"/>
          </w:rPr>
          <w:t>Forms</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2">
        <w:r>
          <w:rPr>
            <w:rFonts w:eastAsia="Arial" w:cs="Arial" w:ascii="Arial" w:hAnsi="Arial"/>
            <w:b/>
            <w:bCs/>
            <w:color w:val="auto"/>
            <w:sz w:val="16"/>
            <w:szCs w:val="16"/>
          </w:rPr>
          <w:t>History</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3">
        <w:r>
          <w:rPr>
            <w:rFonts w:eastAsia="Arial" w:cs="Arial" w:ascii="Arial" w:hAnsi="Arial"/>
            <w:b/>
            <w:bCs/>
            <w:color w:val="auto"/>
            <w:sz w:val="16"/>
            <w:szCs w:val="16"/>
          </w:rPr>
          <w:t>Units of measure</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3">
        <w:r>
          <w:rPr>
            <w:rFonts w:eastAsia="Arial" w:cs="Arial" w:ascii="Arial" w:hAnsi="Arial"/>
            <w:b/>
            <w:bCs/>
            <w:color w:val="auto"/>
            <w:sz w:val="16"/>
            <w:szCs w:val="16"/>
          </w:rPr>
          <w:t>Scientific use</w:t>
        </w:r>
      </w:hyperlink>
    </w:p>
    <w:p>
      <w:pPr>
        <w:pStyle w:val="Normal"/>
        <w:spacing w:lineRule="exact" w:line="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3">
        <w:r>
          <w:rPr>
            <w:rFonts w:eastAsia="Arial" w:cs="Arial" w:ascii="Arial" w:hAnsi="Arial"/>
            <w:color w:val="auto"/>
            <w:sz w:val="16"/>
            <w:szCs w:val="16"/>
          </w:rPr>
          <w:t>Classical mechanics</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3">
        <w:r>
          <w:rPr>
            <w:rFonts w:eastAsia="Arial" w:cs="Arial" w:ascii="Arial" w:hAnsi="Arial"/>
            <w:color w:val="auto"/>
            <w:sz w:val="16"/>
            <w:szCs w:val="16"/>
          </w:rPr>
          <w:t>Chemistry</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3">
        <w:r>
          <w:rPr>
            <w:rFonts w:eastAsia="Arial" w:cs="Arial" w:ascii="Arial" w:hAnsi="Arial"/>
            <w:color w:val="auto"/>
            <w:sz w:val="16"/>
            <w:szCs w:val="16"/>
          </w:rPr>
          <w:t>Biology</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4">
        <w:r>
          <w:rPr>
            <w:rFonts w:eastAsia="Arial" w:cs="Arial" w:ascii="Arial" w:hAnsi="Arial"/>
            <w:color w:val="auto"/>
            <w:sz w:val="16"/>
            <w:szCs w:val="16"/>
          </w:rPr>
          <w:t>Earth sciences</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5">
        <w:r>
          <w:rPr>
            <w:rFonts w:eastAsia="Arial" w:cs="Arial" w:ascii="Arial" w:hAnsi="Arial"/>
            <w:color w:val="auto"/>
            <w:sz w:val="16"/>
            <w:szCs w:val="16"/>
          </w:rPr>
          <w:t>Cosmology</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5">
        <w:r>
          <w:rPr>
            <w:rFonts w:eastAsia="Arial" w:cs="Arial" w:ascii="Arial" w:hAnsi="Arial"/>
            <w:color w:val="auto"/>
            <w:sz w:val="16"/>
            <w:szCs w:val="16"/>
          </w:rPr>
          <w:t>Quantum mechanics</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5">
        <w:r>
          <w:rPr>
            <w:rFonts w:eastAsia="Arial" w:cs="Arial" w:ascii="Arial" w:hAnsi="Arial"/>
            <w:color w:val="auto"/>
            <w:sz w:val="16"/>
            <w:szCs w:val="16"/>
          </w:rPr>
          <w:t>Relativity</w:t>
        </w:r>
      </w:hyperlink>
    </w:p>
    <w:p>
      <w:pPr>
        <w:pStyle w:val="Normal"/>
        <w:spacing w:lineRule="exact" w:line="9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5">
        <w:r>
          <w:rPr>
            <w:rFonts w:eastAsia="Arial" w:cs="Arial" w:ascii="Arial" w:hAnsi="Arial"/>
            <w:b/>
            <w:bCs/>
            <w:color w:val="auto"/>
            <w:sz w:val="16"/>
            <w:szCs w:val="16"/>
          </w:rPr>
          <w:t>Transformation</w:t>
        </w:r>
      </w:hyperlink>
    </w:p>
    <w:p>
      <w:pPr>
        <w:pStyle w:val="Normal"/>
        <w:spacing w:lineRule="exact" w:line="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6">
        <w:r>
          <w:rPr>
            <w:rFonts w:eastAsia="Arial" w:cs="Arial" w:ascii="Arial" w:hAnsi="Arial"/>
            <w:color w:val="auto"/>
            <w:sz w:val="16"/>
            <w:szCs w:val="16"/>
          </w:rPr>
          <w:t>Conservation of energy and mass in transformation</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7">
        <w:r>
          <w:rPr>
            <w:rFonts w:eastAsia="Arial" w:cs="Arial" w:ascii="Arial" w:hAnsi="Arial"/>
            <w:color w:val="auto"/>
            <w:sz w:val="16"/>
            <w:szCs w:val="16"/>
          </w:rPr>
          <w:t>Reversible and non-reversible transformations</w:t>
        </w:r>
      </w:hyperlink>
    </w:p>
    <w:p>
      <w:pPr>
        <w:pStyle w:val="Normal"/>
        <w:spacing w:lineRule="exact" w:line="9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7">
        <w:r>
          <w:rPr>
            <w:rFonts w:eastAsia="Arial" w:cs="Arial" w:ascii="Arial" w:hAnsi="Arial"/>
            <w:b/>
            <w:bCs/>
            <w:color w:val="auto"/>
            <w:sz w:val="16"/>
            <w:szCs w:val="16"/>
          </w:rPr>
          <w:t>Conservation of energy</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8">
        <w:r>
          <w:rPr>
            <w:rFonts w:eastAsia="Arial" w:cs="Arial" w:ascii="Arial" w:hAnsi="Arial"/>
            <w:b/>
            <w:bCs/>
            <w:color w:val="auto"/>
            <w:sz w:val="16"/>
            <w:szCs w:val="16"/>
          </w:rPr>
          <w:t>Energy transfer</w:t>
        </w:r>
      </w:hyperlink>
    </w:p>
    <w:p>
      <w:pPr>
        <w:pStyle w:val="Normal"/>
        <w:spacing w:lineRule="exact" w:line="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8">
        <w:r>
          <w:rPr>
            <w:rFonts w:eastAsia="Arial" w:cs="Arial" w:ascii="Arial" w:hAnsi="Arial"/>
            <w:color w:val="auto"/>
            <w:sz w:val="16"/>
            <w:szCs w:val="16"/>
          </w:rPr>
          <w:t>Closed systems</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8">
        <w:r>
          <w:rPr>
            <w:rFonts w:eastAsia="Arial" w:cs="Arial" w:ascii="Arial" w:hAnsi="Arial"/>
            <w:color w:val="auto"/>
            <w:sz w:val="16"/>
            <w:szCs w:val="16"/>
          </w:rPr>
          <w:t>Open systems</w:t>
        </w:r>
      </w:hyperlink>
    </w:p>
    <w:p>
      <w:pPr>
        <w:pStyle w:val="Normal"/>
        <w:spacing w:lineRule="exact" w:line="9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8">
        <w:r>
          <w:rPr>
            <w:rFonts w:eastAsia="Arial" w:cs="Arial" w:ascii="Arial" w:hAnsi="Arial"/>
            <w:b/>
            <w:bCs/>
            <w:color w:val="auto"/>
            <w:sz w:val="16"/>
            <w:szCs w:val="16"/>
          </w:rPr>
          <w:t>Thermodynamics</w:t>
        </w:r>
      </w:hyperlink>
    </w:p>
    <w:p>
      <w:pPr>
        <w:pStyle w:val="Normal"/>
        <w:spacing w:lineRule="exact" w:line="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8">
        <w:r>
          <w:rPr>
            <w:rFonts w:eastAsia="Arial" w:cs="Arial" w:ascii="Arial" w:hAnsi="Arial"/>
            <w:color w:val="auto"/>
            <w:sz w:val="16"/>
            <w:szCs w:val="16"/>
          </w:rPr>
          <w:t>Internal energy</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8">
        <w:r>
          <w:rPr>
            <w:rFonts w:eastAsia="Arial" w:cs="Arial" w:ascii="Arial" w:hAnsi="Arial"/>
            <w:color w:val="auto"/>
            <w:sz w:val="16"/>
            <w:szCs w:val="16"/>
          </w:rPr>
          <w:t>First law of thermodynamics</w:t>
        </w:r>
      </w:hyperlink>
    </w:p>
    <w:p>
      <w:pPr>
        <w:pStyle w:val="Normal"/>
        <w:spacing w:lineRule="exact" w:line="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9">
        <w:r>
          <w:rPr>
            <w:rFonts w:eastAsia="Arial" w:cs="Arial" w:ascii="Arial" w:hAnsi="Arial"/>
            <w:color w:val="auto"/>
            <w:sz w:val="16"/>
            <w:szCs w:val="16"/>
          </w:rPr>
          <w:t>Equipartition of energy</w:t>
        </w:r>
      </w:hyperlink>
    </w:p>
    <w:p>
      <w:pPr>
        <w:pStyle w:val="Normal"/>
        <w:spacing w:lineRule="exact" w:line="9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9">
        <w:r>
          <w:rPr>
            <w:rFonts w:eastAsia="Arial" w:cs="Arial" w:ascii="Arial" w:hAnsi="Arial"/>
            <w:b/>
            <w:bCs/>
            <w:color w:val="auto"/>
            <w:sz w:val="16"/>
            <w:szCs w:val="16"/>
          </w:rPr>
          <w:t>See also</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9">
        <w:r>
          <w:rPr>
            <w:rFonts w:eastAsia="Arial" w:cs="Arial" w:ascii="Arial" w:hAnsi="Arial"/>
            <w:b/>
            <w:bCs/>
            <w:color w:val="auto"/>
            <w:sz w:val="16"/>
            <w:szCs w:val="16"/>
          </w:rPr>
          <w:t>Notes</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9">
        <w:r>
          <w:rPr>
            <w:rFonts w:eastAsia="Arial" w:cs="Arial" w:ascii="Arial" w:hAnsi="Arial"/>
            <w:b/>
            <w:bCs/>
            <w:color w:val="auto"/>
            <w:sz w:val="16"/>
            <w:szCs w:val="16"/>
          </w:rPr>
          <w:t>References</w:t>
        </w:r>
      </w:hyperlink>
    </w:p>
    <w:p>
      <w:pPr>
        <w:pStyle w:val="Normal"/>
        <w:spacing w:lineRule="exact" w:line="9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10">
        <w:r>
          <w:rPr>
            <w:rFonts w:eastAsia="Arial" w:cs="Arial" w:ascii="Arial" w:hAnsi="Arial"/>
            <w:b/>
            <w:bCs/>
            <w:color w:val="auto"/>
            <w:sz w:val="16"/>
            <w:szCs w:val="16"/>
          </w:rPr>
          <w:t>Further reading</w:t>
        </w:r>
      </w:hyperlink>
    </w:p>
    <w:p>
      <w:pPr>
        <w:pStyle w:val="Normal"/>
        <w:spacing w:lineRule="exact" w:line="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hyperlink w:anchor="page10">
        <w:r>
          <w:rPr>
            <w:rFonts w:eastAsia="Arial" w:cs="Arial" w:ascii="Arial" w:hAnsi="Arial"/>
            <w:color w:val="auto"/>
            <w:sz w:val="16"/>
            <w:szCs w:val="16"/>
          </w:rPr>
          <w:t>Journals</w:t>
        </w:r>
      </w:hyperlink>
    </w:p>
    <w:p>
      <w:pPr>
        <w:pStyle w:val="Normal"/>
        <w:spacing w:lineRule="exact" w:line="9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20" w:hanging="0"/>
        <w:rPr>
          <w:rFonts w:eastAsia="Calibri" w:cs="Calibri"/>
          <w:color w:val="4A4A4A"/>
          <w:sz w:val="20"/>
          <w:szCs w:val="20"/>
        </w:rPr>
      </w:pPr>
      <w:hyperlink w:anchor="page10">
        <w:r>
          <w:rPr>
            <w:rFonts w:eastAsia="Arial" w:cs="Arial" w:ascii="Arial" w:hAnsi="Arial"/>
            <w:b/>
            <w:bCs/>
            <w:color w:val="auto"/>
            <w:sz w:val="16"/>
            <w:szCs w:val="16"/>
          </w:rPr>
          <w:t>External links</w:t>
        </w:r>
      </w:hyperlink>
    </w:p>
    <w:p>
      <w:pPr>
        <w:pStyle w:val="Normal"/>
        <w:spacing w:lineRule="exact" w:line="20" w:before="0" w:after="0"/>
        <w:rPr>
          <w:rFonts w:ascii="Arial" w:hAnsi="Arial" w:eastAsia="Arial" w:cs="Arial"/>
          <w:color w:val="auto"/>
          <w:sz w:val="16"/>
          <w:szCs w:val="16"/>
        </w:rPr>
      </w:pPr>
      <w:r>
        <w:br w:type="column"/>
      </w: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2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1080" w:hanging="0"/>
        <w:rPr>
          <w:rFonts w:eastAsia="Calibri" w:cs="Calibri"/>
          <w:color w:val="4A4A4A"/>
          <w:sz w:val="20"/>
          <w:szCs w:val="20"/>
        </w:rPr>
      </w:pPr>
      <w:r>
        <w:rPr>
          <w:rFonts w:eastAsia="Arial" w:cs="Arial" w:ascii="Arial" w:hAnsi="Arial"/>
          <w:b/>
          <w:bCs/>
          <w:i/>
          <w:iCs/>
          <w:color w:val="auto"/>
          <w:sz w:val="21"/>
          <w:szCs w:val="21"/>
        </w:rPr>
        <w:t>Energy</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89">
            <wp:simplePos x="0" y="0"/>
            <wp:positionH relativeFrom="column">
              <wp:posOffset>4445</wp:posOffset>
            </wp:positionH>
            <wp:positionV relativeFrom="paragraph">
              <wp:posOffset>-160020</wp:posOffset>
            </wp:positionV>
            <wp:extent cx="1836420" cy="5356225"/>
            <wp:effectExtent l="0" t="0" r="0" b="0"/>
            <wp:wrapNone/>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noChangeArrowheads="1"/>
                    </pic:cNvPicPr>
                  </pic:nvPicPr>
                  <pic:blipFill>
                    <a:blip r:embed="rId74"/>
                    <a:stretch>
                      <a:fillRect/>
                    </a:stretch>
                  </pic:blipFill>
                  <pic:spPr bwMode="auto">
                    <a:xfrm>
                      <a:off x="0" y="0"/>
                      <a:ext cx="1836420" cy="5356225"/>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35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07" w:before="0" w:after="0"/>
        <w:ind w:left="100" w:hanging="0"/>
        <w:jc w:val="center"/>
        <w:rPr>
          <w:rFonts w:eastAsia="Calibri" w:cs="Calibri"/>
          <w:color w:val="4A4A4A"/>
          <w:sz w:val="20"/>
          <w:szCs w:val="20"/>
        </w:rPr>
      </w:pPr>
      <w:r>
        <w:rPr>
          <w:rFonts w:eastAsia="Arial" w:cs="Arial" w:ascii="Arial" w:hAnsi="Arial"/>
          <w:color w:val="auto"/>
          <w:sz w:val="17"/>
          <w:szCs w:val="17"/>
        </w:rPr>
        <w:t xml:space="preserve">The </w:t>
      </w:r>
      <w:hyperlink r:id="rId75">
        <w:r>
          <w:rPr>
            <w:rFonts w:eastAsia="Arial" w:cs="Arial" w:ascii="Arial" w:hAnsi="Arial"/>
            <w:color w:val="auto"/>
            <w:sz w:val="17"/>
            <w:szCs w:val="17"/>
          </w:rPr>
          <w:t xml:space="preserve">Sun </w:t>
        </w:r>
      </w:hyperlink>
      <w:r>
        <w:rPr>
          <w:rFonts w:eastAsia="Arial" w:cs="Arial" w:ascii="Arial" w:hAnsi="Arial"/>
          <w:color w:val="auto"/>
          <w:sz w:val="17"/>
          <w:szCs w:val="17"/>
        </w:rPr>
        <w:t xml:space="preserve">is the source of energy for most of life on Earth. As a star, the Sun is heated to high temperatures by the </w:t>
      </w:r>
      <w:hyperlink r:id="rId76">
        <w:r>
          <w:rPr>
            <w:rFonts w:eastAsia="Arial" w:cs="Arial" w:ascii="Arial" w:hAnsi="Arial"/>
            <w:color w:val="auto"/>
            <w:sz w:val="17"/>
            <w:szCs w:val="17"/>
          </w:rPr>
          <w:t>conversion of nuclear binding</w:t>
        </w:r>
      </w:hyperlink>
      <w:r>
        <w:rPr>
          <w:rFonts w:eastAsia="Arial" w:cs="Arial" w:ascii="Arial" w:hAnsi="Arial"/>
          <w:color w:val="auto"/>
          <w:sz w:val="17"/>
          <w:szCs w:val="17"/>
        </w:rPr>
        <w:t xml:space="preserve"> </w:t>
      </w:r>
      <w:hyperlink r:id="rId77">
        <w:r>
          <w:rPr>
            <w:rFonts w:eastAsia="Arial" w:cs="Arial" w:ascii="Arial" w:hAnsi="Arial"/>
            <w:color w:val="auto"/>
            <w:sz w:val="17"/>
            <w:szCs w:val="17"/>
          </w:rPr>
          <w:t>energy due to the fusion of</w:t>
        </w:r>
      </w:hyperlink>
      <w:r>
        <w:rPr>
          <w:rFonts w:eastAsia="Arial" w:cs="Arial" w:ascii="Arial" w:hAnsi="Arial"/>
          <w:color w:val="auto"/>
          <w:sz w:val="17"/>
          <w:szCs w:val="17"/>
        </w:rPr>
        <w:t xml:space="preserve"> hydrogen in its core. This energy is ultimately </w:t>
      </w:r>
      <w:hyperlink w:anchor="page8">
        <w:r>
          <w:rPr>
            <w:rFonts w:eastAsia="Arial" w:cs="Arial" w:ascii="Arial" w:hAnsi="Arial"/>
            <w:color w:val="auto"/>
            <w:sz w:val="17"/>
            <w:szCs w:val="17"/>
          </w:rPr>
          <w:t xml:space="preserve">transferred </w:t>
        </w:r>
      </w:hyperlink>
      <w:r>
        <w:rPr>
          <w:rFonts w:eastAsia="Arial" w:cs="Arial" w:ascii="Arial" w:hAnsi="Arial"/>
          <w:color w:val="auto"/>
          <w:sz w:val="17"/>
          <w:szCs w:val="17"/>
        </w:rPr>
        <w:t xml:space="preserve">(released) into space mainly </w:t>
      </w:r>
      <w:hyperlink r:id="rId78">
        <w:r>
          <w:rPr>
            <w:rFonts w:eastAsia="Arial" w:cs="Arial" w:ascii="Arial" w:hAnsi="Arial"/>
            <w:color w:val="auto"/>
            <w:sz w:val="17"/>
            <w:szCs w:val="17"/>
          </w:rPr>
          <w:t>in the form of radiant</w:t>
        </w:r>
      </w:hyperlink>
      <w:r>
        <w:rPr>
          <w:rFonts w:eastAsia="Arial" w:cs="Arial" w:ascii="Arial" w:hAnsi="Arial"/>
          <w:color w:val="auto"/>
          <w:sz w:val="17"/>
          <w:szCs w:val="17"/>
        </w:rPr>
        <w:t xml:space="preserve"> </w:t>
      </w:r>
      <w:hyperlink r:id="rId79">
        <w:r>
          <w:rPr>
            <w:rFonts w:eastAsia="Arial" w:cs="Arial" w:ascii="Arial" w:hAnsi="Arial"/>
            <w:color w:val="auto"/>
            <w:sz w:val="17"/>
            <w:szCs w:val="17"/>
          </w:rPr>
          <w:t>(light) energy.</w:t>
        </w:r>
      </w:hyperlink>
    </w:p>
    <w:p>
      <w:pPr>
        <w:pStyle w:val="Normal"/>
        <w:spacing w:lineRule="exact" w:line="7"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40" w:right="839" w:header="0" w:top="1256" w:footer="0" w:bottom="1440" w:gutter="0"/>
          <w:cols w:num="2" w:equalWidth="false" w:sep="false">
            <w:col w:w="7165" w:space="160"/>
            <w:col w:w="2901"/>
          </w:cols>
          <w:formProt w:val="false"/>
          <w:textDirection w:val="lrTb"/>
          <w:docGrid w:type="default" w:linePitch="100" w:charSpace="4096"/>
        </w:sectPr>
      </w:pPr>
    </w:p>
    <w:p>
      <w:pPr>
        <w:pStyle w:val="Normal"/>
        <w:spacing w:before="0" w:after="0"/>
        <w:rPr>
          <w:rFonts w:eastAsia="Calibri" w:cs="Calibri"/>
          <w:color w:val="4A4A4A"/>
          <w:sz w:val="20"/>
          <w:szCs w:val="20"/>
        </w:rPr>
      </w:pPr>
      <w:r>
        <w:rPr>
          <w:rFonts w:eastAsia="Arial" w:cs="Arial" w:ascii="Arial" w:hAnsi="Arial"/>
          <w:b/>
          <w:bCs/>
          <w:color w:val="auto"/>
          <w:sz w:val="26"/>
          <w:szCs w:val="26"/>
        </w:rPr>
        <w:t>Forms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8">
            <wp:simplePos x="0" y="0"/>
            <wp:positionH relativeFrom="column">
              <wp:posOffset>635</wp:posOffset>
            </wp:positionH>
            <wp:positionV relativeFrom="paragraph">
              <wp:posOffset>55245</wp:posOffset>
            </wp:positionV>
            <wp:extent cx="6489065" cy="15240"/>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80"/>
                    <a:stretch>
                      <a:fillRect/>
                    </a:stretch>
                  </pic:blipFill>
                  <pic:spPr bwMode="auto">
                    <a:xfrm>
                      <a:off x="0" y="0"/>
                      <a:ext cx="6489065" cy="15240"/>
                    </a:xfrm>
                    <a:prstGeom prst="rect">
                      <a:avLst/>
                    </a:prstGeom>
                  </pic:spPr>
                </pic:pic>
              </a:graphicData>
            </a:graphic>
          </wp:anchor>
        </w:drawing>
      </w:r>
    </w:p>
    <w:p>
      <w:pPr>
        <w:sectPr>
          <w:type w:val="nextPage"/>
          <w:pgSz w:w="11906" w:h="16838"/>
          <w:pgMar w:left="840" w:right="839" w:header="0" w:top="719" w:footer="0" w:bottom="426" w:gutter="0"/>
          <w:pgNumType w:fmt="decimal"/>
          <w:formProt w:val="false"/>
          <w:textDirection w:val="lrTb"/>
          <w:docGrid w:type="default" w:linePitch="100" w:charSpace="4096"/>
        </w:sectPr>
      </w:pPr>
    </w:p>
    <w:p>
      <w:pPr>
        <w:pStyle w:val="Normal"/>
        <w:spacing w:lineRule="exact" w:line="207" w:before="0" w:after="0"/>
        <w:rPr>
          <w:color w:val="auto"/>
          <w:sz w:val="20"/>
          <w:szCs w:val="20"/>
        </w:rPr>
      </w:pPr>
      <w:r>
        <w:rPr>
          <w:color w:val="auto"/>
          <w:sz w:val="20"/>
          <w:szCs w:val="20"/>
        </w:rPr>
      </w:r>
    </w:p>
    <w:p>
      <w:pPr>
        <w:pStyle w:val="Normal"/>
        <w:spacing w:lineRule="auto" w:line="396" w:before="0" w:after="0"/>
        <w:jc w:val="both"/>
        <w:rPr>
          <w:rFonts w:eastAsia="Calibri" w:cs="Calibri"/>
          <w:color w:val="4A4A4A"/>
          <w:sz w:val="20"/>
          <w:szCs w:val="20"/>
        </w:rPr>
      </w:pPr>
      <w:r>
        <w:rPr>
          <w:rFonts w:eastAsia="Arial" w:cs="Arial" w:ascii="Arial" w:hAnsi="Arial"/>
          <w:color w:val="auto"/>
          <w:sz w:val="14"/>
          <w:szCs w:val="14"/>
        </w:rPr>
        <w:t xml:space="preserve">The total energy of a </w:t>
      </w:r>
      <w:hyperlink r:id="rId81">
        <w:r>
          <w:rPr>
            <w:rFonts w:eastAsia="Arial" w:cs="Arial" w:ascii="Arial" w:hAnsi="Arial"/>
            <w:color w:val="auto"/>
            <w:sz w:val="14"/>
            <w:szCs w:val="14"/>
          </w:rPr>
          <w:t xml:space="preserve">system </w:t>
        </w:r>
      </w:hyperlink>
      <w:r>
        <w:rPr>
          <w:rFonts w:eastAsia="Arial" w:cs="Arial" w:ascii="Arial" w:hAnsi="Arial"/>
          <w:color w:val="auto"/>
          <w:sz w:val="14"/>
          <w:szCs w:val="14"/>
        </w:rPr>
        <w:t xml:space="preserve">can be subdivided and classified into potential energy, kinetic energy, or combinations of the two in various ways. </w:t>
      </w:r>
      <w:hyperlink r:id="rId82">
        <w:r>
          <w:rPr>
            <w:rFonts w:eastAsia="Arial" w:cs="Arial" w:ascii="Arial" w:hAnsi="Arial"/>
            <w:color w:val="auto"/>
            <w:sz w:val="14"/>
            <w:szCs w:val="14"/>
          </w:rPr>
          <w:t xml:space="preserve">Kinetic energy </w:t>
        </w:r>
      </w:hyperlink>
      <w:r>
        <w:rPr>
          <w:rFonts w:eastAsia="Arial" w:cs="Arial" w:ascii="Arial" w:hAnsi="Arial"/>
          <w:color w:val="auto"/>
          <w:sz w:val="14"/>
          <w:szCs w:val="14"/>
        </w:rPr>
        <w:t xml:space="preserve">is determined by the </w:t>
      </w:r>
      <w:hyperlink r:id="rId83">
        <w:r>
          <w:rPr>
            <w:rFonts w:eastAsia="Arial" w:cs="Arial" w:ascii="Arial" w:hAnsi="Arial"/>
            <w:color w:val="auto"/>
            <w:sz w:val="14"/>
            <w:szCs w:val="14"/>
          </w:rPr>
          <w:t xml:space="preserve">movement </w:t>
        </w:r>
      </w:hyperlink>
      <w:r>
        <w:rPr>
          <w:rFonts w:eastAsia="Arial" w:cs="Arial" w:ascii="Arial" w:hAnsi="Arial"/>
          <w:color w:val="auto"/>
          <w:sz w:val="14"/>
          <w:szCs w:val="14"/>
        </w:rPr>
        <w:t xml:space="preserve">of an object – or the </w:t>
      </w:r>
      <w:hyperlink r:id="rId84">
        <w:r>
          <w:rPr>
            <w:rFonts w:eastAsia="Arial" w:cs="Arial" w:ascii="Arial" w:hAnsi="Arial"/>
            <w:color w:val="auto"/>
            <w:sz w:val="14"/>
            <w:szCs w:val="14"/>
          </w:rPr>
          <w:t xml:space="preserve">composite motion </w:t>
        </w:r>
      </w:hyperlink>
      <w:r>
        <w:rPr>
          <w:rFonts w:eastAsia="Arial" w:cs="Arial" w:ascii="Arial" w:hAnsi="Arial"/>
          <w:color w:val="auto"/>
          <w:sz w:val="14"/>
          <w:szCs w:val="14"/>
        </w:rPr>
        <w:t xml:space="preserve">of the components of an object – and </w:t>
      </w:r>
      <w:hyperlink r:id="rId85">
        <w:r>
          <w:rPr>
            <w:rFonts w:eastAsia="Arial" w:cs="Arial" w:ascii="Arial" w:hAnsi="Arial"/>
            <w:color w:val="auto"/>
            <w:sz w:val="14"/>
            <w:szCs w:val="14"/>
          </w:rPr>
          <w:t xml:space="preserve">potential energy </w:t>
        </w:r>
      </w:hyperlink>
      <w:r>
        <w:rPr>
          <w:rFonts w:eastAsia="Arial" w:cs="Arial" w:ascii="Arial" w:hAnsi="Arial"/>
          <w:color w:val="auto"/>
          <w:sz w:val="14"/>
          <w:szCs w:val="14"/>
        </w:rPr>
        <w:t xml:space="preserve">reflects the potential of an object to have motion, and generally is a function of the position of an object within a </w:t>
      </w:r>
      <w:hyperlink r:id="rId86">
        <w:r>
          <w:rPr>
            <w:rFonts w:eastAsia="Arial" w:cs="Arial" w:ascii="Arial" w:hAnsi="Arial"/>
            <w:color w:val="auto"/>
            <w:sz w:val="14"/>
            <w:szCs w:val="14"/>
          </w:rPr>
          <w:t xml:space="preserve">field </w:t>
        </w:r>
      </w:hyperlink>
      <w:r>
        <w:rPr>
          <w:rFonts w:eastAsia="Arial" w:cs="Arial" w:ascii="Arial" w:hAnsi="Arial"/>
          <w:color w:val="auto"/>
          <w:sz w:val="14"/>
          <w:szCs w:val="14"/>
        </w:rPr>
        <w:t>or may be stored in the field itself.</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82">
            <wp:simplePos x="0" y="0"/>
            <wp:positionH relativeFrom="column">
              <wp:posOffset>2854325</wp:posOffset>
            </wp:positionH>
            <wp:positionV relativeFrom="paragraph">
              <wp:posOffset>-74295</wp:posOffset>
            </wp:positionV>
            <wp:extent cx="183515" cy="14605"/>
            <wp:effectExtent l="0" t="0" r="0" b="0"/>
            <wp:wrapNone/>
            <wp:docPr id="36"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2" descr=""/>
                    <pic:cNvPicPr>
                      <a:picLocks noChangeAspect="1" noChangeArrowheads="1"/>
                    </pic:cNvPicPr>
                  </pic:nvPicPr>
                  <pic:blipFill>
                    <a:blip r:embed="rId87"/>
                    <a:stretch>
                      <a:fillRect/>
                    </a:stretch>
                  </pic:blipFill>
                  <pic:spPr bwMode="auto">
                    <a:xfrm>
                      <a:off x="0" y="0"/>
                      <a:ext cx="183515" cy="14605"/>
                    </a:xfrm>
                    <a:prstGeom prst="rect">
                      <a:avLst/>
                    </a:prstGeom>
                  </pic:spPr>
                </pic:pic>
              </a:graphicData>
            </a:graphic>
          </wp:anchor>
        </w:drawing>
        <w:drawing>
          <wp:anchor behindDoc="1" distT="0" distB="0" distL="0" distR="0" simplePos="0" locked="0" layoutInCell="1" allowOverlap="1" relativeHeight="283">
            <wp:simplePos x="0" y="0"/>
            <wp:positionH relativeFrom="column">
              <wp:posOffset>2242185</wp:posOffset>
            </wp:positionH>
            <wp:positionV relativeFrom="paragraph">
              <wp:posOffset>-234950</wp:posOffset>
            </wp:positionV>
            <wp:extent cx="642620" cy="14605"/>
            <wp:effectExtent l="0" t="0" r="0" b="0"/>
            <wp:wrapNone/>
            <wp:docPr id="3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1" descr=""/>
                    <pic:cNvPicPr>
                      <a:picLocks noChangeAspect="1" noChangeArrowheads="1"/>
                    </pic:cNvPicPr>
                  </pic:nvPicPr>
                  <pic:blipFill>
                    <a:blip r:embed="rId88"/>
                    <a:stretch>
                      <a:fillRect/>
                    </a:stretch>
                  </pic:blipFill>
                  <pic:spPr bwMode="auto">
                    <a:xfrm>
                      <a:off x="0" y="0"/>
                      <a:ext cx="642620" cy="14605"/>
                    </a:xfrm>
                    <a:prstGeom prst="rect">
                      <a:avLst/>
                    </a:prstGeom>
                  </pic:spPr>
                </pic:pic>
              </a:graphicData>
            </a:graphic>
          </wp:anchor>
        </w:drawing>
        <w:drawing>
          <wp:anchor behindDoc="1" distT="0" distB="0" distL="0" distR="0" simplePos="0" locked="0" layoutInCell="1" allowOverlap="1" relativeHeight="284">
            <wp:simplePos x="0" y="0"/>
            <wp:positionH relativeFrom="column">
              <wp:posOffset>635</wp:posOffset>
            </wp:positionH>
            <wp:positionV relativeFrom="paragraph">
              <wp:posOffset>-234950</wp:posOffset>
            </wp:positionV>
            <wp:extent cx="719455" cy="14605"/>
            <wp:effectExtent l="0" t="0" r="0" b="0"/>
            <wp:wrapNone/>
            <wp:docPr id="3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0" descr=""/>
                    <pic:cNvPicPr>
                      <a:picLocks noChangeAspect="1" noChangeArrowheads="1"/>
                    </pic:cNvPicPr>
                  </pic:nvPicPr>
                  <pic:blipFill>
                    <a:blip r:embed="rId89"/>
                    <a:stretch>
                      <a:fillRect/>
                    </a:stretch>
                  </pic:blipFill>
                  <pic:spPr bwMode="auto">
                    <a:xfrm>
                      <a:off x="0" y="0"/>
                      <a:ext cx="719455" cy="14605"/>
                    </a:xfrm>
                    <a:prstGeom prst="rect">
                      <a:avLst/>
                    </a:prstGeom>
                  </pic:spPr>
                </pic:pic>
              </a:graphicData>
            </a:graphic>
          </wp:anchor>
        </w:drawing>
        <w:drawing>
          <wp:anchor behindDoc="1" distT="0" distB="0" distL="0" distR="0" simplePos="0" locked="0" layoutInCell="1" allowOverlap="1" relativeHeight="285">
            <wp:simplePos x="0" y="0"/>
            <wp:positionH relativeFrom="column">
              <wp:posOffset>3229610</wp:posOffset>
            </wp:positionH>
            <wp:positionV relativeFrom="paragraph">
              <wp:posOffset>-395605</wp:posOffset>
            </wp:positionV>
            <wp:extent cx="421005" cy="14605"/>
            <wp:effectExtent l="0" t="0" r="0" b="0"/>
            <wp:wrapNone/>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90"/>
                    <a:stretch>
                      <a:fillRect/>
                    </a:stretch>
                  </pic:blipFill>
                  <pic:spPr bwMode="auto">
                    <a:xfrm>
                      <a:off x="0" y="0"/>
                      <a:ext cx="421005" cy="14605"/>
                    </a:xfrm>
                    <a:prstGeom prst="rect">
                      <a:avLst/>
                    </a:prstGeom>
                  </pic:spPr>
                </pic:pic>
              </a:graphicData>
            </a:graphic>
          </wp:anchor>
        </w:drawing>
        <w:drawing>
          <wp:anchor behindDoc="1" distT="0" distB="0" distL="0" distR="0" simplePos="0" locked="0" layoutInCell="1" allowOverlap="1" relativeHeight="286">
            <wp:simplePos x="0" y="0"/>
            <wp:positionH relativeFrom="column">
              <wp:posOffset>1729740</wp:posOffset>
            </wp:positionH>
            <wp:positionV relativeFrom="paragraph">
              <wp:posOffset>-395605</wp:posOffset>
            </wp:positionV>
            <wp:extent cx="596900" cy="14605"/>
            <wp:effectExtent l="0" t="0" r="0" b="0"/>
            <wp:wrapNone/>
            <wp:docPr id="4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8" descr=""/>
                    <pic:cNvPicPr>
                      <a:picLocks noChangeAspect="1" noChangeArrowheads="1"/>
                    </pic:cNvPicPr>
                  </pic:nvPicPr>
                  <pic:blipFill>
                    <a:blip r:embed="rId91"/>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287">
            <wp:simplePos x="0" y="0"/>
            <wp:positionH relativeFrom="column">
              <wp:posOffset>1010285</wp:posOffset>
            </wp:positionH>
            <wp:positionV relativeFrom="paragraph">
              <wp:posOffset>-556260</wp:posOffset>
            </wp:positionV>
            <wp:extent cx="275590" cy="14605"/>
            <wp:effectExtent l="0" t="0" r="0" b="0"/>
            <wp:wrapNone/>
            <wp:docPr id="4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7" descr=""/>
                    <pic:cNvPicPr>
                      <a:picLocks noChangeAspect="1" noChangeArrowheads="1"/>
                    </pic:cNvPicPr>
                  </pic:nvPicPr>
                  <pic:blipFill>
                    <a:blip r:embed="rId92"/>
                    <a:stretch>
                      <a:fillRect/>
                    </a:stretch>
                  </pic:blipFill>
                  <pic:spPr bwMode="auto">
                    <a:xfrm>
                      <a:off x="0" y="0"/>
                      <a:ext cx="275590" cy="14605"/>
                    </a:xfrm>
                    <a:prstGeom prst="rect">
                      <a:avLst/>
                    </a:prstGeom>
                  </pic:spPr>
                </pic:pic>
              </a:graphicData>
            </a:graphic>
          </wp:anchor>
        </w:drawing>
      </w:r>
    </w:p>
    <w:p>
      <w:pPr>
        <w:pStyle w:val="Normal"/>
        <w:spacing w:lineRule="exact" w:line="7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74" w:before="0" w:after="0"/>
        <w:jc w:val="both"/>
        <w:rPr>
          <w:rFonts w:eastAsia="Calibri" w:cs="Calibri"/>
          <w:color w:val="4A4A4A"/>
          <w:sz w:val="20"/>
          <w:szCs w:val="20"/>
        </w:rPr>
      </w:pPr>
      <w:r>
        <w:rPr>
          <w:rFonts w:eastAsia="Arial" w:cs="Arial" w:ascii="Arial" w:hAnsi="Arial"/>
          <w:color w:val="auto"/>
          <w:sz w:val="14"/>
          <w:szCs w:val="14"/>
        </w:rPr>
        <w:t xml:space="preserve">While these two categories are sufficient to describe all forms of energy, it is often convenient to refer to </w:t>
      </w:r>
      <w:hyperlink r:id="rId93">
        <w:r>
          <w:rPr>
            <w:rFonts w:eastAsia="Arial" w:cs="Arial" w:ascii="Arial" w:hAnsi="Arial"/>
            <w:color w:val="auto"/>
            <w:sz w:val="14"/>
            <w:szCs w:val="14"/>
          </w:rPr>
          <w:t>particular combinations of potential and kinetic energy as its own form. For example, macroscopic mechanical</w:t>
        </w:r>
      </w:hyperlink>
      <w:r>
        <w:rPr>
          <w:rFonts w:eastAsia="Arial" w:cs="Arial" w:ascii="Arial" w:hAnsi="Arial"/>
          <w:color w:val="auto"/>
          <w:sz w:val="14"/>
          <w:szCs w:val="14"/>
        </w:rPr>
        <w:t xml:space="preserve"> </w:t>
      </w:r>
      <w:hyperlink r:id="rId94">
        <w:r>
          <w:rPr>
            <w:rFonts w:eastAsia="Arial" w:cs="Arial" w:ascii="Arial" w:hAnsi="Arial"/>
            <w:color w:val="auto"/>
            <w:sz w:val="14"/>
            <w:szCs w:val="14"/>
          </w:rPr>
          <w:t>energy is the sum of translational and rotational kinetic and potential energy in a system neglects the kinetic</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0">
            <wp:simplePos x="0" y="0"/>
            <wp:positionH relativeFrom="column">
              <wp:posOffset>635</wp:posOffset>
            </wp:positionH>
            <wp:positionV relativeFrom="paragraph">
              <wp:posOffset>-36830</wp:posOffset>
            </wp:positionV>
            <wp:extent cx="267970" cy="14605"/>
            <wp:effectExtent l="0" t="0" r="0" b="0"/>
            <wp:wrapNone/>
            <wp:docPr id="4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
                    <pic:cNvPicPr>
                      <a:picLocks noChangeAspect="1" noChangeArrowheads="1"/>
                    </pic:cNvPicPr>
                  </pic:nvPicPr>
                  <pic:blipFill>
                    <a:blip r:embed="rId95"/>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81">
            <wp:simplePos x="0" y="0"/>
            <wp:positionH relativeFrom="column">
              <wp:posOffset>4086860</wp:posOffset>
            </wp:positionH>
            <wp:positionV relativeFrom="paragraph">
              <wp:posOffset>-197485</wp:posOffset>
            </wp:positionV>
            <wp:extent cx="451485" cy="14605"/>
            <wp:effectExtent l="0" t="0" r="0" b="0"/>
            <wp:wrapNone/>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96"/>
                    <a:stretch>
                      <a:fillRect/>
                    </a:stretch>
                  </pic:blipFill>
                  <pic:spPr bwMode="auto">
                    <a:xfrm>
                      <a:off x="0" y="0"/>
                      <a:ext cx="451485" cy="14605"/>
                    </a:xfrm>
                    <a:prstGeom prst="rect">
                      <a:avLst/>
                    </a:prstGeom>
                  </pic:spPr>
                </pic:pic>
              </a:graphicData>
            </a:graphic>
          </wp:anchor>
        </w:drawing>
      </w:r>
    </w:p>
    <w:p>
      <w:pPr>
        <w:pStyle w:val="Normal"/>
        <w:spacing w:lineRule="auto" w:line="348" w:before="0" w:after="0"/>
        <w:ind w:right="20" w:hanging="0"/>
        <w:jc w:val="both"/>
        <w:rPr>
          <w:rFonts w:eastAsia="Calibri" w:cs="Calibri"/>
          <w:color w:val="4A4A4A"/>
          <w:sz w:val="20"/>
          <w:szCs w:val="20"/>
        </w:rPr>
      </w:pPr>
      <w:r>
        <w:rPr>
          <w:rFonts w:eastAsia="Arial" w:cs="Arial" w:ascii="Arial" w:hAnsi="Arial"/>
          <w:color w:val="auto"/>
          <w:sz w:val="16"/>
          <w:szCs w:val="16"/>
        </w:rPr>
        <w:t xml:space="preserve">energy due to temperature, and nuclear energy which combines utilize potentials from the </w:t>
      </w:r>
      <w:hyperlink r:id="rId97">
        <w:r>
          <w:rPr>
            <w:rFonts w:eastAsia="Arial" w:cs="Arial" w:ascii="Arial" w:hAnsi="Arial"/>
            <w:color w:val="auto"/>
            <w:sz w:val="16"/>
            <w:szCs w:val="16"/>
          </w:rPr>
          <w:t xml:space="preserve">nuclear force </w:t>
        </w:r>
      </w:hyperlink>
      <w:r>
        <w:rPr>
          <w:rFonts w:eastAsia="Arial" w:cs="Arial" w:ascii="Arial" w:hAnsi="Arial"/>
          <w:color w:val="auto"/>
          <w:sz w:val="16"/>
          <w:szCs w:val="16"/>
        </w:rPr>
        <w:t xml:space="preserve">and the </w:t>
      </w:r>
      <w:hyperlink r:id="rId98">
        <w:r>
          <w:rPr>
            <w:rFonts w:eastAsia="Arial" w:cs="Arial" w:ascii="Arial" w:hAnsi="Arial"/>
            <w:color w:val="auto"/>
            <w:sz w:val="16"/>
            <w:szCs w:val="16"/>
          </w:rPr>
          <w:t xml:space="preserve">weak force), </w:t>
        </w:r>
      </w:hyperlink>
      <w:r>
        <w:rPr>
          <w:rFonts w:eastAsia="Arial" w:cs="Arial" w:ascii="Arial" w:hAnsi="Arial"/>
          <w:color w:val="auto"/>
          <w:sz w:val="16"/>
          <w:szCs w:val="16"/>
        </w:rPr>
        <w:t>among others.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78">
            <wp:simplePos x="0" y="0"/>
            <wp:positionH relativeFrom="column">
              <wp:posOffset>635</wp:posOffset>
            </wp:positionH>
            <wp:positionV relativeFrom="paragraph">
              <wp:posOffset>-63500</wp:posOffset>
            </wp:positionV>
            <wp:extent cx="436245" cy="14605"/>
            <wp:effectExtent l="0" t="0" r="0" b="0"/>
            <wp:wrapNone/>
            <wp:docPr id="4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6" descr=""/>
                    <pic:cNvPicPr>
                      <a:picLocks noChangeAspect="1" noChangeArrowheads="1"/>
                    </pic:cNvPicPr>
                  </pic:nvPicPr>
                  <pic:blipFill>
                    <a:blip r:embed="rId99"/>
                    <a:stretch>
                      <a:fillRect/>
                    </a:stretch>
                  </pic:blipFill>
                  <pic:spPr bwMode="auto">
                    <a:xfrm>
                      <a:off x="0" y="0"/>
                      <a:ext cx="436245" cy="14605"/>
                    </a:xfrm>
                    <a:prstGeom prst="rect">
                      <a:avLst/>
                    </a:prstGeom>
                  </pic:spPr>
                </pic:pic>
              </a:graphicData>
            </a:graphic>
          </wp:anchor>
        </w:drawing>
        <w:drawing>
          <wp:anchor behindDoc="1" distT="0" distB="0" distL="0" distR="0" simplePos="0" locked="0" layoutInCell="1" allowOverlap="1" relativeHeight="279">
            <wp:simplePos x="0" y="0"/>
            <wp:positionH relativeFrom="column">
              <wp:posOffset>3688715</wp:posOffset>
            </wp:positionH>
            <wp:positionV relativeFrom="paragraph">
              <wp:posOffset>-224155</wp:posOffset>
            </wp:positionV>
            <wp:extent cx="520065" cy="14605"/>
            <wp:effectExtent l="0" t="0" r="0" b="0"/>
            <wp:wrapNone/>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
                    <pic:cNvPicPr>
                      <a:picLocks noChangeAspect="1" noChangeArrowheads="1"/>
                    </pic:cNvPicPr>
                  </pic:nvPicPr>
                  <pic:blipFill>
                    <a:blip r:embed="rId100"/>
                    <a:stretch>
                      <a:fillRect/>
                    </a:stretch>
                  </pic:blipFill>
                  <pic:spPr bwMode="auto">
                    <a:xfrm>
                      <a:off x="0" y="0"/>
                      <a:ext cx="52006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spacing w:before="0" w:after="0"/>
        <w:ind w:left="640" w:hanging="0"/>
        <w:rPr>
          <w:rFonts w:eastAsia="Calibri" w:cs="Calibri"/>
          <w:color w:val="4A4A4A"/>
          <w:sz w:val="20"/>
          <w:szCs w:val="20"/>
        </w:rPr>
      </w:pPr>
      <w:r>
        <w:rPr>
          <w:rFonts w:eastAsia="Arial" w:cs="Arial" w:ascii="Arial" w:hAnsi="Arial"/>
          <w:color w:val="auto"/>
          <w:sz w:val="16"/>
          <w:szCs w:val="16"/>
        </w:rPr>
        <w:t>Some forms of energy (that an object or system can have as a measurable property)</w:t>
      </w:r>
    </w:p>
    <w:p>
      <w:pPr>
        <w:pStyle w:val="Normal"/>
        <w:spacing w:lineRule="exact" w:line="38" w:before="0" w:after="0"/>
        <w:rPr>
          <w:color w:val="auto"/>
          <w:sz w:val="20"/>
          <w:szCs w:val="20"/>
        </w:rPr>
      </w:pPr>
      <w:r>
        <w:rPr>
          <w:color w:val="auto"/>
          <w:sz w:val="20"/>
          <w:szCs w:val="20"/>
        </w:rPr>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3" w:before="0" w:after="0"/>
        <w:rPr>
          <w:color w:val="auto"/>
          <w:sz w:val="20"/>
          <w:szCs w:val="20"/>
        </w:rPr>
      </w:pPr>
      <w:r>
        <w:rPr>
          <w:color w:val="auto"/>
          <w:sz w:val="20"/>
          <w:szCs w:val="20"/>
        </w:rPr>
      </w:r>
    </w:p>
    <w:p>
      <w:pPr>
        <w:pStyle w:val="Normal"/>
        <w:spacing w:lineRule="auto" w:line="276" w:before="0" w:after="0"/>
        <w:ind w:right="340" w:hanging="0"/>
        <w:rPr>
          <w:rFonts w:eastAsia="Calibri" w:cs="Calibri"/>
          <w:color w:val="4A4A4A"/>
          <w:sz w:val="20"/>
          <w:szCs w:val="20"/>
        </w:rPr>
      </w:pPr>
      <w:r>
        <w:rPr>
          <w:rFonts w:eastAsia="Arial" w:cs="Arial" w:ascii="Arial" w:hAnsi="Arial"/>
          <w:color w:val="666666"/>
          <w:sz w:val="16"/>
          <w:szCs w:val="16"/>
        </w:rPr>
        <w:t xml:space="preserve">In a typical </w:t>
      </w:r>
      <w:hyperlink r:id="rId101">
        <w:r>
          <w:rPr>
            <w:rFonts w:eastAsia="Arial" w:cs="Arial" w:ascii="Arial" w:hAnsi="Arial"/>
            <w:color w:val="666666"/>
            <w:sz w:val="16"/>
            <w:szCs w:val="16"/>
          </w:rPr>
          <w:t xml:space="preserve">lightning </w:t>
        </w:r>
      </w:hyperlink>
      <w:r>
        <w:rPr>
          <w:rFonts w:eastAsia="Arial" w:cs="Arial" w:ascii="Arial" w:hAnsi="Arial"/>
          <w:color w:val="666666"/>
          <w:sz w:val="16"/>
          <w:szCs w:val="16"/>
        </w:rPr>
        <w:t xml:space="preserve">strike, 500 </w:t>
      </w:r>
      <w:hyperlink r:id="rId102">
        <w:r>
          <w:rPr>
            <w:rFonts w:eastAsia="Arial" w:cs="Arial" w:ascii="Arial" w:hAnsi="Arial"/>
            <w:color w:val="666666"/>
            <w:sz w:val="16"/>
            <w:szCs w:val="16"/>
          </w:rPr>
          <w:t>megajoules of electric potential</w:t>
        </w:r>
      </w:hyperlink>
      <w:r>
        <w:rPr>
          <w:rFonts w:eastAsia="Arial" w:cs="Arial" w:ascii="Arial" w:hAnsi="Arial"/>
          <w:color w:val="666666"/>
          <w:sz w:val="16"/>
          <w:szCs w:val="16"/>
        </w:rPr>
        <w:t xml:space="preserve"> </w:t>
      </w:r>
      <w:hyperlink r:id="rId103">
        <w:r>
          <w:rPr>
            <w:rFonts w:eastAsia="Arial" w:cs="Arial" w:ascii="Arial" w:hAnsi="Arial"/>
            <w:color w:val="666666"/>
            <w:sz w:val="16"/>
            <w:szCs w:val="16"/>
          </w:rPr>
          <w:t xml:space="preserve">energy is converted into the </w:t>
        </w:r>
      </w:hyperlink>
      <w:r>
        <w:rPr>
          <w:rFonts w:eastAsia="Arial" w:cs="Arial" w:ascii="Arial" w:hAnsi="Arial"/>
          <w:color w:val="666666"/>
          <w:sz w:val="16"/>
          <w:szCs w:val="16"/>
        </w:rPr>
        <w:t xml:space="preserve">same amount of energy in other forms, mostly </w:t>
      </w:r>
      <w:hyperlink r:id="rId104">
        <w:r>
          <w:rPr>
            <w:rFonts w:eastAsia="Arial" w:cs="Arial" w:ascii="Arial" w:hAnsi="Arial"/>
            <w:color w:val="666666"/>
            <w:sz w:val="16"/>
            <w:szCs w:val="16"/>
          </w:rPr>
          <w:t xml:space="preserve">light energy, </w:t>
        </w:r>
      </w:hyperlink>
      <w:hyperlink r:id="rId105">
        <w:r>
          <w:rPr>
            <w:rFonts w:eastAsia="Arial" w:cs="Arial" w:ascii="Arial" w:hAnsi="Arial"/>
            <w:color w:val="666666"/>
            <w:sz w:val="16"/>
            <w:szCs w:val="16"/>
          </w:rPr>
          <w:t>sound energy</w:t>
        </w:r>
      </w:hyperlink>
      <w:r>
        <w:rPr>
          <w:rFonts w:eastAsia="Arial" w:cs="Arial" w:ascii="Arial" w:hAnsi="Arial"/>
          <w:color w:val="666666"/>
          <w:sz w:val="16"/>
          <w:szCs w:val="16"/>
        </w:rPr>
        <w:t xml:space="preserve"> and </w:t>
      </w:r>
      <w:hyperlink r:id="rId106">
        <w:r>
          <w:rPr>
            <w:rFonts w:eastAsia="Arial" w:cs="Arial" w:ascii="Arial" w:hAnsi="Arial"/>
            <w:color w:val="666666"/>
            <w:sz w:val="16"/>
            <w:szCs w:val="16"/>
          </w:rPr>
          <w:t>thermal energy.</w:t>
        </w:r>
      </w:hyperlink>
    </w:p>
    <w:p>
      <w:pPr>
        <w:pStyle w:val="Normal"/>
        <w:spacing w:lineRule="exact" w:line="20" w:before="0" w:after="0"/>
        <w:rPr>
          <w:rFonts w:ascii="Arial" w:hAnsi="Arial" w:eastAsia="Arial" w:cs="Arial"/>
          <w:color w:val="666666"/>
          <w:sz w:val="16"/>
          <w:szCs w:val="16"/>
        </w:rPr>
      </w:pPr>
      <w:r>
        <w:rPr>
          <w:rFonts w:eastAsia="Arial" w:cs="Arial" w:ascii="Arial" w:hAnsi="Arial"/>
          <w:color w:val="666666"/>
          <w:sz w:val="16"/>
          <w:szCs w:val="16"/>
        </w:rPr>
        <w:drawing>
          <wp:anchor behindDoc="1" distT="0" distB="0" distL="0" distR="0" simplePos="0" locked="0" layoutInCell="1" allowOverlap="1" relativeHeight="276">
            <wp:simplePos x="0" y="0"/>
            <wp:positionH relativeFrom="column">
              <wp:posOffset>-14605</wp:posOffset>
            </wp:positionH>
            <wp:positionV relativeFrom="paragraph">
              <wp:posOffset>307975</wp:posOffset>
            </wp:positionV>
            <wp:extent cx="1683385" cy="1224280"/>
            <wp:effectExtent l="0" t="0" r="0" b="0"/>
            <wp:wrapNone/>
            <wp:docPr id="4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8" descr=""/>
                    <pic:cNvPicPr>
                      <a:picLocks noChangeAspect="1" noChangeArrowheads="1"/>
                    </pic:cNvPicPr>
                  </pic:nvPicPr>
                  <pic:blipFill>
                    <a:blip r:embed="rId107"/>
                    <a:stretch>
                      <a:fillRect/>
                    </a:stretch>
                  </pic:blipFill>
                  <pic:spPr bwMode="auto">
                    <a:xfrm>
                      <a:off x="0" y="0"/>
                      <a:ext cx="1683385" cy="1224280"/>
                    </a:xfrm>
                    <a:prstGeom prst="rect">
                      <a:avLst/>
                    </a:prstGeom>
                  </pic:spPr>
                </pic:pic>
              </a:graphicData>
            </a:graphic>
          </wp:anchor>
        </w:drawing>
        <w:drawing>
          <wp:anchor behindDoc="1" distT="0" distB="0" distL="0" distR="0" simplePos="0" locked="0" layoutInCell="1" allowOverlap="1" relativeHeight="277">
            <wp:simplePos x="0" y="0"/>
            <wp:positionH relativeFrom="column">
              <wp:posOffset>-14605</wp:posOffset>
            </wp:positionH>
            <wp:positionV relativeFrom="paragraph">
              <wp:posOffset>-1964055</wp:posOffset>
            </wp:positionV>
            <wp:extent cx="1683385" cy="1101725"/>
            <wp:effectExtent l="0" t="0" r="0" b="0"/>
            <wp:wrapNone/>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
                    <pic:cNvPicPr>
                      <a:picLocks noChangeAspect="1" noChangeArrowheads="1"/>
                    </pic:cNvPicPr>
                  </pic:nvPicPr>
                  <pic:blipFill>
                    <a:blip r:embed="rId108"/>
                    <a:stretch>
                      <a:fillRect/>
                    </a:stretch>
                  </pic:blipFill>
                  <pic:spPr bwMode="auto">
                    <a:xfrm>
                      <a:off x="0" y="0"/>
                      <a:ext cx="1683385" cy="1101725"/>
                    </a:xfrm>
                    <a:prstGeom prst="rect">
                      <a:avLst/>
                    </a:prstGeom>
                  </pic:spPr>
                </pic:pic>
              </a:graphicData>
            </a:graphic>
          </wp:anchor>
        </w:drawing>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00"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exact" w:line="241"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auto" w:line="278" w:before="0" w:after="0"/>
        <w:ind w:right="280" w:hanging="0"/>
        <w:rPr>
          <w:rFonts w:eastAsia="Calibri" w:cs="Calibri"/>
          <w:color w:val="4A4A4A"/>
          <w:sz w:val="20"/>
          <w:szCs w:val="20"/>
        </w:rPr>
      </w:pPr>
      <w:hyperlink r:id="rId109">
        <w:r>
          <w:rPr>
            <w:rFonts w:eastAsia="Arial" w:cs="Arial" w:ascii="Arial" w:hAnsi="Arial"/>
            <w:color w:val="666666"/>
            <w:sz w:val="16"/>
            <w:szCs w:val="16"/>
          </w:rPr>
          <w:t xml:space="preserve">Thermal energy </w:t>
        </w:r>
      </w:hyperlink>
      <w:r>
        <w:rPr>
          <w:rFonts w:eastAsia="Arial" w:cs="Arial" w:ascii="Arial" w:hAnsi="Arial"/>
          <w:color w:val="666666"/>
          <w:sz w:val="16"/>
          <w:szCs w:val="16"/>
        </w:rPr>
        <w:t xml:space="preserve">is energy of microscopic constituents of matter, which may include both </w:t>
      </w:r>
      <w:hyperlink r:id="rId110">
        <w:r>
          <w:rPr>
            <w:rFonts w:eastAsia="Arial" w:cs="Arial" w:ascii="Arial" w:hAnsi="Arial"/>
            <w:color w:val="666666"/>
            <w:sz w:val="16"/>
            <w:szCs w:val="16"/>
          </w:rPr>
          <w:t xml:space="preserve">kinetic </w:t>
        </w:r>
      </w:hyperlink>
      <w:r>
        <w:rPr>
          <w:rFonts w:eastAsia="Arial" w:cs="Arial" w:ascii="Arial" w:hAnsi="Arial"/>
          <w:color w:val="666666"/>
          <w:sz w:val="16"/>
          <w:szCs w:val="16"/>
        </w:rPr>
        <w:t xml:space="preserve">and </w:t>
      </w:r>
      <w:hyperlink r:id="rId111">
        <w:r>
          <w:rPr>
            <w:rFonts w:eastAsia="Arial" w:cs="Arial" w:ascii="Arial" w:hAnsi="Arial"/>
            <w:color w:val="666666"/>
            <w:sz w:val="16"/>
            <w:szCs w:val="16"/>
          </w:rPr>
          <w:t>potential energy.</w:t>
        </w:r>
      </w:hyperlink>
    </w:p>
    <w:p>
      <w:pPr>
        <w:pStyle w:val="Normal"/>
        <w:spacing w:lineRule="exact" w:line="2899" w:before="0" w:after="0"/>
        <w:rPr>
          <w:rFonts w:ascii="Arial" w:hAnsi="Arial" w:eastAsia="Arial" w:cs="Arial"/>
          <w:color w:val="666666"/>
          <w:sz w:val="16"/>
          <w:szCs w:val="16"/>
        </w:rPr>
      </w:pPr>
      <w:r>
        <w:rPr>
          <w:rFonts w:eastAsia="Arial" w:cs="Arial" w:ascii="Arial" w:hAnsi="Arial"/>
          <w:color w:val="666666"/>
          <w:sz w:val="16"/>
          <w:szCs w:val="16"/>
        </w:rPr>
      </w:r>
    </w:p>
    <w:p>
      <w:pPr>
        <w:sectPr>
          <w:type w:val="continuous"/>
          <w:pgSz w:w="11906" w:h="16838"/>
          <w:pgMar w:left="840" w:right="839" w:header="0" w:top="719" w:footer="0" w:bottom="426" w:gutter="0"/>
          <w:cols w:num="2" w:equalWidth="false" w:sep="false">
            <w:col w:w="7164" w:space="360"/>
            <w:col w:w="2702"/>
          </w:cols>
          <w:formProt w:val="false"/>
          <w:textDirection w:val="lrTb"/>
          <w:docGrid w:type="default" w:linePitch="100" w:charSpace="4096"/>
        </w:sectPr>
      </w:pPr>
    </w:p>
    <w:p>
      <w:pPr>
        <w:pStyle w:val="Normal"/>
        <w:spacing w:lineRule="exact" w:line="41"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History</w:t>
      </w:r>
    </w:p>
    <w:p>
      <w:pPr>
        <w:pStyle w:val="Normal"/>
        <w:spacing w:lineRule="exact" w:line="20" w:before="0" w:after="0"/>
        <w:rPr>
          <w:rFonts w:ascii="Arial" w:hAnsi="Arial" w:eastAsia="Arial" w:cs="Arial"/>
          <w:color w:val="666666"/>
          <w:sz w:val="16"/>
          <w:szCs w:val="16"/>
        </w:rPr>
      </w:pPr>
      <w:r>
        <w:rPr>
          <w:rFonts w:eastAsia="Arial" w:cs="Arial" w:ascii="Arial" w:hAnsi="Arial"/>
          <w:color w:val="666666"/>
          <w:sz w:val="16"/>
          <w:szCs w:val="16"/>
        </w:rPr>
        <w:drawing>
          <wp:anchor behindDoc="1" distT="0" distB="0" distL="0" distR="0" simplePos="0" locked="0" layoutInCell="1" allowOverlap="1" relativeHeight="266">
            <wp:simplePos x="0" y="0"/>
            <wp:positionH relativeFrom="column">
              <wp:posOffset>635</wp:posOffset>
            </wp:positionH>
            <wp:positionV relativeFrom="paragraph">
              <wp:posOffset>33655</wp:posOffset>
            </wp:positionV>
            <wp:extent cx="6489065" cy="15240"/>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112"/>
                    <a:stretch>
                      <a:fillRect/>
                    </a:stretch>
                  </pic:blipFill>
                  <pic:spPr bwMode="auto">
                    <a:xfrm>
                      <a:off x="0" y="0"/>
                      <a:ext cx="6489065" cy="15240"/>
                    </a:xfrm>
                    <a:prstGeom prst="rect">
                      <a:avLst/>
                    </a:prstGeom>
                  </pic:spPr>
                </pic:pic>
              </a:graphicData>
            </a:graphic>
          </wp:anchor>
        </w:drawing>
      </w:r>
    </w:p>
    <w:p>
      <w:pPr>
        <w:pStyle w:val="Normal"/>
        <w:spacing w:lineRule="exact" w:line="113" w:before="0" w:after="0"/>
        <w:rPr>
          <w:rFonts w:ascii="Arial" w:hAnsi="Arial" w:eastAsia="Arial" w:cs="Arial"/>
          <w:color w:val="666666"/>
          <w:sz w:val="16"/>
          <w:szCs w:val="16"/>
        </w:rPr>
      </w:pPr>
      <w:r>
        <w:rPr>
          <w:rFonts w:eastAsia="Arial" w:cs="Arial" w:ascii="Arial" w:hAnsi="Arial"/>
          <w:color w:val="666666"/>
          <w:sz w:val="16"/>
          <w:szCs w:val="16"/>
        </w:rPr>
      </w:r>
    </w:p>
    <w:p>
      <w:pPr>
        <w:pStyle w:val="Normal"/>
        <w:spacing w:lineRule="auto" w:line="290" w:before="0" w:after="0"/>
        <w:jc w:val="both"/>
        <w:rPr>
          <w:rFonts w:eastAsia="Calibri" w:cs="Calibri"/>
          <w:color w:val="4A4A4A"/>
          <w:sz w:val="20"/>
          <w:szCs w:val="20"/>
        </w:rPr>
      </w:pPr>
      <w:r>
        <w:rPr>
          <w:rFonts w:eastAsia="Arial" w:cs="Arial" w:ascii="Arial" w:hAnsi="Arial"/>
          <w:color w:val="auto"/>
          <w:sz w:val="16"/>
          <w:szCs w:val="16"/>
        </w:rPr>
        <w:t xml:space="preserve">The word </w:t>
      </w:r>
      <w:r>
        <w:rPr>
          <w:rFonts w:eastAsia="Arial" w:cs="Arial" w:ascii="Arial" w:hAnsi="Arial"/>
          <w:i/>
          <w:iCs/>
          <w:color w:val="auto"/>
          <w:sz w:val="16"/>
          <w:szCs w:val="16"/>
        </w:rPr>
        <w:t>energy</w:t>
      </w:r>
      <w:r>
        <w:rPr>
          <w:rFonts w:eastAsia="Arial" w:cs="Arial" w:ascii="Arial" w:hAnsi="Arial"/>
          <w:color w:val="auto"/>
          <w:sz w:val="16"/>
          <w:szCs w:val="16"/>
        </w:rPr>
        <w:t xml:space="preserve"> derives from the </w:t>
      </w:r>
      <w:hyperlink r:id="rId113">
        <w:r>
          <w:rPr>
            <w:rFonts w:eastAsia="Arial" w:cs="Arial" w:ascii="Arial" w:hAnsi="Arial"/>
            <w:color w:val="auto"/>
            <w:sz w:val="16"/>
            <w:szCs w:val="16"/>
          </w:rPr>
          <w:t xml:space="preserve">Ancient Greek: </w:t>
        </w:r>
      </w:hyperlink>
      <w:r>
        <w:rPr>
          <w:rFonts w:eastAsia="Arial" w:cs="Arial" w:ascii="Arial" w:hAnsi="Arial"/>
          <w:color w:val="auto"/>
          <w:sz w:val="16"/>
          <w:szCs w:val="16"/>
        </w:rPr>
        <w:t xml:space="preserve">ἐνέργεια, </w:t>
      </w:r>
      <w:hyperlink r:id="rId114">
        <w:r>
          <w:rPr>
            <w:rFonts w:eastAsia="Arial" w:cs="Arial" w:ascii="Arial" w:hAnsi="Arial"/>
            <w:color w:val="auto"/>
            <w:sz w:val="13"/>
            <w:szCs w:val="13"/>
          </w:rPr>
          <w:t>romanized:</w:t>
        </w:r>
        <w:r>
          <w:rPr>
            <w:rFonts w:eastAsia="Arial" w:cs="Arial" w:ascii="Arial" w:hAnsi="Arial"/>
            <w:color w:val="auto"/>
            <w:sz w:val="16"/>
            <w:szCs w:val="16"/>
          </w:rPr>
          <w:t xml:space="preserve"> </w:t>
        </w:r>
      </w:hyperlink>
      <w:hyperlink r:id="rId115">
        <w:r>
          <w:rPr>
            <w:rFonts w:eastAsia="Arial" w:cs="Arial" w:ascii="Arial" w:hAnsi="Arial"/>
            <w:i/>
            <w:iCs/>
            <w:color w:val="auto"/>
            <w:sz w:val="16"/>
            <w:szCs w:val="16"/>
          </w:rPr>
          <w:t>energeia</w:t>
        </w:r>
      </w:hyperlink>
      <w:r>
        <w:rPr>
          <w:rFonts w:eastAsia="Arial" w:cs="Arial" w:ascii="Arial" w:hAnsi="Arial"/>
          <w:color w:val="auto"/>
          <w:sz w:val="16"/>
          <w:szCs w:val="16"/>
        </w:rPr>
        <w:t xml:space="preserve">, </w:t>
      </w:r>
      <w:hyperlink r:id="rId116">
        <w:r>
          <w:rPr>
            <w:rFonts w:eastAsia="Arial" w:cs="Arial" w:ascii="Arial" w:hAnsi="Arial"/>
            <w:color w:val="auto"/>
            <w:sz w:val="13"/>
            <w:szCs w:val="13"/>
          </w:rPr>
          <w:t>lit.</w:t>
        </w:r>
        <w:r>
          <w:rPr>
            <w:rFonts w:eastAsia="Arial" w:cs="Arial" w:ascii="Arial" w:hAnsi="Arial"/>
            <w:color w:val="auto"/>
            <w:sz w:val="16"/>
            <w:szCs w:val="16"/>
          </w:rPr>
          <w:t xml:space="preserve"> </w:t>
        </w:r>
      </w:hyperlink>
      <w:r>
        <w:rPr>
          <w:rFonts w:eastAsia="Arial" w:cs="Arial" w:ascii="Arial" w:hAnsi="Arial"/>
          <w:color w:val="auto"/>
          <w:sz w:val="16"/>
          <w:szCs w:val="16"/>
        </w:rPr>
        <w:t>'activity, operation',</w:t>
      </w:r>
      <w:hyperlink w:anchor="page9">
        <w:r>
          <w:rPr>
            <w:rFonts w:eastAsia="Arial" w:cs="Arial" w:ascii="Arial" w:hAnsi="Arial"/>
            <w:color w:val="auto"/>
            <w:sz w:val="25"/>
            <w:szCs w:val="25"/>
            <w:vertAlign w:val="superscript"/>
          </w:rPr>
          <w:t>[1]</w:t>
        </w:r>
        <w:r>
          <w:rPr>
            <w:rFonts w:eastAsia="Arial" w:cs="Arial" w:ascii="Arial" w:hAnsi="Arial"/>
            <w:color w:val="auto"/>
            <w:sz w:val="16"/>
            <w:szCs w:val="16"/>
          </w:rPr>
          <w:t xml:space="preserve"> </w:t>
        </w:r>
      </w:hyperlink>
      <w:r>
        <w:rPr>
          <w:rFonts w:eastAsia="Arial" w:cs="Arial" w:ascii="Arial" w:hAnsi="Arial"/>
          <w:color w:val="auto"/>
          <w:sz w:val="16"/>
          <w:szCs w:val="16"/>
        </w:rPr>
        <w:t xml:space="preserve">which possibly appears for the first time in the work of </w:t>
      </w:r>
      <w:hyperlink r:id="rId117">
        <w:r>
          <w:rPr>
            <w:rFonts w:eastAsia="Arial" w:cs="Arial" w:ascii="Arial" w:hAnsi="Arial"/>
            <w:color w:val="auto"/>
            <w:sz w:val="16"/>
            <w:szCs w:val="16"/>
          </w:rPr>
          <w:t xml:space="preserve">Aristotle </w:t>
        </w:r>
      </w:hyperlink>
      <w:r>
        <w:rPr>
          <w:rFonts w:eastAsia="Arial" w:cs="Arial" w:ascii="Arial" w:hAnsi="Arial"/>
          <w:color w:val="auto"/>
          <w:sz w:val="16"/>
          <w:szCs w:val="16"/>
        </w:rPr>
        <w:t>in the 4th century BC. In contrast to the modern definition, energeia was a qualitative philosophical concept, broad enough to include ideas such as happiness and pleasure.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63">
            <wp:simplePos x="0" y="0"/>
            <wp:positionH relativeFrom="column">
              <wp:posOffset>635</wp:posOffset>
            </wp:positionH>
            <wp:positionV relativeFrom="paragraph">
              <wp:posOffset>-193040</wp:posOffset>
            </wp:positionV>
            <wp:extent cx="344170" cy="14605"/>
            <wp:effectExtent l="0" t="0" r="0" b="0"/>
            <wp:wrapNone/>
            <wp:docPr id="49"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2" descr=""/>
                    <pic:cNvPicPr>
                      <a:picLocks noChangeAspect="1" noChangeArrowheads="1"/>
                    </pic:cNvPicPr>
                  </pic:nvPicPr>
                  <pic:blipFill>
                    <a:blip r:embed="rId118"/>
                    <a:stretch>
                      <a:fillRect/>
                    </a:stretch>
                  </pic:blipFill>
                  <pic:spPr bwMode="auto">
                    <a:xfrm>
                      <a:off x="0" y="0"/>
                      <a:ext cx="344170" cy="14605"/>
                    </a:xfrm>
                    <a:prstGeom prst="rect">
                      <a:avLst/>
                    </a:prstGeom>
                  </pic:spPr>
                </pic:pic>
              </a:graphicData>
            </a:graphic>
          </wp:anchor>
        </w:drawing>
        <w:drawing>
          <wp:anchor behindDoc="1" distT="0" distB="0" distL="0" distR="0" simplePos="0" locked="0" layoutInCell="1" allowOverlap="1" relativeHeight="264">
            <wp:simplePos x="0" y="0"/>
            <wp:positionH relativeFrom="column">
              <wp:posOffset>2426335</wp:posOffset>
            </wp:positionH>
            <wp:positionV relativeFrom="paragraph">
              <wp:posOffset>-368935</wp:posOffset>
            </wp:positionV>
            <wp:extent cx="880110" cy="15240"/>
            <wp:effectExtent l="0" t="0" r="0" b="0"/>
            <wp:wrapNone/>
            <wp:docPr id="5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descr=""/>
                    <pic:cNvPicPr>
                      <a:picLocks noChangeAspect="1" noChangeArrowheads="1"/>
                    </pic:cNvPicPr>
                  </pic:nvPicPr>
                  <pic:blipFill>
                    <a:blip r:embed="rId119"/>
                    <a:stretch>
                      <a:fillRect/>
                    </a:stretch>
                  </pic:blipFill>
                  <pic:spPr bwMode="auto">
                    <a:xfrm>
                      <a:off x="0" y="0"/>
                      <a:ext cx="880110" cy="15240"/>
                    </a:xfrm>
                    <a:prstGeom prst="rect">
                      <a:avLst/>
                    </a:prstGeom>
                  </pic:spPr>
                </pic:pic>
              </a:graphicData>
            </a:graphic>
          </wp:anchor>
        </w:drawing>
        <w:drawing>
          <wp:anchor behindDoc="1" distT="0" distB="0" distL="0" distR="0" simplePos="0" locked="0" layoutInCell="1" allowOverlap="1" relativeHeight="265">
            <wp:simplePos x="0" y="0"/>
            <wp:positionH relativeFrom="column">
              <wp:posOffset>1385570</wp:posOffset>
            </wp:positionH>
            <wp:positionV relativeFrom="paragraph">
              <wp:posOffset>-361315</wp:posOffset>
            </wp:positionV>
            <wp:extent cx="581660" cy="14605"/>
            <wp:effectExtent l="0" t="0" r="0" b="0"/>
            <wp:wrapNone/>
            <wp:docPr id="5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
                    <pic:cNvPicPr>
                      <a:picLocks noChangeAspect="1" noChangeArrowheads="1"/>
                    </pic:cNvPicPr>
                  </pic:nvPicPr>
                  <pic:blipFill>
                    <a:blip r:embed="rId120"/>
                    <a:stretch>
                      <a:fillRect/>
                    </a:stretch>
                  </pic:blipFill>
                  <pic:spPr bwMode="auto">
                    <a:xfrm>
                      <a:off x="0" y="0"/>
                      <a:ext cx="581660" cy="14605"/>
                    </a:xfrm>
                    <a:prstGeom prst="rect">
                      <a:avLst/>
                    </a:prstGeom>
                  </pic:spPr>
                </pic:pic>
              </a:graphicData>
            </a:graphic>
          </wp:anchor>
        </w:drawing>
      </w:r>
    </w:p>
    <w:p>
      <w:pPr>
        <w:pStyle w:val="Normal"/>
        <w:spacing w:lineRule="exact" w:line="1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In the late 17th century, </w:t>
      </w:r>
      <w:hyperlink r:id="rId121">
        <w:r>
          <w:rPr>
            <w:rFonts w:eastAsia="Arial" w:cs="Arial" w:ascii="Arial" w:hAnsi="Arial"/>
            <w:color w:val="auto"/>
            <w:sz w:val="16"/>
            <w:szCs w:val="16"/>
          </w:rPr>
          <w:t xml:space="preserve">Gottfried Leibniz </w:t>
        </w:r>
      </w:hyperlink>
      <w:r>
        <w:rPr>
          <w:rFonts w:eastAsia="Arial" w:cs="Arial" w:ascii="Arial" w:hAnsi="Arial"/>
          <w:color w:val="auto"/>
          <w:sz w:val="16"/>
          <w:szCs w:val="16"/>
        </w:rPr>
        <w:t xml:space="preserve">proposed the idea of the </w:t>
      </w:r>
      <w:hyperlink r:id="rId122">
        <w:r>
          <w:rPr>
            <w:rFonts w:eastAsia="Arial" w:cs="Arial" w:ascii="Arial" w:hAnsi="Arial"/>
            <w:color w:val="auto"/>
            <w:sz w:val="16"/>
            <w:szCs w:val="16"/>
          </w:rPr>
          <w:t xml:space="preserve">Latin: </w:t>
        </w:r>
      </w:hyperlink>
      <w:hyperlink r:id="rId123">
        <w:r>
          <w:rPr>
            <w:rFonts w:eastAsia="Arial" w:cs="Arial" w:ascii="Arial" w:hAnsi="Arial"/>
            <w:i/>
            <w:iCs/>
            <w:color w:val="auto"/>
            <w:sz w:val="16"/>
            <w:szCs w:val="16"/>
          </w:rPr>
          <w:t>vis viva</w:t>
        </w:r>
      </w:hyperlink>
      <w:r>
        <w:rPr>
          <w:rFonts w:eastAsia="Arial" w:cs="Arial" w:ascii="Arial" w:hAnsi="Arial"/>
          <w:color w:val="auto"/>
          <w:sz w:val="16"/>
          <w:szCs w:val="16"/>
        </w:rPr>
        <w:t xml:space="preserve">, or living force, which defined as the product of the mass of an object and its velocity squared; he believed that total </w:t>
      </w:r>
      <w:r>
        <w:rPr>
          <w:rFonts w:eastAsia="Arial" w:cs="Arial" w:ascii="Arial" w:hAnsi="Arial"/>
          <w:i/>
          <w:iCs/>
          <w:color w:val="auto"/>
          <w:sz w:val="16"/>
          <w:szCs w:val="16"/>
        </w:rPr>
        <w:t>vis viva</w:t>
      </w:r>
      <w:r>
        <w:rPr>
          <w:rFonts w:eastAsia="Arial" w:cs="Arial" w:ascii="Arial" w:hAnsi="Arial"/>
          <w:color w:val="auto"/>
          <w:sz w:val="16"/>
          <w:szCs w:val="16"/>
        </w:rPr>
        <w:t xml:space="preserve"> was conserved. To account for slowing due to friction, Leibniz theorized that thermal energy consisted of the random motion of the constituent parts of matter, although it would be more than a century until this was generally accepted. The modern analog of this property, </w:t>
      </w:r>
      <w:hyperlink r:id="rId124">
        <w:r>
          <w:rPr>
            <w:rFonts w:eastAsia="Arial" w:cs="Arial" w:ascii="Arial" w:hAnsi="Arial"/>
            <w:color w:val="auto"/>
            <w:sz w:val="16"/>
            <w:szCs w:val="16"/>
          </w:rPr>
          <w:t xml:space="preserve">kinetic energy, </w:t>
        </w:r>
      </w:hyperlink>
      <w:r>
        <w:rPr>
          <w:rFonts w:eastAsia="Arial" w:cs="Arial" w:ascii="Arial" w:hAnsi="Arial"/>
          <w:color w:val="auto"/>
          <w:sz w:val="16"/>
          <w:szCs w:val="16"/>
        </w:rPr>
        <w:t xml:space="preserve">differs from </w:t>
      </w:r>
      <w:r>
        <w:rPr>
          <w:rFonts w:eastAsia="Arial" w:cs="Arial" w:ascii="Arial" w:hAnsi="Arial"/>
          <w:i/>
          <w:iCs/>
          <w:color w:val="auto"/>
          <w:sz w:val="16"/>
          <w:szCs w:val="16"/>
        </w:rPr>
        <w:t>vis viva</w:t>
      </w:r>
      <w:r>
        <w:rPr>
          <w:rFonts w:eastAsia="Arial" w:cs="Arial" w:ascii="Arial" w:hAnsi="Arial"/>
          <w:color w:val="auto"/>
          <w:sz w:val="16"/>
          <w:szCs w:val="16"/>
        </w:rPr>
        <w:t xml:space="preserve"> only by a factor of two.</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60">
            <wp:simplePos x="0" y="0"/>
            <wp:positionH relativeFrom="column">
              <wp:posOffset>635</wp:posOffset>
            </wp:positionH>
            <wp:positionV relativeFrom="paragraph">
              <wp:posOffset>-54610</wp:posOffset>
            </wp:positionV>
            <wp:extent cx="566420" cy="14605"/>
            <wp:effectExtent l="0" t="0" r="0" b="0"/>
            <wp:wrapNone/>
            <wp:docPr id="5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5" descr=""/>
                    <pic:cNvPicPr>
                      <a:picLocks noChangeAspect="1" noChangeArrowheads="1"/>
                    </pic:cNvPicPr>
                  </pic:nvPicPr>
                  <pic:blipFill>
                    <a:blip r:embed="rId125"/>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261">
            <wp:simplePos x="0" y="0"/>
            <wp:positionH relativeFrom="column">
              <wp:posOffset>2732405</wp:posOffset>
            </wp:positionH>
            <wp:positionV relativeFrom="paragraph">
              <wp:posOffset>-536575</wp:posOffset>
            </wp:positionV>
            <wp:extent cx="566420" cy="14605"/>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26"/>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262">
            <wp:simplePos x="0" y="0"/>
            <wp:positionH relativeFrom="column">
              <wp:posOffset>995045</wp:posOffset>
            </wp:positionH>
            <wp:positionV relativeFrom="paragraph">
              <wp:posOffset>-536575</wp:posOffset>
            </wp:positionV>
            <wp:extent cx="696595" cy="14605"/>
            <wp:effectExtent l="0" t="0" r="0" b="0"/>
            <wp:wrapNone/>
            <wp:docPr id="54"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
                    <pic:cNvPicPr>
                      <a:picLocks noChangeAspect="1" noChangeArrowheads="1"/>
                    </pic:cNvPicPr>
                  </pic:nvPicPr>
                  <pic:blipFill>
                    <a:blip r:embed="rId127"/>
                    <a:stretch>
                      <a:fillRect/>
                    </a:stretch>
                  </pic:blipFill>
                  <pic:spPr bwMode="auto">
                    <a:xfrm>
                      <a:off x="0" y="0"/>
                      <a:ext cx="696595" cy="14605"/>
                    </a:xfrm>
                    <a:prstGeom prst="rect">
                      <a:avLst/>
                    </a:prstGeom>
                  </pic:spPr>
                </pic:pic>
              </a:graphicData>
            </a:graphic>
          </wp:anchor>
        </w:drawing>
      </w:r>
    </w:p>
    <w:p>
      <w:pPr>
        <w:pStyle w:val="Normal"/>
        <w:spacing w:lineRule="exact" w:line="94"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43" w:before="0" w:after="0"/>
        <w:jc w:val="both"/>
        <w:rPr>
          <w:rFonts w:eastAsia="Calibri" w:cs="Calibri"/>
          <w:color w:val="4A4A4A"/>
          <w:sz w:val="20"/>
          <w:szCs w:val="20"/>
        </w:rPr>
      </w:pPr>
      <w:hyperlink r:id="rId128">
        <w:r>
          <w:rPr>
            <w:rFonts w:eastAsia="Arial" w:cs="Arial" w:ascii="Arial" w:hAnsi="Arial"/>
            <w:color w:val="auto"/>
            <w:sz w:val="14"/>
            <w:szCs w:val="14"/>
          </w:rPr>
          <w:t xml:space="preserve">In 1807, Thomas Young was possibly the first to use the term "energy" instead of </w:t>
        </w:r>
        <w:r>
          <w:rPr>
            <w:rFonts w:eastAsia="Arial" w:cs="Arial" w:ascii="Arial" w:hAnsi="Arial"/>
            <w:i/>
            <w:iCs/>
            <w:color w:val="auto"/>
            <w:sz w:val="14"/>
            <w:szCs w:val="14"/>
          </w:rPr>
          <w:t>vis viva</w:t>
        </w:r>
        <w:r>
          <w:rPr>
            <w:rFonts w:eastAsia="Arial" w:cs="Arial" w:ascii="Arial" w:hAnsi="Arial"/>
            <w:color w:val="auto"/>
            <w:sz w:val="14"/>
            <w:szCs w:val="14"/>
          </w:rPr>
          <w:t>, in its modern sense.</w:t>
        </w:r>
      </w:hyperlink>
      <w:hyperlink w:anchor="page9">
        <w:r>
          <w:rPr>
            <w:rFonts w:eastAsia="Arial" w:cs="Arial" w:ascii="Arial" w:hAnsi="Arial"/>
            <w:color w:val="auto"/>
            <w:sz w:val="22"/>
            <w:szCs w:val="22"/>
            <w:vertAlign w:val="superscript"/>
          </w:rPr>
          <w:t>[2]</w:t>
        </w:r>
      </w:hyperlink>
      <w:r>
        <w:rPr>
          <w:rFonts w:eastAsia="Arial" w:cs="Arial" w:ascii="Arial" w:hAnsi="Arial"/>
          <w:color w:val="auto"/>
          <w:sz w:val="14"/>
          <w:szCs w:val="14"/>
        </w:rPr>
        <w:t xml:space="preserve"> </w:t>
      </w:r>
      <w:hyperlink r:id="rId129">
        <w:r>
          <w:rPr>
            <w:rFonts w:eastAsia="Arial" w:cs="Arial" w:ascii="Arial" w:hAnsi="Arial"/>
            <w:color w:val="auto"/>
            <w:sz w:val="14"/>
            <w:szCs w:val="14"/>
          </w:rPr>
          <w:t>Gustave-Gaspard Coriolis described "kinetic</w:t>
        </w:r>
      </w:hyperlink>
      <w:r>
        <w:rPr>
          <w:rFonts w:eastAsia="Arial" w:cs="Arial" w:ascii="Arial" w:hAnsi="Arial"/>
          <w:color w:val="auto"/>
          <w:sz w:val="14"/>
          <w:szCs w:val="14"/>
        </w:rPr>
        <w:t xml:space="preserve"> </w:t>
      </w:r>
      <w:hyperlink r:id="rId130">
        <w:r>
          <w:rPr>
            <w:rFonts w:eastAsia="Arial" w:cs="Arial" w:ascii="Arial" w:hAnsi="Arial"/>
            <w:color w:val="auto"/>
            <w:sz w:val="14"/>
            <w:szCs w:val="14"/>
          </w:rPr>
          <w:t xml:space="preserve">energy" in 1829 in its modern sense, and in 1853, </w:t>
        </w:r>
      </w:hyperlink>
      <w:hyperlink r:id="rId131">
        <w:r>
          <w:rPr>
            <w:rFonts w:eastAsia="Arial" w:cs="Arial" w:ascii="Arial" w:hAnsi="Arial"/>
            <w:color w:val="auto"/>
            <w:sz w:val="14"/>
            <w:szCs w:val="14"/>
          </w:rPr>
          <w:t xml:space="preserve">William Rankine </w:t>
        </w:r>
      </w:hyperlink>
      <w:hyperlink r:id="rId132">
        <w:r>
          <w:rPr>
            <w:rFonts w:eastAsia="Arial" w:cs="Arial" w:ascii="Arial" w:hAnsi="Arial"/>
            <w:color w:val="auto"/>
            <w:sz w:val="14"/>
            <w:szCs w:val="14"/>
          </w:rPr>
          <w:t xml:space="preserve">coined the term </w:t>
        </w:r>
      </w:hyperlink>
      <w:hyperlink r:id="rId133">
        <w:r>
          <w:rPr>
            <w:rFonts w:eastAsia="Arial" w:cs="Arial" w:ascii="Arial" w:hAnsi="Arial"/>
            <w:color w:val="auto"/>
            <w:sz w:val="14"/>
            <w:szCs w:val="14"/>
          </w:rPr>
          <w:t xml:space="preserve">"potential energy". </w:t>
        </w:r>
      </w:hyperlink>
      <w:hyperlink r:id="rId134">
        <w:r>
          <w:rPr>
            <w:rFonts w:eastAsia="Arial" w:cs="Arial" w:ascii="Arial" w:hAnsi="Arial"/>
            <w:color w:val="auto"/>
            <w:sz w:val="14"/>
            <w:szCs w:val="14"/>
          </w:rPr>
          <w:t xml:space="preserve">The law of </w:t>
        </w:r>
      </w:hyperlink>
      <w:hyperlink r:id="rId135">
        <w:r>
          <w:rPr>
            <w:rFonts w:eastAsia="Arial" w:cs="Arial" w:ascii="Arial" w:hAnsi="Arial"/>
            <w:color w:val="auto"/>
            <w:sz w:val="14"/>
            <w:szCs w:val="14"/>
          </w:rPr>
          <w:t xml:space="preserve">conservation of energy </w:t>
        </w:r>
      </w:hyperlink>
      <w:hyperlink r:id="rId136">
        <w:r>
          <w:rPr>
            <w:rFonts w:eastAsia="Arial" w:cs="Arial" w:ascii="Arial" w:hAnsi="Arial"/>
            <w:color w:val="auto"/>
            <w:sz w:val="14"/>
            <w:szCs w:val="14"/>
          </w:rPr>
          <w:t>was also first postulated</w:t>
        </w:r>
      </w:hyperlink>
      <w:r>
        <w:rPr>
          <w:rFonts w:eastAsia="Arial" w:cs="Arial" w:ascii="Arial" w:hAnsi="Arial"/>
          <w:color w:val="auto"/>
          <w:sz w:val="14"/>
          <w:szCs w:val="14"/>
        </w:rPr>
        <w:t xml:space="preserve"> in the early 19th century, and applies to any </w:t>
      </w:r>
      <w:hyperlink r:id="rId137">
        <w:r>
          <w:rPr>
            <w:rFonts w:eastAsia="Arial" w:cs="Arial" w:ascii="Arial" w:hAnsi="Arial"/>
            <w:color w:val="auto"/>
            <w:sz w:val="14"/>
            <w:szCs w:val="14"/>
          </w:rPr>
          <w:t xml:space="preserve">isolated system. </w:t>
        </w:r>
      </w:hyperlink>
      <w:r>
        <w:rPr>
          <w:rFonts w:eastAsia="Arial" w:cs="Arial" w:ascii="Arial" w:hAnsi="Arial"/>
          <w:color w:val="auto"/>
          <w:sz w:val="14"/>
          <w:szCs w:val="14"/>
        </w:rPr>
        <w:t xml:space="preserve">It was argued for some years whether heat was a physical substance, dubbed the </w:t>
      </w:r>
      <w:hyperlink r:id="rId138">
        <w:r>
          <w:rPr>
            <w:rFonts w:eastAsia="Arial" w:cs="Arial" w:ascii="Arial" w:hAnsi="Arial"/>
            <w:color w:val="auto"/>
            <w:sz w:val="14"/>
            <w:szCs w:val="14"/>
          </w:rPr>
          <w:t xml:space="preserve">caloric, </w:t>
        </w:r>
      </w:hyperlink>
      <w:r>
        <w:rPr>
          <w:rFonts w:eastAsia="Arial" w:cs="Arial" w:ascii="Arial" w:hAnsi="Arial"/>
          <w:color w:val="auto"/>
          <w:sz w:val="14"/>
          <w:szCs w:val="14"/>
        </w:rPr>
        <w:t xml:space="preserve">or merely a physical quantity, such as </w:t>
      </w:r>
      <w:hyperlink r:id="rId139">
        <w:r>
          <w:rPr>
            <w:rFonts w:eastAsia="Arial" w:cs="Arial" w:ascii="Arial" w:hAnsi="Arial"/>
            <w:color w:val="auto"/>
            <w:sz w:val="14"/>
            <w:szCs w:val="14"/>
          </w:rPr>
          <w:t xml:space="preserve">momentum. </w:t>
        </w:r>
      </w:hyperlink>
      <w:r>
        <w:rPr>
          <w:rFonts w:eastAsia="Arial" w:cs="Arial" w:ascii="Arial" w:hAnsi="Arial"/>
          <w:color w:val="auto"/>
          <w:sz w:val="14"/>
          <w:szCs w:val="14"/>
        </w:rPr>
        <w:t xml:space="preserve">In 1845 </w:t>
      </w:r>
      <w:hyperlink r:id="rId140">
        <w:r>
          <w:rPr>
            <w:rFonts w:eastAsia="Arial" w:cs="Arial" w:ascii="Arial" w:hAnsi="Arial"/>
            <w:color w:val="auto"/>
            <w:sz w:val="14"/>
            <w:szCs w:val="14"/>
          </w:rPr>
          <w:t xml:space="preserve">James Prescott Joule </w:t>
        </w:r>
      </w:hyperlink>
      <w:r>
        <w:rPr>
          <w:rFonts w:eastAsia="Arial" w:cs="Arial" w:ascii="Arial" w:hAnsi="Arial"/>
          <w:color w:val="auto"/>
          <w:sz w:val="14"/>
          <w:szCs w:val="14"/>
        </w:rPr>
        <w:t>discovered the link between mechanical work and the generation of heat.</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67">
            <wp:simplePos x="0" y="0"/>
            <wp:positionH relativeFrom="column">
              <wp:posOffset>3390265</wp:posOffset>
            </wp:positionH>
            <wp:positionV relativeFrom="paragraph">
              <wp:posOffset>-372110</wp:posOffset>
            </wp:positionV>
            <wp:extent cx="2096770" cy="14605"/>
            <wp:effectExtent l="0" t="0" r="0" b="0"/>
            <wp:wrapNone/>
            <wp:docPr id="55"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1" descr=""/>
                    <pic:cNvPicPr>
                      <a:picLocks noChangeAspect="1" noChangeArrowheads="1"/>
                    </pic:cNvPicPr>
                  </pic:nvPicPr>
                  <pic:blipFill>
                    <a:blip r:embed="rId141"/>
                    <a:stretch>
                      <a:fillRect/>
                    </a:stretch>
                  </pic:blipFill>
                  <pic:spPr bwMode="auto">
                    <a:xfrm>
                      <a:off x="0" y="0"/>
                      <a:ext cx="2096770" cy="14605"/>
                    </a:xfrm>
                    <a:prstGeom prst="rect">
                      <a:avLst/>
                    </a:prstGeom>
                  </pic:spPr>
                </pic:pic>
              </a:graphicData>
            </a:graphic>
          </wp:anchor>
        </w:drawing>
        <w:drawing>
          <wp:anchor behindDoc="1" distT="0" distB="0" distL="0" distR="0" simplePos="0" locked="0" layoutInCell="1" allowOverlap="1" relativeHeight="268">
            <wp:simplePos x="0" y="0"/>
            <wp:positionH relativeFrom="column">
              <wp:posOffset>1783080</wp:posOffset>
            </wp:positionH>
            <wp:positionV relativeFrom="paragraph">
              <wp:posOffset>-211455</wp:posOffset>
            </wp:positionV>
            <wp:extent cx="612140" cy="14605"/>
            <wp:effectExtent l="0" t="0" r="0" b="0"/>
            <wp:wrapNone/>
            <wp:docPr id="56"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2" descr=""/>
                    <pic:cNvPicPr>
                      <a:picLocks noChangeAspect="1" noChangeArrowheads="1"/>
                    </pic:cNvPicPr>
                  </pic:nvPicPr>
                  <pic:blipFill>
                    <a:blip r:embed="rId142"/>
                    <a:stretch>
                      <a:fillRect/>
                    </a:stretch>
                  </pic:blipFill>
                  <pic:spPr bwMode="auto">
                    <a:xfrm>
                      <a:off x="0" y="0"/>
                      <a:ext cx="612140" cy="14605"/>
                    </a:xfrm>
                    <a:prstGeom prst="rect">
                      <a:avLst/>
                    </a:prstGeom>
                  </pic:spPr>
                </pic:pic>
              </a:graphicData>
            </a:graphic>
          </wp:anchor>
        </w:drawing>
        <w:drawing>
          <wp:anchor behindDoc="1" distT="0" distB="0" distL="0" distR="0" simplePos="0" locked="0" layoutInCell="1" allowOverlap="1" relativeHeight="269">
            <wp:simplePos x="0" y="0"/>
            <wp:positionH relativeFrom="column">
              <wp:posOffset>5701030</wp:posOffset>
            </wp:positionH>
            <wp:positionV relativeFrom="paragraph">
              <wp:posOffset>-211455</wp:posOffset>
            </wp:positionV>
            <wp:extent cx="267970" cy="14605"/>
            <wp:effectExtent l="0" t="0" r="0" b="0"/>
            <wp:wrapNone/>
            <wp:docPr id="57"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3" descr=""/>
                    <pic:cNvPicPr>
                      <a:picLocks noChangeAspect="1" noChangeArrowheads="1"/>
                    </pic:cNvPicPr>
                  </pic:nvPicPr>
                  <pic:blipFill>
                    <a:blip r:embed="rId143"/>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70">
            <wp:simplePos x="0" y="0"/>
            <wp:positionH relativeFrom="column">
              <wp:posOffset>375285</wp:posOffset>
            </wp:positionH>
            <wp:positionV relativeFrom="paragraph">
              <wp:posOffset>-532765</wp:posOffset>
            </wp:positionV>
            <wp:extent cx="612140" cy="14605"/>
            <wp:effectExtent l="0" t="0" r="0" b="0"/>
            <wp:wrapNone/>
            <wp:docPr id="58"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6" descr=""/>
                    <pic:cNvPicPr>
                      <a:picLocks noChangeAspect="1" noChangeArrowheads="1"/>
                    </pic:cNvPicPr>
                  </pic:nvPicPr>
                  <pic:blipFill>
                    <a:blip r:embed="rId144"/>
                    <a:stretch>
                      <a:fillRect/>
                    </a:stretch>
                  </pic:blipFill>
                  <pic:spPr bwMode="auto">
                    <a:xfrm>
                      <a:off x="0" y="0"/>
                      <a:ext cx="612140" cy="14605"/>
                    </a:xfrm>
                    <a:prstGeom prst="rect">
                      <a:avLst/>
                    </a:prstGeom>
                  </pic:spPr>
                </pic:pic>
              </a:graphicData>
            </a:graphic>
          </wp:anchor>
        </w:drawing>
        <w:drawing>
          <wp:anchor behindDoc="1" distT="0" distB="0" distL="0" distR="0" simplePos="0" locked="0" layoutInCell="1" allowOverlap="1" relativeHeight="271">
            <wp:simplePos x="0" y="0"/>
            <wp:positionH relativeFrom="column">
              <wp:posOffset>4683760</wp:posOffset>
            </wp:positionH>
            <wp:positionV relativeFrom="paragraph">
              <wp:posOffset>-532765</wp:posOffset>
            </wp:positionV>
            <wp:extent cx="1040765" cy="14605"/>
            <wp:effectExtent l="0" t="0" r="0" b="0"/>
            <wp:wrapNone/>
            <wp:docPr id="59"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7" descr=""/>
                    <pic:cNvPicPr>
                      <a:picLocks noChangeAspect="1" noChangeArrowheads="1"/>
                    </pic:cNvPicPr>
                  </pic:nvPicPr>
                  <pic:blipFill>
                    <a:blip r:embed="rId145"/>
                    <a:stretch>
                      <a:fillRect/>
                    </a:stretch>
                  </pic:blipFill>
                  <pic:spPr bwMode="auto">
                    <a:xfrm>
                      <a:off x="0" y="0"/>
                      <a:ext cx="1040765" cy="14605"/>
                    </a:xfrm>
                    <a:prstGeom prst="rect">
                      <a:avLst/>
                    </a:prstGeom>
                  </pic:spPr>
                </pic:pic>
              </a:graphicData>
            </a:graphic>
          </wp:anchor>
        </w:drawing>
        <w:drawing>
          <wp:anchor behindDoc="1" distT="0" distB="0" distL="0" distR="0" simplePos="0" locked="0" layoutInCell="1" allowOverlap="1" relativeHeight="272">
            <wp:simplePos x="0" y="0"/>
            <wp:positionH relativeFrom="column">
              <wp:posOffset>6214110</wp:posOffset>
            </wp:positionH>
            <wp:positionV relativeFrom="paragraph">
              <wp:posOffset>-532765</wp:posOffset>
            </wp:positionV>
            <wp:extent cx="267970" cy="14605"/>
            <wp:effectExtent l="0" t="0" r="0" b="0"/>
            <wp:wrapNone/>
            <wp:docPr id="60"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8" descr=""/>
                    <pic:cNvPicPr>
                      <a:picLocks noChangeAspect="1" noChangeArrowheads="1"/>
                    </pic:cNvPicPr>
                  </pic:nvPicPr>
                  <pic:blipFill>
                    <a:blip r:embed="rId146"/>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73">
            <wp:simplePos x="0" y="0"/>
            <wp:positionH relativeFrom="column">
              <wp:posOffset>635</wp:posOffset>
            </wp:positionH>
            <wp:positionV relativeFrom="paragraph">
              <wp:posOffset>-372110</wp:posOffset>
            </wp:positionV>
            <wp:extent cx="267970" cy="14605"/>
            <wp:effectExtent l="0" t="0" r="0" b="0"/>
            <wp:wrapNone/>
            <wp:docPr id="6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9" descr=""/>
                    <pic:cNvPicPr>
                      <a:picLocks noChangeAspect="1" noChangeArrowheads="1"/>
                    </pic:cNvPicPr>
                  </pic:nvPicPr>
                  <pic:blipFill>
                    <a:blip r:embed="rId147"/>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74">
            <wp:simplePos x="0" y="0"/>
            <wp:positionH relativeFrom="column">
              <wp:posOffset>2005330</wp:posOffset>
            </wp:positionH>
            <wp:positionV relativeFrom="paragraph">
              <wp:posOffset>-372110</wp:posOffset>
            </wp:positionV>
            <wp:extent cx="673100" cy="14605"/>
            <wp:effectExtent l="0" t="0" r="0" b="0"/>
            <wp:wrapNone/>
            <wp:docPr id="6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0" descr=""/>
                    <pic:cNvPicPr>
                      <a:picLocks noChangeAspect="1" noChangeArrowheads="1"/>
                    </pic:cNvPicPr>
                  </pic:nvPicPr>
                  <pic:blipFill>
                    <a:blip r:embed="rId148"/>
                    <a:stretch>
                      <a:fillRect/>
                    </a:stretch>
                  </pic:blipFill>
                  <pic:spPr bwMode="auto">
                    <a:xfrm>
                      <a:off x="0" y="0"/>
                      <a:ext cx="673100" cy="14605"/>
                    </a:xfrm>
                    <a:prstGeom prst="rect">
                      <a:avLst/>
                    </a:prstGeom>
                  </pic:spPr>
                </pic:pic>
              </a:graphicData>
            </a:graphic>
          </wp:anchor>
        </w:drawing>
        <w:drawing>
          <wp:anchor behindDoc="1" distT="0" distB="0" distL="0" distR="0" simplePos="0" locked="0" layoutInCell="1" allowOverlap="1" relativeHeight="275">
            <wp:simplePos x="0" y="0"/>
            <wp:positionH relativeFrom="column">
              <wp:posOffset>1040765</wp:posOffset>
            </wp:positionH>
            <wp:positionV relativeFrom="paragraph">
              <wp:posOffset>-50800</wp:posOffset>
            </wp:positionV>
            <wp:extent cx="1660525"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49"/>
                    <a:stretch>
                      <a:fillRect/>
                    </a:stretch>
                  </pic:blipFill>
                  <pic:spPr bwMode="auto">
                    <a:xfrm>
                      <a:off x="0" y="0"/>
                      <a:ext cx="1660525" cy="14605"/>
                    </a:xfrm>
                    <a:prstGeom prst="rect">
                      <a:avLst/>
                    </a:prstGeom>
                  </pic:spPr>
                </pic:pic>
              </a:graphicData>
            </a:graphic>
          </wp:anchor>
        </w:drawing>
      </w:r>
    </w:p>
    <w:p>
      <w:pPr>
        <w:pStyle w:val="Normal"/>
        <w:spacing w:lineRule="exact" w:line="116"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62" w:before="0" w:after="0"/>
        <w:jc w:val="both"/>
        <w:rPr>
          <w:rFonts w:eastAsia="Calibri" w:cs="Calibri"/>
          <w:color w:val="4A4A4A"/>
          <w:sz w:val="20"/>
          <w:szCs w:val="20"/>
        </w:rPr>
      </w:pPr>
      <w:r>
        <w:rPr>
          <w:rFonts w:eastAsia="Arial" w:cs="Arial" w:ascii="Arial" w:hAnsi="Arial"/>
          <w:color w:val="auto"/>
          <w:sz w:val="14"/>
          <w:szCs w:val="14"/>
        </w:rPr>
        <w:t xml:space="preserve">These developments led to the theory of conservation of energy, formalized largely by William Thomson </w:t>
      </w:r>
      <w:hyperlink r:id="rId150">
        <w:r>
          <w:rPr>
            <w:rFonts w:eastAsia="Arial" w:cs="Arial" w:ascii="Arial" w:hAnsi="Arial"/>
            <w:color w:val="auto"/>
            <w:sz w:val="14"/>
            <w:szCs w:val="14"/>
          </w:rPr>
          <w:t xml:space="preserve">(Lord Kelvin) </w:t>
        </w:r>
      </w:hyperlink>
      <w:r>
        <w:rPr>
          <w:rFonts w:eastAsia="Arial" w:cs="Arial" w:ascii="Arial" w:hAnsi="Arial"/>
          <w:color w:val="auto"/>
          <w:sz w:val="14"/>
          <w:szCs w:val="14"/>
        </w:rPr>
        <w:t xml:space="preserve">as the field of </w:t>
      </w:r>
      <w:hyperlink r:id="rId151">
        <w:r>
          <w:rPr>
            <w:rFonts w:eastAsia="Arial" w:cs="Arial" w:ascii="Arial" w:hAnsi="Arial"/>
            <w:color w:val="auto"/>
            <w:sz w:val="14"/>
            <w:szCs w:val="14"/>
          </w:rPr>
          <w:t>thermodynamics.</w:t>
        </w:r>
      </w:hyperlink>
      <w:r>
        <w:rPr>
          <w:rFonts w:eastAsia="Arial" w:cs="Arial" w:ascii="Arial" w:hAnsi="Arial"/>
          <w:color w:val="auto"/>
          <w:sz w:val="14"/>
          <w:szCs w:val="14"/>
        </w:rPr>
        <w:t xml:space="preserve"> Thermodynamics aided the rapid development of explanations of chemical processes by </w:t>
      </w:r>
      <w:hyperlink r:id="rId152">
        <w:r>
          <w:rPr>
            <w:rFonts w:eastAsia="Arial" w:cs="Arial" w:ascii="Arial" w:hAnsi="Arial"/>
            <w:color w:val="auto"/>
            <w:sz w:val="14"/>
            <w:szCs w:val="14"/>
          </w:rPr>
          <w:t xml:space="preserve">Rudolf Clausius, </w:t>
        </w:r>
      </w:hyperlink>
      <w:hyperlink r:id="rId153">
        <w:r>
          <w:rPr>
            <w:rFonts w:eastAsia="Arial" w:cs="Arial" w:ascii="Arial" w:hAnsi="Arial"/>
            <w:color w:val="auto"/>
            <w:sz w:val="14"/>
            <w:szCs w:val="14"/>
          </w:rPr>
          <w:t xml:space="preserve">Josiah Willard Gibbs, </w:t>
        </w:r>
      </w:hyperlink>
      <w:r>
        <w:rPr>
          <w:rFonts w:eastAsia="Arial" w:cs="Arial" w:ascii="Arial" w:hAnsi="Arial"/>
          <w:color w:val="auto"/>
          <w:sz w:val="14"/>
          <w:szCs w:val="14"/>
        </w:rPr>
        <w:t xml:space="preserve">and </w:t>
      </w:r>
      <w:hyperlink r:id="rId154">
        <w:r>
          <w:rPr>
            <w:rFonts w:eastAsia="Arial" w:cs="Arial" w:ascii="Arial" w:hAnsi="Arial"/>
            <w:color w:val="auto"/>
            <w:sz w:val="14"/>
            <w:szCs w:val="14"/>
          </w:rPr>
          <w:t xml:space="preserve">Walther Nernst. </w:t>
        </w:r>
      </w:hyperlink>
      <w:r>
        <w:rPr>
          <w:rFonts w:eastAsia="Arial" w:cs="Arial" w:ascii="Arial" w:hAnsi="Arial"/>
          <w:color w:val="auto"/>
          <w:sz w:val="14"/>
          <w:szCs w:val="14"/>
        </w:rPr>
        <w:t xml:space="preserve">It also led to </w:t>
      </w:r>
      <w:hyperlink r:id="rId155">
        <w:r>
          <w:rPr>
            <w:rFonts w:eastAsia="Arial" w:cs="Arial" w:ascii="Arial" w:hAnsi="Arial"/>
            <w:color w:val="auto"/>
            <w:sz w:val="14"/>
            <w:szCs w:val="14"/>
          </w:rPr>
          <w:t>a mathematical formulation of the concept of entropy by Clausius and to the introduction of laws of radiant energy by Jožef Stefan. According to Noether's</w:t>
        </w:r>
      </w:hyperlink>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54">
            <wp:simplePos x="0" y="0"/>
            <wp:positionH relativeFrom="column">
              <wp:posOffset>4553585</wp:posOffset>
            </wp:positionH>
            <wp:positionV relativeFrom="paragraph">
              <wp:posOffset>-340360</wp:posOffset>
            </wp:positionV>
            <wp:extent cx="504825" cy="14605"/>
            <wp:effectExtent l="0" t="0" r="0" b="0"/>
            <wp:wrapNone/>
            <wp:docPr id="64"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5" descr=""/>
                    <pic:cNvPicPr>
                      <a:picLocks noChangeAspect="1" noChangeArrowheads="1"/>
                    </pic:cNvPicPr>
                  </pic:nvPicPr>
                  <pic:blipFill>
                    <a:blip r:embed="rId156"/>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255">
            <wp:simplePos x="0" y="0"/>
            <wp:positionH relativeFrom="column">
              <wp:posOffset>6106795</wp:posOffset>
            </wp:positionH>
            <wp:positionV relativeFrom="paragraph">
              <wp:posOffset>-19050</wp:posOffset>
            </wp:positionV>
            <wp:extent cx="382905" cy="14605"/>
            <wp:effectExtent l="0" t="0" r="0" b="0"/>
            <wp:wrapNone/>
            <wp:docPr id="65"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0" descr=""/>
                    <pic:cNvPicPr>
                      <a:picLocks noChangeAspect="1" noChangeArrowheads="1"/>
                    </pic:cNvPicPr>
                  </pic:nvPicPr>
                  <pic:blipFill>
                    <a:blip r:embed="rId157"/>
                    <a:stretch>
                      <a:fillRect/>
                    </a:stretch>
                  </pic:blipFill>
                  <pic:spPr bwMode="auto">
                    <a:xfrm>
                      <a:off x="0" y="0"/>
                      <a:ext cx="382905" cy="14605"/>
                    </a:xfrm>
                    <a:prstGeom prst="rect">
                      <a:avLst/>
                    </a:prstGeom>
                  </pic:spPr>
                </pic:pic>
              </a:graphicData>
            </a:graphic>
          </wp:anchor>
        </w:drawing>
        <w:drawing>
          <wp:anchor behindDoc="1" distT="0" distB="0" distL="0" distR="0" simplePos="0" locked="0" layoutInCell="1" allowOverlap="1" relativeHeight="256">
            <wp:simplePos x="0" y="0"/>
            <wp:positionH relativeFrom="column">
              <wp:posOffset>4216400</wp:posOffset>
            </wp:positionH>
            <wp:positionV relativeFrom="paragraph">
              <wp:posOffset>-19050</wp:posOffset>
            </wp:positionV>
            <wp:extent cx="1254760" cy="14605"/>
            <wp:effectExtent l="0" t="0" r="0" b="0"/>
            <wp:wrapNone/>
            <wp:docPr id="66"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9" descr=""/>
                    <pic:cNvPicPr>
                      <a:picLocks noChangeAspect="1" noChangeArrowheads="1"/>
                    </pic:cNvPicPr>
                  </pic:nvPicPr>
                  <pic:blipFill>
                    <a:blip r:embed="rId158"/>
                    <a:stretch>
                      <a:fillRect/>
                    </a:stretch>
                  </pic:blipFill>
                  <pic:spPr bwMode="auto">
                    <a:xfrm>
                      <a:off x="0" y="0"/>
                      <a:ext cx="1254760" cy="14605"/>
                    </a:xfrm>
                    <a:prstGeom prst="rect">
                      <a:avLst/>
                    </a:prstGeom>
                  </pic:spPr>
                </pic:pic>
              </a:graphicData>
            </a:graphic>
          </wp:anchor>
        </w:drawing>
        <w:drawing>
          <wp:anchor behindDoc="1" distT="0" distB="0" distL="0" distR="0" simplePos="0" locked="0" layoutInCell="1" allowOverlap="1" relativeHeight="257">
            <wp:simplePos x="0" y="0"/>
            <wp:positionH relativeFrom="column">
              <wp:posOffset>1913255</wp:posOffset>
            </wp:positionH>
            <wp:positionV relativeFrom="paragraph">
              <wp:posOffset>-19050</wp:posOffset>
            </wp:positionV>
            <wp:extent cx="306070" cy="14605"/>
            <wp:effectExtent l="0" t="0" r="0" b="0"/>
            <wp:wrapNone/>
            <wp:docPr id="67"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8" descr=""/>
                    <pic:cNvPicPr>
                      <a:picLocks noChangeAspect="1" noChangeArrowheads="1"/>
                    </pic:cNvPicPr>
                  </pic:nvPicPr>
                  <pic:blipFill>
                    <a:blip r:embed="rId159"/>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258">
            <wp:simplePos x="0" y="0"/>
            <wp:positionH relativeFrom="column">
              <wp:posOffset>3566160</wp:posOffset>
            </wp:positionH>
            <wp:positionV relativeFrom="paragraph">
              <wp:posOffset>-179705</wp:posOffset>
            </wp:positionV>
            <wp:extent cx="2357120" cy="14605"/>
            <wp:effectExtent l="0" t="0" r="0" b="0"/>
            <wp:wrapNone/>
            <wp:docPr id="68"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7" descr=""/>
                    <pic:cNvPicPr>
                      <a:picLocks noChangeAspect="1" noChangeArrowheads="1"/>
                    </pic:cNvPicPr>
                  </pic:nvPicPr>
                  <pic:blipFill>
                    <a:blip r:embed="rId160"/>
                    <a:stretch>
                      <a:fillRect/>
                    </a:stretch>
                  </pic:blipFill>
                  <pic:spPr bwMode="auto">
                    <a:xfrm>
                      <a:off x="0" y="0"/>
                      <a:ext cx="2357120" cy="14605"/>
                    </a:xfrm>
                    <a:prstGeom prst="rect">
                      <a:avLst/>
                    </a:prstGeom>
                  </pic:spPr>
                </pic:pic>
              </a:graphicData>
            </a:graphic>
          </wp:anchor>
        </w:drawing>
        <w:drawing>
          <wp:anchor behindDoc="1" distT="0" distB="0" distL="0" distR="0" simplePos="0" locked="0" layoutInCell="1" allowOverlap="1" relativeHeight="259">
            <wp:simplePos x="0" y="0"/>
            <wp:positionH relativeFrom="column">
              <wp:posOffset>5793105</wp:posOffset>
            </wp:positionH>
            <wp:positionV relativeFrom="paragraph">
              <wp:posOffset>-340360</wp:posOffset>
            </wp:positionV>
            <wp:extent cx="665480" cy="14605"/>
            <wp:effectExtent l="0" t="0" r="0" b="0"/>
            <wp:wrapNone/>
            <wp:docPr id="69"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6" descr=""/>
                    <pic:cNvPicPr>
                      <a:picLocks noChangeAspect="1" noChangeArrowheads="1"/>
                    </pic:cNvPicPr>
                  </pic:nvPicPr>
                  <pic:blipFill>
                    <a:blip r:embed="rId161"/>
                    <a:stretch>
                      <a:fillRect/>
                    </a:stretch>
                  </pic:blipFill>
                  <pic:spPr bwMode="auto">
                    <a:xfrm>
                      <a:off x="0" y="0"/>
                      <a:ext cx="665480" cy="14605"/>
                    </a:xfrm>
                    <a:prstGeom prst="rect">
                      <a:avLst/>
                    </a:prstGeom>
                  </pic:spPr>
                </pic:pic>
              </a:graphicData>
            </a:graphic>
          </wp:anchor>
        </w:drawing>
      </w:r>
    </w:p>
    <w:p>
      <w:pPr>
        <w:pStyle w:val="Normal"/>
        <w:spacing w:lineRule="auto" w:line="343" w:before="0" w:after="0"/>
        <w:jc w:val="both"/>
        <w:rPr>
          <w:rFonts w:eastAsia="Calibri" w:cs="Calibri"/>
          <w:color w:val="4A4A4A"/>
          <w:sz w:val="20"/>
          <w:szCs w:val="20"/>
        </w:rPr>
      </w:pPr>
      <w:hyperlink r:id="rId162">
        <w:r>
          <w:rPr>
            <w:rFonts w:eastAsia="Arial" w:cs="Arial" w:ascii="Arial" w:hAnsi="Arial"/>
            <w:color w:val="auto"/>
            <w:sz w:val="14"/>
            <w:szCs w:val="14"/>
          </w:rPr>
          <w:t>theorem, the conservation of energy is a consequence of the fact that the laws of physics do not change over time.</w:t>
        </w:r>
      </w:hyperlink>
      <w:hyperlink w:anchor="page9">
        <w:r>
          <w:rPr>
            <w:rFonts w:eastAsia="Arial" w:cs="Arial" w:ascii="Arial" w:hAnsi="Arial"/>
            <w:color w:val="auto"/>
            <w:sz w:val="22"/>
            <w:szCs w:val="22"/>
            <w:vertAlign w:val="superscript"/>
          </w:rPr>
          <w:t>[3]</w:t>
        </w:r>
      </w:hyperlink>
      <w:r>
        <w:rPr>
          <w:rFonts w:eastAsia="Arial" w:cs="Arial" w:ascii="Arial" w:hAnsi="Arial"/>
          <w:color w:val="auto"/>
          <w:sz w:val="14"/>
          <w:szCs w:val="14"/>
        </w:rPr>
        <w:t xml:space="preserve"> </w:t>
      </w:r>
      <w:hyperlink r:id="rId163">
        <w:r>
          <w:rPr>
            <w:rFonts w:eastAsia="Arial" w:cs="Arial" w:ascii="Arial" w:hAnsi="Arial"/>
            <w:color w:val="auto"/>
            <w:sz w:val="14"/>
            <w:szCs w:val="14"/>
          </w:rPr>
          <w:t>Thus, since 1918, theorists have understood</w:t>
        </w:r>
      </w:hyperlink>
      <w:r>
        <w:rPr>
          <w:rFonts w:eastAsia="Arial" w:cs="Arial" w:ascii="Arial" w:hAnsi="Arial"/>
          <w:color w:val="auto"/>
          <w:sz w:val="14"/>
          <w:szCs w:val="14"/>
        </w:rPr>
        <w:t xml:space="preserve"> that the law of </w:t>
      </w:r>
      <w:hyperlink r:id="rId164">
        <w:r>
          <w:rPr>
            <w:rFonts w:eastAsia="Arial" w:cs="Arial" w:ascii="Arial" w:hAnsi="Arial"/>
            <w:color w:val="auto"/>
            <w:sz w:val="14"/>
            <w:szCs w:val="14"/>
          </w:rPr>
          <w:t xml:space="preserve">conservation of energy </w:t>
        </w:r>
      </w:hyperlink>
      <w:r>
        <w:rPr>
          <w:rFonts w:eastAsia="Arial" w:cs="Arial" w:ascii="Arial" w:hAnsi="Arial"/>
          <w:color w:val="auto"/>
          <w:sz w:val="14"/>
          <w:szCs w:val="14"/>
        </w:rPr>
        <w:t xml:space="preserve">is the direct mathematical consequence of the </w:t>
      </w:r>
      <w:hyperlink r:id="rId165">
        <w:r>
          <w:rPr>
            <w:rFonts w:eastAsia="Arial" w:cs="Arial" w:ascii="Arial" w:hAnsi="Arial"/>
            <w:color w:val="auto"/>
            <w:sz w:val="14"/>
            <w:szCs w:val="14"/>
          </w:rPr>
          <w:t xml:space="preserve">translational symmetry </w:t>
        </w:r>
      </w:hyperlink>
      <w:r>
        <w:rPr>
          <w:rFonts w:eastAsia="Arial" w:cs="Arial" w:ascii="Arial" w:hAnsi="Arial"/>
          <w:color w:val="auto"/>
          <w:sz w:val="14"/>
          <w:szCs w:val="14"/>
        </w:rPr>
        <w:t xml:space="preserve">of the quantity </w:t>
      </w:r>
      <w:hyperlink r:id="rId166">
        <w:r>
          <w:rPr>
            <w:rFonts w:eastAsia="Arial" w:cs="Arial" w:ascii="Arial" w:hAnsi="Arial"/>
            <w:color w:val="auto"/>
            <w:sz w:val="14"/>
            <w:szCs w:val="14"/>
          </w:rPr>
          <w:t xml:space="preserve">conjugate </w:t>
        </w:r>
      </w:hyperlink>
      <w:r>
        <w:rPr>
          <w:rFonts w:eastAsia="Arial" w:cs="Arial" w:ascii="Arial" w:hAnsi="Arial"/>
          <w:color w:val="auto"/>
          <w:sz w:val="14"/>
          <w:szCs w:val="14"/>
        </w:rPr>
        <w:t>to energy, namely time.</w:t>
      </w:r>
    </w:p>
    <w:p>
      <w:pPr>
        <w:pStyle w:val="Normal"/>
        <w:spacing w:lineRule="exact" w:line="20" w:before="0" w:after="0"/>
        <w:rPr>
          <w:rFonts w:eastAsia="Calibri" w:cs="Calibri"/>
          <w:color w:val="4A4A4A"/>
          <w:sz w:val="20"/>
          <w:szCs w:val="20"/>
        </w:rPr>
      </w:pPr>
      <w:r>
        <w:rPr>
          <w:rFonts w:eastAsia="Calibri" w:cs="Calibri"/>
          <w:color w:val="4A4A4A"/>
          <w:sz w:val="20"/>
          <w:szCs w:val="20"/>
        </w:rPr>
        <w:drawing>
          <wp:anchor behindDoc="1" distT="0" distB="0" distL="0" distR="0" simplePos="0" locked="0" layoutInCell="1" allowOverlap="1" relativeHeight="242">
            <wp:simplePos x="0" y="0"/>
            <wp:positionH relativeFrom="column">
              <wp:posOffset>635</wp:posOffset>
            </wp:positionH>
            <wp:positionV relativeFrom="paragraph">
              <wp:posOffset>-239395</wp:posOffset>
            </wp:positionV>
            <wp:extent cx="328930" cy="14605"/>
            <wp:effectExtent l="0" t="0" r="0" b="0"/>
            <wp:wrapNone/>
            <wp:docPr id="7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1" descr=""/>
                    <pic:cNvPicPr>
                      <a:picLocks noChangeAspect="1" noChangeArrowheads="1"/>
                    </pic:cNvPicPr>
                  </pic:nvPicPr>
                  <pic:blipFill>
                    <a:blip r:embed="rId167"/>
                    <a:stretch>
                      <a:fillRect/>
                    </a:stretch>
                  </pic:blipFill>
                  <pic:spPr bwMode="auto">
                    <a:xfrm>
                      <a:off x="0" y="0"/>
                      <a:ext cx="328930" cy="14605"/>
                    </a:xfrm>
                    <a:prstGeom prst="rect">
                      <a:avLst/>
                    </a:prstGeom>
                  </pic:spPr>
                </pic:pic>
              </a:graphicData>
            </a:graphic>
          </wp:anchor>
        </w:drawing>
        <w:drawing>
          <wp:anchor behindDoc="1" distT="0" distB="0" distL="0" distR="0" simplePos="0" locked="0" layoutInCell="1" allowOverlap="1" relativeHeight="243">
            <wp:simplePos x="0" y="0"/>
            <wp:positionH relativeFrom="column">
              <wp:posOffset>596900</wp:posOffset>
            </wp:positionH>
            <wp:positionV relativeFrom="paragraph">
              <wp:posOffset>-78740</wp:posOffset>
            </wp:positionV>
            <wp:extent cx="910590" cy="14605"/>
            <wp:effectExtent l="0" t="0" r="0" b="0"/>
            <wp:wrapNone/>
            <wp:docPr id="7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2" descr=""/>
                    <pic:cNvPicPr>
                      <a:picLocks noChangeAspect="1" noChangeArrowheads="1"/>
                    </pic:cNvPicPr>
                  </pic:nvPicPr>
                  <pic:blipFill>
                    <a:blip r:embed="rId168"/>
                    <a:stretch>
                      <a:fillRect/>
                    </a:stretch>
                  </pic:blipFill>
                  <pic:spPr bwMode="auto">
                    <a:xfrm>
                      <a:off x="0" y="0"/>
                      <a:ext cx="910590" cy="14605"/>
                    </a:xfrm>
                    <a:prstGeom prst="rect">
                      <a:avLst/>
                    </a:prstGeom>
                  </pic:spPr>
                </pic:pic>
              </a:graphicData>
            </a:graphic>
          </wp:anchor>
        </w:drawing>
        <w:drawing>
          <wp:anchor behindDoc="1" distT="0" distB="0" distL="0" distR="0" simplePos="0" locked="0" layoutInCell="1" allowOverlap="1" relativeHeight="244">
            <wp:simplePos x="0" y="0"/>
            <wp:positionH relativeFrom="column">
              <wp:posOffset>3367405</wp:posOffset>
            </wp:positionH>
            <wp:positionV relativeFrom="paragraph">
              <wp:posOffset>-78740</wp:posOffset>
            </wp:positionV>
            <wp:extent cx="918210" cy="14605"/>
            <wp:effectExtent l="0" t="0" r="0" b="0"/>
            <wp:wrapNone/>
            <wp:docPr id="7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3" descr=""/>
                    <pic:cNvPicPr>
                      <a:picLocks noChangeAspect="1" noChangeArrowheads="1"/>
                    </pic:cNvPicPr>
                  </pic:nvPicPr>
                  <pic:blipFill>
                    <a:blip r:embed="rId169"/>
                    <a:stretch>
                      <a:fillRect/>
                    </a:stretch>
                  </pic:blipFill>
                  <pic:spPr bwMode="auto">
                    <a:xfrm>
                      <a:off x="0" y="0"/>
                      <a:ext cx="918210" cy="14605"/>
                    </a:xfrm>
                    <a:prstGeom prst="rect">
                      <a:avLst/>
                    </a:prstGeom>
                  </pic:spPr>
                </pic:pic>
              </a:graphicData>
            </a:graphic>
          </wp:anchor>
        </w:drawing>
        <w:drawing>
          <wp:anchor behindDoc="1" distT="0" distB="0" distL="0" distR="0" simplePos="0" locked="0" layoutInCell="1" allowOverlap="1" relativeHeight="245">
            <wp:simplePos x="0" y="0"/>
            <wp:positionH relativeFrom="column">
              <wp:posOffset>4912995</wp:posOffset>
            </wp:positionH>
            <wp:positionV relativeFrom="paragraph">
              <wp:posOffset>-78740</wp:posOffset>
            </wp:positionV>
            <wp:extent cx="382905" cy="14605"/>
            <wp:effectExtent l="0" t="0" r="0" b="0"/>
            <wp:wrapNone/>
            <wp:docPr id="7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4" descr=""/>
                    <pic:cNvPicPr>
                      <a:picLocks noChangeAspect="1" noChangeArrowheads="1"/>
                    </pic:cNvPicPr>
                  </pic:nvPicPr>
                  <pic:blipFill>
                    <a:blip r:embed="rId170"/>
                    <a:stretch>
                      <a:fillRect/>
                    </a:stretch>
                  </pic:blipFill>
                  <pic:spPr bwMode="auto">
                    <a:xfrm>
                      <a:off x="0" y="0"/>
                      <a:ext cx="382905" cy="14605"/>
                    </a:xfrm>
                    <a:prstGeom prst="rect">
                      <a:avLst/>
                    </a:prstGeom>
                  </pic:spPr>
                </pic:pic>
              </a:graphicData>
            </a:graphic>
          </wp:anchor>
        </w:drawing>
      </w:r>
      <w:bookmarkStart w:id="0" w:name="page3"/>
      <w:bookmarkStart w:id="1" w:name="page3"/>
      <w:bookmarkEnd w:id="1"/>
    </w:p>
    <w:p>
      <w:pPr>
        <w:sectPr>
          <w:type w:val="continuous"/>
          <w:pgSz w:w="11906" w:h="16838"/>
          <w:pgMar w:left="840" w:right="839" w:header="0" w:top="719" w:footer="0" w:bottom="426" w:gutter="0"/>
          <w:formProt w:val="false"/>
          <w:textDirection w:val="lrTb"/>
          <w:docGrid w:type="default" w:linePitch="100" w:charSpace="4096"/>
        </w:sectPr>
      </w:pPr>
    </w:p>
    <w:p>
      <w:pPr>
        <w:pStyle w:val="Normal"/>
        <w:spacing w:before="0" w:after="0"/>
        <w:rPr>
          <w:rFonts w:eastAsia="Calibri" w:cs="Calibri"/>
          <w:color w:val="4A4A4A"/>
          <w:sz w:val="20"/>
          <w:szCs w:val="20"/>
        </w:rPr>
      </w:pPr>
      <w:r>
        <w:rPr>
          <w:rFonts w:eastAsia="Arial" w:cs="Arial" w:ascii="Arial" w:hAnsi="Arial"/>
          <w:b/>
          <w:bCs/>
          <w:color w:val="auto"/>
          <w:sz w:val="29"/>
          <w:szCs w:val="29"/>
        </w:rPr>
        <w:t>Units of measure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32">
            <wp:simplePos x="0" y="0"/>
            <wp:positionH relativeFrom="column">
              <wp:posOffset>635</wp:posOffset>
            </wp:positionH>
            <wp:positionV relativeFrom="paragraph">
              <wp:posOffset>33655</wp:posOffset>
            </wp:positionV>
            <wp:extent cx="4545330" cy="15240"/>
            <wp:effectExtent l="0" t="0" r="0" b="0"/>
            <wp:wrapNone/>
            <wp:docPr id="74"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5" descr=""/>
                    <pic:cNvPicPr>
                      <a:picLocks noChangeAspect="1" noChangeArrowheads="1"/>
                    </pic:cNvPicPr>
                  </pic:nvPicPr>
                  <pic:blipFill>
                    <a:blip r:embed="rId171"/>
                    <a:stretch>
                      <a:fillRect/>
                    </a:stretch>
                  </pic:blipFill>
                  <pic:spPr bwMode="auto">
                    <a:xfrm>
                      <a:off x="0" y="0"/>
                      <a:ext cx="4545330" cy="15240"/>
                    </a:xfrm>
                    <a:prstGeom prst="rect">
                      <a:avLst/>
                    </a:prstGeom>
                  </pic:spPr>
                </pic:pic>
              </a:graphicData>
            </a:graphic>
          </wp:anchor>
        </w:drawing>
      </w:r>
    </w:p>
    <w:p>
      <w:pPr>
        <w:pStyle w:val="Normal"/>
        <w:spacing w:lineRule="exact" w:line="153" w:before="0" w:after="0"/>
        <w:rPr>
          <w:color w:val="auto"/>
          <w:sz w:val="20"/>
          <w:szCs w:val="20"/>
        </w:rPr>
      </w:pPr>
      <w:r>
        <w:rPr>
          <w:color w:val="auto"/>
          <w:sz w:val="20"/>
          <w:szCs w:val="20"/>
        </w:rPr>
      </w:r>
    </w:p>
    <w:p>
      <w:pPr>
        <w:pStyle w:val="Normal"/>
        <w:spacing w:lineRule="auto" w:line="396" w:before="0" w:after="0"/>
        <w:jc w:val="both"/>
        <w:rPr>
          <w:rFonts w:eastAsia="Calibri" w:cs="Calibri"/>
          <w:color w:val="4A4A4A"/>
          <w:sz w:val="20"/>
          <w:szCs w:val="20"/>
        </w:rPr>
      </w:pPr>
      <w:r>
        <w:rPr>
          <w:rFonts w:eastAsia="Arial" w:cs="Arial" w:ascii="Arial" w:hAnsi="Arial"/>
          <w:color w:val="auto"/>
          <w:sz w:val="14"/>
          <w:szCs w:val="14"/>
        </w:rPr>
        <w:t xml:space="preserve">In 1843, Joule independently discovered the mechanical equivalent in a series of experiments. The most famous of them used the "Joule apparatus": a descending weight, attached to a string, caused rotation of a paddle immersed in water, practically insulated from heat transfer. It showed that the gravitational </w:t>
      </w:r>
      <w:hyperlink r:id="rId172">
        <w:r>
          <w:rPr>
            <w:rFonts w:eastAsia="Arial" w:cs="Arial" w:ascii="Arial" w:hAnsi="Arial"/>
            <w:color w:val="auto"/>
            <w:sz w:val="14"/>
            <w:szCs w:val="14"/>
          </w:rPr>
          <w:t xml:space="preserve">potential energy </w:t>
        </w:r>
      </w:hyperlink>
      <w:r>
        <w:rPr>
          <w:rFonts w:eastAsia="Arial" w:cs="Arial" w:ascii="Arial" w:hAnsi="Arial"/>
          <w:color w:val="auto"/>
          <w:sz w:val="14"/>
          <w:szCs w:val="14"/>
        </w:rPr>
        <w:t xml:space="preserve">lost by the weight in descending was equal to the </w:t>
      </w:r>
      <w:hyperlink r:id="rId173">
        <w:r>
          <w:rPr>
            <w:rFonts w:eastAsia="Arial" w:cs="Arial" w:ascii="Arial" w:hAnsi="Arial"/>
            <w:color w:val="auto"/>
            <w:sz w:val="14"/>
            <w:szCs w:val="14"/>
          </w:rPr>
          <w:t xml:space="preserve">internal energy </w:t>
        </w:r>
      </w:hyperlink>
      <w:r>
        <w:rPr>
          <w:rFonts w:eastAsia="Arial" w:cs="Arial" w:ascii="Arial" w:hAnsi="Arial"/>
          <w:color w:val="auto"/>
          <w:sz w:val="14"/>
          <w:szCs w:val="14"/>
        </w:rPr>
        <w:t xml:space="preserve">gained by the water through </w:t>
      </w:r>
      <w:hyperlink r:id="rId174">
        <w:r>
          <w:rPr>
            <w:rFonts w:eastAsia="Arial" w:cs="Arial" w:ascii="Arial" w:hAnsi="Arial"/>
            <w:color w:val="auto"/>
            <w:sz w:val="14"/>
            <w:szCs w:val="14"/>
          </w:rPr>
          <w:t xml:space="preserve">friction </w:t>
        </w:r>
      </w:hyperlink>
      <w:r>
        <w:rPr>
          <w:rFonts w:eastAsia="Arial" w:cs="Arial" w:ascii="Arial" w:hAnsi="Arial"/>
          <w:color w:val="auto"/>
          <w:sz w:val="14"/>
          <w:szCs w:val="14"/>
        </w:rPr>
        <w:t>with the paddle.</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51">
            <wp:simplePos x="0" y="0"/>
            <wp:positionH relativeFrom="column">
              <wp:posOffset>3719195</wp:posOffset>
            </wp:positionH>
            <wp:positionV relativeFrom="paragraph">
              <wp:posOffset>-234950</wp:posOffset>
            </wp:positionV>
            <wp:extent cx="642620" cy="14605"/>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75"/>
                    <a:stretch>
                      <a:fillRect/>
                    </a:stretch>
                  </pic:blipFill>
                  <pic:spPr bwMode="auto">
                    <a:xfrm>
                      <a:off x="0" y="0"/>
                      <a:ext cx="642620" cy="14605"/>
                    </a:xfrm>
                    <a:prstGeom prst="rect">
                      <a:avLst/>
                    </a:prstGeom>
                  </pic:spPr>
                </pic:pic>
              </a:graphicData>
            </a:graphic>
          </wp:anchor>
        </w:drawing>
        <w:drawing>
          <wp:anchor behindDoc="1" distT="0" distB="0" distL="0" distR="0" simplePos="0" locked="0" layoutInCell="1" allowOverlap="1" relativeHeight="252">
            <wp:simplePos x="0" y="0"/>
            <wp:positionH relativeFrom="column">
              <wp:posOffset>1805940</wp:posOffset>
            </wp:positionH>
            <wp:positionV relativeFrom="paragraph">
              <wp:posOffset>-74295</wp:posOffset>
            </wp:positionV>
            <wp:extent cx="604520" cy="14605"/>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76"/>
                    <a:stretch>
                      <a:fillRect/>
                    </a:stretch>
                  </pic:blipFill>
                  <pic:spPr bwMode="auto">
                    <a:xfrm>
                      <a:off x="0" y="0"/>
                      <a:ext cx="604520" cy="14605"/>
                    </a:xfrm>
                    <a:prstGeom prst="rect">
                      <a:avLst/>
                    </a:prstGeom>
                  </pic:spPr>
                </pic:pic>
              </a:graphicData>
            </a:graphic>
          </wp:anchor>
        </w:drawing>
        <w:drawing>
          <wp:anchor behindDoc="1" distT="0" distB="0" distL="0" distR="0" simplePos="0" locked="0" layoutInCell="1" allowOverlap="1" relativeHeight="253">
            <wp:simplePos x="0" y="0"/>
            <wp:positionH relativeFrom="column">
              <wp:posOffset>3581400</wp:posOffset>
            </wp:positionH>
            <wp:positionV relativeFrom="paragraph">
              <wp:posOffset>-74295</wp:posOffset>
            </wp:positionV>
            <wp:extent cx="290830" cy="14605"/>
            <wp:effectExtent l="0" t="0" r="0" b="0"/>
            <wp:wrapNone/>
            <wp:docPr id="77"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8" descr=""/>
                    <pic:cNvPicPr>
                      <a:picLocks noChangeAspect="1" noChangeArrowheads="1"/>
                    </pic:cNvPicPr>
                  </pic:nvPicPr>
                  <pic:blipFill>
                    <a:blip r:embed="rId177"/>
                    <a:stretch>
                      <a:fillRect/>
                    </a:stretch>
                  </pic:blipFill>
                  <pic:spPr bwMode="auto">
                    <a:xfrm>
                      <a:off x="0" y="0"/>
                      <a:ext cx="290830" cy="14605"/>
                    </a:xfrm>
                    <a:prstGeom prst="rect">
                      <a:avLst/>
                    </a:prstGeom>
                  </pic:spPr>
                </pic:pic>
              </a:graphicData>
            </a:graphic>
          </wp:anchor>
        </w:drawing>
      </w:r>
    </w:p>
    <w:p>
      <w:pPr>
        <w:pStyle w:val="Normal"/>
        <w:spacing w:lineRule="exact" w:line="7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In the </w:t>
      </w:r>
      <w:hyperlink r:id="rId178">
        <w:r>
          <w:rPr>
            <w:rFonts w:eastAsia="Arial" w:cs="Arial" w:ascii="Arial" w:hAnsi="Arial"/>
            <w:color w:val="auto"/>
            <w:sz w:val="16"/>
            <w:szCs w:val="16"/>
          </w:rPr>
          <w:t xml:space="preserve">International System of Units </w:t>
        </w:r>
      </w:hyperlink>
      <w:r>
        <w:rPr>
          <w:rFonts w:eastAsia="Arial" w:cs="Arial" w:ascii="Arial" w:hAnsi="Arial"/>
          <w:color w:val="auto"/>
          <w:sz w:val="16"/>
          <w:szCs w:val="16"/>
        </w:rPr>
        <w:t xml:space="preserve">(SI), the unit of energy is the joule, named after James Prescott Joule. It is a </w:t>
      </w:r>
      <w:hyperlink r:id="rId179">
        <w:r>
          <w:rPr>
            <w:rFonts w:eastAsia="Arial" w:cs="Arial" w:ascii="Arial" w:hAnsi="Arial"/>
            <w:color w:val="auto"/>
            <w:sz w:val="16"/>
            <w:szCs w:val="16"/>
          </w:rPr>
          <w:t xml:space="preserve">derived unit. </w:t>
        </w:r>
      </w:hyperlink>
      <w:r>
        <w:rPr>
          <w:rFonts w:eastAsia="Arial" w:cs="Arial" w:ascii="Arial" w:hAnsi="Arial"/>
          <w:color w:val="auto"/>
          <w:sz w:val="16"/>
          <w:szCs w:val="16"/>
        </w:rPr>
        <w:t xml:space="preserve">It is equal to the energy expended (or </w:t>
      </w:r>
      <w:hyperlink r:id="rId180">
        <w:r>
          <w:rPr>
            <w:rFonts w:eastAsia="Arial" w:cs="Arial" w:ascii="Arial" w:hAnsi="Arial"/>
            <w:color w:val="auto"/>
            <w:sz w:val="16"/>
            <w:szCs w:val="16"/>
          </w:rPr>
          <w:t xml:space="preserve">work </w:t>
        </w:r>
      </w:hyperlink>
      <w:r>
        <w:rPr>
          <w:rFonts w:eastAsia="Arial" w:cs="Arial" w:ascii="Arial" w:hAnsi="Arial"/>
          <w:color w:val="auto"/>
          <w:sz w:val="16"/>
          <w:szCs w:val="16"/>
        </w:rPr>
        <w:t xml:space="preserve">done) in applying a force of one newton through a distance of one metre. However energy is also expressed in many other units not part of the SI, such as </w:t>
      </w:r>
      <w:hyperlink r:id="rId181">
        <w:r>
          <w:rPr>
            <w:rFonts w:eastAsia="Arial" w:cs="Arial" w:ascii="Arial" w:hAnsi="Arial"/>
            <w:color w:val="auto"/>
            <w:sz w:val="16"/>
            <w:szCs w:val="16"/>
          </w:rPr>
          <w:t>ergs,</w:t>
        </w:r>
      </w:hyperlink>
      <w:r>
        <w:rPr>
          <w:rFonts w:eastAsia="Arial" w:cs="Arial" w:ascii="Arial" w:hAnsi="Arial"/>
          <w:color w:val="auto"/>
          <w:sz w:val="16"/>
          <w:szCs w:val="16"/>
        </w:rPr>
        <w:t xml:space="preserve"> </w:t>
      </w:r>
      <w:hyperlink r:id="rId182">
        <w:r>
          <w:rPr>
            <w:rFonts w:eastAsia="Arial" w:cs="Arial" w:ascii="Arial" w:hAnsi="Arial"/>
            <w:color w:val="auto"/>
            <w:sz w:val="16"/>
            <w:szCs w:val="16"/>
          </w:rPr>
          <w:t xml:space="preserve">calories, </w:t>
        </w:r>
      </w:hyperlink>
      <w:hyperlink r:id="rId183">
        <w:r>
          <w:rPr>
            <w:rFonts w:eastAsia="Arial" w:cs="Arial" w:ascii="Arial" w:hAnsi="Arial"/>
            <w:color w:val="auto"/>
            <w:sz w:val="16"/>
            <w:szCs w:val="16"/>
          </w:rPr>
          <w:t xml:space="preserve">British Thermal Units, </w:t>
        </w:r>
      </w:hyperlink>
      <w:hyperlink r:id="rId184">
        <w:r>
          <w:rPr>
            <w:rFonts w:eastAsia="Arial" w:cs="Arial" w:ascii="Arial" w:hAnsi="Arial"/>
            <w:color w:val="auto"/>
            <w:sz w:val="16"/>
            <w:szCs w:val="16"/>
          </w:rPr>
          <w:t xml:space="preserve">kilowatt-hours </w:t>
        </w:r>
      </w:hyperlink>
      <w:r>
        <w:rPr>
          <w:rFonts w:eastAsia="Arial" w:cs="Arial" w:ascii="Arial" w:hAnsi="Arial"/>
          <w:color w:val="auto"/>
          <w:sz w:val="16"/>
          <w:szCs w:val="16"/>
        </w:rPr>
        <w:t xml:space="preserve">and </w:t>
      </w:r>
      <w:hyperlink r:id="rId185">
        <w:r>
          <w:rPr>
            <w:rFonts w:eastAsia="Arial" w:cs="Arial" w:ascii="Arial" w:hAnsi="Arial"/>
            <w:color w:val="auto"/>
            <w:sz w:val="16"/>
            <w:szCs w:val="16"/>
          </w:rPr>
          <w:t xml:space="preserve">kilocalories, </w:t>
        </w:r>
      </w:hyperlink>
      <w:r>
        <w:rPr>
          <w:rFonts w:eastAsia="Arial" w:cs="Arial" w:ascii="Arial" w:hAnsi="Arial"/>
          <w:color w:val="auto"/>
          <w:sz w:val="16"/>
          <w:szCs w:val="16"/>
        </w:rPr>
        <w:t>which require a conversion factor when expressed in SI units.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46">
            <wp:simplePos x="0" y="0"/>
            <wp:positionH relativeFrom="column">
              <wp:posOffset>252730</wp:posOffset>
            </wp:positionH>
            <wp:positionV relativeFrom="paragraph">
              <wp:posOffset>-696595</wp:posOffset>
            </wp:positionV>
            <wp:extent cx="1186180" cy="14605"/>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86"/>
                    <a:stretch>
                      <a:fillRect/>
                    </a:stretch>
                  </pic:blipFill>
                  <pic:spPr bwMode="auto">
                    <a:xfrm>
                      <a:off x="0" y="0"/>
                      <a:ext cx="1186180" cy="14605"/>
                    </a:xfrm>
                    <a:prstGeom prst="rect">
                      <a:avLst/>
                    </a:prstGeom>
                  </pic:spPr>
                </pic:pic>
              </a:graphicData>
            </a:graphic>
          </wp:anchor>
        </w:drawing>
        <w:drawing>
          <wp:anchor behindDoc="1" distT="0" distB="0" distL="0" distR="0" simplePos="0" locked="0" layoutInCell="1" allowOverlap="1" relativeHeight="247">
            <wp:simplePos x="0" y="0"/>
            <wp:positionH relativeFrom="column">
              <wp:posOffset>635</wp:posOffset>
            </wp:positionH>
            <wp:positionV relativeFrom="paragraph">
              <wp:posOffset>-535940</wp:posOffset>
            </wp:positionV>
            <wp:extent cx="481965" cy="14605"/>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87"/>
                    <a:stretch>
                      <a:fillRect/>
                    </a:stretch>
                  </pic:blipFill>
                  <pic:spPr bwMode="auto">
                    <a:xfrm>
                      <a:off x="0" y="0"/>
                      <a:ext cx="481965" cy="14605"/>
                    </a:xfrm>
                    <a:prstGeom prst="rect">
                      <a:avLst/>
                    </a:prstGeom>
                  </pic:spPr>
                </pic:pic>
              </a:graphicData>
            </a:graphic>
          </wp:anchor>
        </w:drawing>
        <w:drawing>
          <wp:anchor behindDoc="1" distT="0" distB="0" distL="0" distR="0" simplePos="0" locked="0" layoutInCell="1" allowOverlap="1" relativeHeight="248">
            <wp:simplePos x="0" y="0"/>
            <wp:positionH relativeFrom="column">
              <wp:posOffset>2165985</wp:posOffset>
            </wp:positionH>
            <wp:positionV relativeFrom="paragraph">
              <wp:posOffset>-535940</wp:posOffset>
            </wp:positionV>
            <wp:extent cx="206375" cy="14605"/>
            <wp:effectExtent l="0" t="0" r="0" b="0"/>
            <wp:wrapNone/>
            <wp:docPr id="80"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1" descr=""/>
                    <pic:cNvPicPr>
                      <a:picLocks noChangeAspect="1" noChangeArrowheads="1"/>
                    </pic:cNvPicPr>
                  </pic:nvPicPr>
                  <pic:blipFill>
                    <a:blip r:embed="rId188"/>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249">
            <wp:simplePos x="0" y="0"/>
            <wp:positionH relativeFrom="column">
              <wp:posOffset>4354195</wp:posOffset>
            </wp:positionH>
            <wp:positionV relativeFrom="paragraph">
              <wp:posOffset>-375285</wp:posOffset>
            </wp:positionV>
            <wp:extent cx="160655" cy="14605"/>
            <wp:effectExtent l="0" t="0" r="0" b="0"/>
            <wp:wrapNone/>
            <wp:docPr id="81"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2" descr=""/>
                    <pic:cNvPicPr>
                      <a:picLocks noChangeAspect="1" noChangeArrowheads="1"/>
                    </pic:cNvPicPr>
                  </pic:nvPicPr>
                  <pic:blipFill>
                    <a:blip r:embed="rId189"/>
                    <a:stretch>
                      <a:fillRect/>
                    </a:stretch>
                  </pic:blipFill>
                  <pic:spPr bwMode="auto">
                    <a:xfrm>
                      <a:off x="0" y="0"/>
                      <a:ext cx="160655" cy="14605"/>
                    </a:xfrm>
                    <a:prstGeom prst="rect">
                      <a:avLst/>
                    </a:prstGeom>
                  </pic:spPr>
                </pic:pic>
              </a:graphicData>
            </a:graphic>
          </wp:anchor>
        </w:drawing>
        <w:drawing>
          <wp:anchor behindDoc="1" distT="0" distB="0" distL="0" distR="0" simplePos="0" locked="0" layoutInCell="1" allowOverlap="1" relativeHeight="250">
            <wp:simplePos x="0" y="0"/>
            <wp:positionH relativeFrom="column">
              <wp:posOffset>635</wp:posOffset>
            </wp:positionH>
            <wp:positionV relativeFrom="paragraph">
              <wp:posOffset>-214630</wp:posOffset>
            </wp:positionV>
            <wp:extent cx="2701290" cy="14605"/>
            <wp:effectExtent l="0" t="0" r="0" b="0"/>
            <wp:wrapNone/>
            <wp:docPr id="82"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3" descr=""/>
                    <pic:cNvPicPr>
                      <a:picLocks noChangeAspect="1" noChangeArrowheads="1"/>
                    </pic:cNvPicPr>
                  </pic:nvPicPr>
                  <pic:blipFill>
                    <a:blip r:embed="rId190"/>
                    <a:stretch>
                      <a:fillRect/>
                    </a:stretch>
                  </pic:blipFill>
                  <pic:spPr bwMode="auto">
                    <a:xfrm>
                      <a:off x="0" y="0"/>
                      <a:ext cx="2701290" cy="14605"/>
                    </a:xfrm>
                    <a:prstGeom prst="rect">
                      <a:avLst/>
                    </a:prstGeom>
                  </pic:spPr>
                </pic:pic>
              </a:graphicData>
            </a:graphic>
          </wp:anchor>
        </w:drawing>
      </w:r>
    </w:p>
    <w:p>
      <w:pPr>
        <w:pStyle w:val="Normal"/>
        <w:spacing w:lineRule="exact" w:line="12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The SI unit of energy rate (energy per unit time) is the </w:t>
      </w:r>
      <w:hyperlink r:id="rId191">
        <w:r>
          <w:rPr>
            <w:rFonts w:eastAsia="Arial" w:cs="Arial" w:ascii="Arial" w:hAnsi="Arial"/>
            <w:color w:val="auto"/>
            <w:sz w:val="16"/>
            <w:szCs w:val="16"/>
          </w:rPr>
          <w:t xml:space="preserve">watt, </w:t>
        </w:r>
      </w:hyperlink>
      <w:r>
        <w:rPr>
          <w:rFonts w:eastAsia="Arial" w:cs="Arial" w:ascii="Arial" w:hAnsi="Arial"/>
          <w:color w:val="auto"/>
          <w:sz w:val="16"/>
          <w:szCs w:val="16"/>
        </w:rPr>
        <w:t xml:space="preserve">which is a joule per second. Thus, one joule is one </w:t>
      </w:r>
      <w:hyperlink r:id="rId192">
        <w:r>
          <w:rPr>
            <w:rFonts w:eastAsia="Arial" w:cs="Arial" w:ascii="Arial" w:hAnsi="Arial"/>
            <w:color w:val="auto"/>
            <w:sz w:val="16"/>
            <w:szCs w:val="16"/>
          </w:rPr>
          <w:t>watt-second, and 3600 joules equal one watt-hour. The CGS energy unit is the erg and the imperial and US</w:t>
        </w:r>
      </w:hyperlink>
      <w:r>
        <w:rPr>
          <w:rFonts w:eastAsia="Arial" w:cs="Arial" w:ascii="Arial" w:hAnsi="Arial"/>
          <w:color w:val="auto"/>
          <w:sz w:val="16"/>
          <w:szCs w:val="16"/>
        </w:rPr>
        <w:t xml:space="preserve"> </w:t>
      </w:r>
      <w:hyperlink r:id="rId193">
        <w:r>
          <w:rPr>
            <w:rFonts w:eastAsia="Arial" w:cs="Arial" w:ascii="Arial" w:hAnsi="Arial"/>
            <w:color w:val="auto"/>
            <w:sz w:val="16"/>
            <w:szCs w:val="16"/>
          </w:rPr>
          <w:t xml:space="preserve">customary unit is the </w:t>
        </w:r>
      </w:hyperlink>
      <w:hyperlink r:id="rId194">
        <w:r>
          <w:rPr>
            <w:rFonts w:eastAsia="Arial" w:cs="Arial" w:ascii="Arial" w:hAnsi="Arial"/>
            <w:color w:val="auto"/>
            <w:sz w:val="16"/>
            <w:szCs w:val="16"/>
          </w:rPr>
          <w:t xml:space="preserve">foot pound. </w:t>
        </w:r>
      </w:hyperlink>
      <w:hyperlink r:id="rId195">
        <w:r>
          <w:rPr>
            <w:rFonts w:eastAsia="Arial" w:cs="Arial" w:ascii="Arial" w:hAnsi="Arial"/>
            <w:color w:val="auto"/>
            <w:sz w:val="16"/>
            <w:szCs w:val="16"/>
          </w:rPr>
          <w:t xml:space="preserve">Other energy units such as the </w:t>
        </w:r>
      </w:hyperlink>
      <w:hyperlink r:id="rId196">
        <w:r>
          <w:rPr>
            <w:rFonts w:eastAsia="Arial" w:cs="Arial" w:ascii="Arial" w:hAnsi="Arial"/>
            <w:color w:val="auto"/>
            <w:sz w:val="16"/>
            <w:szCs w:val="16"/>
          </w:rPr>
          <w:t xml:space="preserve">electronvolt, </w:t>
        </w:r>
      </w:hyperlink>
      <w:hyperlink r:id="rId197">
        <w:r>
          <w:rPr>
            <w:rFonts w:eastAsia="Arial" w:cs="Arial" w:ascii="Arial" w:hAnsi="Arial"/>
            <w:color w:val="auto"/>
            <w:sz w:val="16"/>
            <w:szCs w:val="16"/>
          </w:rPr>
          <w:t xml:space="preserve">food calorie </w:t>
        </w:r>
      </w:hyperlink>
      <w:hyperlink r:id="rId198">
        <w:r>
          <w:rPr>
            <w:rFonts w:eastAsia="Arial" w:cs="Arial" w:ascii="Arial" w:hAnsi="Arial"/>
            <w:color w:val="auto"/>
            <w:sz w:val="16"/>
            <w:szCs w:val="16"/>
          </w:rPr>
          <w:t xml:space="preserve">or thermodynamic </w:t>
        </w:r>
      </w:hyperlink>
      <w:hyperlink r:id="rId199">
        <w:r>
          <w:rPr>
            <w:rFonts w:eastAsia="Arial" w:cs="Arial" w:ascii="Arial" w:hAnsi="Arial"/>
            <w:color w:val="auto"/>
            <w:sz w:val="16"/>
            <w:szCs w:val="16"/>
          </w:rPr>
          <w:t>kcal</w:t>
        </w:r>
      </w:hyperlink>
      <w:r>
        <w:rPr>
          <w:rFonts w:eastAsia="Arial" w:cs="Arial" w:ascii="Arial" w:hAnsi="Arial"/>
          <w:color w:val="auto"/>
          <w:sz w:val="16"/>
          <w:szCs w:val="16"/>
        </w:rPr>
        <w:t xml:space="preserve"> (based on the temperature change of water in a heating process), and </w:t>
      </w:r>
      <w:hyperlink r:id="rId200">
        <w:r>
          <w:rPr>
            <w:rFonts w:eastAsia="Arial" w:cs="Arial" w:ascii="Arial" w:hAnsi="Arial"/>
            <w:color w:val="auto"/>
            <w:sz w:val="16"/>
            <w:szCs w:val="16"/>
          </w:rPr>
          <w:t xml:space="preserve">BTU </w:t>
        </w:r>
      </w:hyperlink>
      <w:r>
        <w:rPr>
          <w:rFonts w:eastAsia="Arial" w:cs="Arial" w:ascii="Arial" w:hAnsi="Arial"/>
          <w:color w:val="auto"/>
          <w:sz w:val="16"/>
          <w:szCs w:val="16"/>
        </w:rPr>
        <w:t>are used in specific areas of science and commerce.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33">
            <wp:simplePos x="0" y="0"/>
            <wp:positionH relativeFrom="column">
              <wp:posOffset>2249805</wp:posOffset>
            </wp:positionH>
            <wp:positionV relativeFrom="paragraph">
              <wp:posOffset>-696595</wp:posOffset>
            </wp:positionV>
            <wp:extent cx="168275" cy="14605"/>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201"/>
                    <a:stretch>
                      <a:fillRect/>
                    </a:stretch>
                  </pic:blipFill>
                  <pic:spPr bwMode="auto">
                    <a:xfrm>
                      <a:off x="0" y="0"/>
                      <a:ext cx="168275" cy="14605"/>
                    </a:xfrm>
                    <a:prstGeom prst="rect">
                      <a:avLst/>
                    </a:prstGeom>
                  </pic:spPr>
                </pic:pic>
              </a:graphicData>
            </a:graphic>
          </wp:anchor>
        </w:drawing>
        <w:drawing>
          <wp:anchor behindDoc="1" distT="0" distB="0" distL="0" distR="0" simplePos="0" locked="0" layoutInCell="1" allowOverlap="1" relativeHeight="234">
            <wp:simplePos x="0" y="0"/>
            <wp:positionH relativeFrom="column">
              <wp:posOffset>2326640</wp:posOffset>
            </wp:positionH>
            <wp:positionV relativeFrom="paragraph">
              <wp:posOffset>-535940</wp:posOffset>
            </wp:positionV>
            <wp:extent cx="191135" cy="14605"/>
            <wp:effectExtent l="0" t="0" r="0" b="0"/>
            <wp:wrapNone/>
            <wp:docPr id="84"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5" descr=""/>
                    <pic:cNvPicPr>
                      <a:picLocks noChangeAspect="1" noChangeArrowheads="1"/>
                    </pic:cNvPicPr>
                  </pic:nvPicPr>
                  <pic:blipFill>
                    <a:blip r:embed="rId202"/>
                    <a:stretch>
                      <a:fillRect/>
                    </a:stretch>
                  </pic:blipFill>
                  <pic:spPr bwMode="auto">
                    <a:xfrm>
                      <a:off x="0" y="0"/>
                      <a:ext cx="191135" cy="14605"/>
                    </a:xfrm>
                    <a:prstGeom prst="rect">
                      <a:avLst/>
                    </a:prstGeom>
                  </pic:spPr>
                </pic:pic>
              </a:graphicData>
            </a:graphic>
          </wp:anchor>
        </w:drawing>
        <w:drawing>
          <wp:anchor behindDoc="1" distT="0" distB="0" distL="0" distR="0" simplePos="0" locked="0" layoutInCell="1" allowOverlap="1" relativeHeight="235">
            <wp:simplePos x="0" y="0"/>
            <wp:positionH relativeFrom="column">
              <wp:posOffset>3336925</wp:posOffset>
            </wp:positionH>
            <wp:positionV relativeFrom="paragraph">
              <wp:posOffset>-535940</wp:posOffset>
            </wp:positionV>
            <wp:extent cx="130175" cy="14605"/>
            <wp:effectExtent l="0" t="0" r="0" b="0"/>
            <wp:wrapNone/>
            <wp:docPr id="85"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6" descr=""/>
                    <pic:cNvPicPr>
                      <a:picLocks noChangeAspect="1" noChangeArrowheads="1"/>
                    </pic:cNvPicPr>
                  </pic:nvPicPr>
                  <pic:blipFill>
                    <a:blip r:embed="rId203"/>
                    <a:stretch>
                      <a:fillRect/>
                    </a:stretch>
                  </pic:blipFill>
                  <pic:spPr bwMode="auto">
                    <a:xfrm>
                      <a:off x="0" y="0"/>
                      <a:ext cx="130175" cy="14605"/>
                    </a:xfrm>
                    <a:prstGeom prst="rect">
                      <a:avLst/>
                    </a:prstGeom>
                  </pic:spPr>
                </pic:pic>
              </a:graphicData>
            </a:graphic>
          </wp:anchor>
        </w:drawing>
        <w:drawing>
          <wp:anchor behindDoc="1" distT="0" distB="0" distL="0" distR="0" simplePos="0" locked="0" layoutInCell="1" allowOverlap="1" relativeHeight="236">
            <wp:simplePos x="0" y="0"/>
            <wp:positionH relativeFrom="column">
              <wp:posOffset>3849370</wp:posOffset>
            </wp:positionH>
            <wp:positionV relativeFrom="paragraph">
              <wp:posOffset>-535940</wp:posOffset>
            </wp:positionV>
            <wp:extent cx="688975" cy="14605"/>
            <wp:effectExtent l="0" t="0" r="0" b="0"/>
            <wp:wrapNone/>
            <wp:docPr id="86"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7" descr=""/>
                    <pic:cNvPicPr>
                      <a:picLocks noChangeAspect="1" noChangeArrowheads="1"/>
                    </pic:cNvPicPr>
                  </pic:nvPicPr>
                  <pic:blipFill>
                    <a:blip r:embed="rId204"/>
                    <a:stretch>
                      <a:fillRect/>
                    </a:stretch>
                  </pic:blipFill>
                  <pic:spPr bwMode="auto">
                    <a:xfrm>
                      <a:off x="0" y="0"/>
                      <a:ext cx="688975" cy="14605"/>
                    </a:xfrm>
                    <a:prstGeom prst="rect">
                      <a:avLst/>
                    </a:prstGeom>
                  </pic:spPr>
                </pic:pic>
              </a:graphicData>
            </a:graphic>
          </wp:anchor>
        </w:drawing>
        <w:drawing>
          <wp:anchor behindDoc="1" distT="0" distB="0" distL="0" distR="0" simplePos="0" locked="0" layoutInCell="1" allowOverlap="1" relativeHeight="237">
            <wp:simplePos x="0" y="0"/>
            <wp:positionH relativeFrom="column">
              <wp:posOffset>635</wp:posOffset>
            </wp:positionH>
            <wp:positionV relativeFrom="paragraph">
              <wp:posOffset>-375285</wp:posOffset>
            </wp:positionV>
            <wp:extent cx="413385" cy="14605"/>
            <wp:effectExtent l="0" t="0" r="0" b="0"/>
            <wp:wrapNone/>
            <wp:docPr id="87"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8" descr=""/>
                    <pic:cNvPicPr>
                      <a:picLocks noChangeAspect="1" noChangeArrowheads="1"/>
                    </pic:cNvPicPr>
                  </pic:nvPicPr>
                  <pic:blipFill>
                    <a:blip r:embed="rId205"/>
                    <a:stretch>
                      <a:fillRect/>
                    </a:stretch>
                  </pic:blipFill>
                  <pic:spPr bwMode="auto">
                    <a:xfrm>
                      <a:off x="0" y="0"/>
                      <a:ext cx="413385" cy="14605"/>
                    </a:xfrm>
                    <a:prstGeom prst="rect">
                      <a:avLst/>
                    </a:prstGeom>
                  </pic:spPr>
                </pic:pic>
              </a:graphicData>
            </a:graphic>
          </wp:anchor>
        </w:drawing>
        <w:drawing>
          <wp:anchor behindDoc="1" distT="0" distB="0" distL="0" distR="0" simplePos="0" locked="0" layoutInCell="1" allowOverlap="1" relativeHeight="238">
            <wp:simplePos x="0" y="0"/>
            <wp:positionH relativeFrom="column">
              <wp:posOffset>857250</wp:posOffset>
            </wp:positionH>
            <wp:positionV relativeFrom="paragraph">
              <wp:posOffset>-375285</wp:posOffset>
            </wp:positionV>
            <wp:extent cx="436245" cy="14605"/>
            <wp:effectExtent l="0" t="0" r="0" b="0"/>
            <wp:wrapNone/>
            <wp:docPr id="8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9" descr=""/>
                    <pic:cNvPicPr>
                      <a:picLocks noChangeAspect="1" noChangeArrowheads="1"/>
                    </pic:cNvPicPr>
                  </pic:nvPicPr>
                  <pic:blipFill>
                    <a:blip r:embed="rId206"/>
                    <a:stretch>
                      <a:fillRect/>
                    </a:stretch>
                  </pic:blipFill>
                  <pic:spPr bwMode="auto">
                    <a:xfrm>
                      <a:off x="0" y="0"/>
                      <a:ext cx="436245" cy="14605"/>
                    </a:xfrm>
                    <a:prstGeom prst="rect">
                      <a:avLst/>
                    </a:prstGeom>
                  </pic:spPr>
                </pic:pic>
              </a:graphicData>
            </a:graphic>
          </wp:anchor>
        </w:drawing>
        <w:drawing>
          <wp:anchor behindDoc="1" distT="0" distB="0" distL="0" distR="0" simplePos="0" locked="0" layoutInCell="1" allowOverlap="1" relativeHeight="239">
            <wp:simplePos x="0" y="0"/>
            <wp:positionH relativeFrom="column">
              <wp:posOffset>2579370</wp:posOffset>
            </wp:positionH>
            <wp:positionV relativeFrom="paragraph">
              <wp:posOffset>-375285</wp:posOffset>
            </wp:positionV>
            <wp:extent cx="1002665" cy="14605"/>
            <wp:effectExtent l="0" t="0" r="0" b="0"/>
            <wp:wrapNone/>
            <wp:docPr id="89"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0" descr=""/>
                    <pic:cNvPicPr>
                      <a:picLocks noChangeAspect="1" noChangeArrowheads="1"/>
                    </pic:cNvPicPr>
                  </pic:nvPicPr>
                  <pic:blipFill>
                    <a:blip r:embed="rId207"/>
                    <a:stretch>
                      <a:fillRect/>
                    </a:stretch>
                  </pic:blipFill>
                  <pic:spPr bwMode="auto">
                    <a:xfrm>
                      <a:off x="0" y="0"/>
                      <a:ext cx="1002665" cy="14605"/>
                    </a:xfrm>
                    <a:prstGeom prst="rect">
                      <a:avLst/>
                    </a:prstGeom>
                  </pic:spPr>
                </pic:pic>
              </a:graphicData>
            </a:graphic>
          </wp:anchor>
        </w:drawing>
        <w:drawing>
          <wp:anchor behindDoc="1" distT="0" distB="0" distL="0" distR="0" simplePos="0" locked="0" layoutInCell="1" allowOverlap="1" relativeHeight="240">
            <wp:simplePos x="0" y="0"/>
            <wp:positionH relativeFrom="column">
              <wp:posOffset>4369435</wp:posOffset>
            </wp:positionH>
            <wp:positionV relativeFrom="paragraph">
              <wp:posOffset>-375285</wp:posOffset>
            </wp:positionV>
            <wp:extent cx="168275" cy="14605"/>
            <wp:effectExtent l="0" t="0" r="0" b="0"/>
            <wp:wrapNone/>
            <wp:docPr id="90"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1" descr=""/>
                    <pic:cNvPicPr>
                      <a:picLocks noChangeAspect="1" noChangeArrowheads="1"/>
                    </pic:cNvPicPr>
                  </pic:nvPicPr>
                  <pic:blipFill>
                    <a:blip r:embed="rId208"/>
                    <a:stretch>
                      <a:fillRect/>
                    </a:stretch>
                  </pic:blipFill>
                  <pic:spPr bwMode="auto">
                    <a:xfrm>
                      <a:off x="0" y="0"/>
                      <a:ext cx="168275" cy="14605"/>
                    </a:xfrm>
                    <a:prstGeom prst="rect">
                      <a:avLst/>
                    </a:prstGeom>
                  </pic:spPr>
                </pic:pic>
              </a:graphicData>
            </a:graphic>
          </wp:anchor>
        </w:drawing>
        <w:drawing>
          <wp:anchor behindDoc="1" distT="0" distB="0" distL="0" distR="0" simplePos="0" locked="0" layoutInCell="1" allowOverlap="1" relativeHeight="241">
            <wp:simplePos x="0" y="0"/>
            <wp:positionH relativeFrom="column">
              <wp:posOffset>2846705</wp:posOffset>
            </wp:positionH>
            <wp:positionV relativeFrom="paragraph">
              <wp:posOffset>-214630</wp:posOffset>
            </wp:positionV>
            <wp:extent cx="198755" cy="14605"/>
            <wp:effectExtent l="0" t="0" r="0" b="0"/>
            <wp:wrapNone/>
            <wp:docPr id="9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2" descr=""/>
                    <pic:cNvPicPr>
                      <a:picLocks noChangeAspect="1" noChangeArrowheads="1"/>
                    </pic:cNvPicPr>
                  </pic:nvPicPr>
                  <pic:blipFill>
                    <a:blip r:embed="rId209"/>
                    <a:stretch>
                      <a:fillRect/>
                    </a:stretch>
                  </pic:blipFill>
                  <pic:spPr bwMode="auto">
                    <a:xfrm>
                      <a:off x="0" y="0"/>
                      <a:ext cx="198755" cy="14605"/>
                    </a:xfrm>
                    <a:prstGeom prst="rect">
                      <a:avLst/>
                    </a:prstGeom>
                  </pic:spPr>
                </pic:pic>
              </a:graphicData>
            </a:graphic>
          </wp:anchor>
        </w:drawing>
      </w:r>
    </w:p>
    <w:p>
      <w:pPr>
        <w:pStyle w:val="Normal"/>
        <w:spacing w:lineRule="exact" w:line="20" w:before="0" w:after="0"/>
        <w:rPr>
          <w:rFonts w:ascii="Arial" w:hAnsi="Arial" w:eastAsia="Arial" w:cs="Arial"/>
          <w:color w:val="auto"/>
          <w:sz w:val="16"/>
          <w:szCs w:val="16"/>
        </w:rPr>
      </w:pPr>
      <w:r>
        <w:br w:type="column"/>
      </w: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34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288" w:before="0" w:after="0"/>
        <w:ind w:right="200" w:hanging="0"/>
        <w:rPr>
          <w:rFonts w:eastAsia="Calibri" w:cs="Calibri"/>
          <w:color w:val="4A4A4A"/>
          <w:sz w:val="20"/>
          <w:szCs w:val="20"/>
        </w:rPr>
      </w:pPr>
      <w:hyperlink r:id="rId210">
        <w:r>
          <w:rPr>
            <w:rFonts w:eastAsia="Arial" w:cs="Arial" w:ascii="Arial" w:hAnsi="Arial"/>
            <w:color w:val="666666"/>
            <w:sz w:val="16"/>
            <w:szCs w:val="16"/>
          </w:rPr>
          <w:t xml:space="preserve">Thomas Young, </w:t>
        </w:r>
      </w:hyperlink>
      <w:r>
        <w:rPr>
          <w:rFonts w:eastAsia="Arial" w:cs="Arial" w:ascii="Arial" w:hAnsi="Arial"/>
          <w:color w:val="666666"/>
          <w:sz w:val="16"/>
          <w:szCs w:val="16"/>
        </w:rPr>
        <w:t>the first person to use the term "energy" in the modern sense.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31">
            <wp:simplePos x="0" y="0"/>
            <wp:positionH relativeFrom="column">
              <wp:posOffset>-14605</wp:posOffset>
            </wp:positionH>
            <wp:positionV relativeFrom="paragraph">
              <wp:posOffset>-2586355</wp:posOffset>
            </wp:positionV>
            <wp:extent cx="1683385" cy="2134870"/>
            <wp:effectExtent l="0" t="0" r="0" b="0"/>
            <wp:wrapNone/>
            <wp:docPr id="92"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3" descr=""/>
                    <pic:cNvPicPr>
                      <a:picLocks noChangeAspect="1" noChangeArrowheads="1"/>
                    </pic:cNvPicPr>
                  </pic:nvPicPr>
                  <pic:blipFill>
                    <a:blip r:embed="rId211"/>
                    <a:stretch>
                      <a:fillRect/>
                    </a:stretch>
                  </pic:blipFill>
                  <pic:spPr bwMode="auto">
                    <a:xfrm>
                      <a:off x="0" y="0"/>
                      <a:ext cx="1683385" cy="2134870"/>
                    </a:xfrm>
                    <a:prstGeom prst="rect">
                      <a:avLst/>
                    </a:prstGeom>
                  </pic:spPr>
                </pic:pic>
              </a:graphicData>
            </a:graphic>
          </wp:anchor>
        </w:drawing>
      </w:r>
    </w:p>
    <w:p>
      <w:pPr>
        <w:pStyle w:val="Normal"/>
        <w:spacing w:lineRule="exact" w:line="359" w:before="0" w:after="0"/>
        <w:rPr>
          <w:rFonts w:ascii="Arial" w:hAnsi="Arial" w:eastAsia="Arial" w:cs="Arial"/>
          <w:color w:val="auto"/>
          <w:sz w:val="16"/>
          <w:szCs w:val="16"/>
        </w:rPr>
      </w:pPr>
      <w:r>
        <w:rPr>
          <w:rFonts w:eastAsia="Arial" w:cs="Arial" w:ascii="Arial" w:hAnsi="Arial"/>
          <w:color w:val="auto"/>
          <w:sz w:val="16"/>
          <w:szCs w:val="16"/>
        </w:rPr>
      </w:r>
    </w:p>
    <w:p>
      <w:pPr>
        <w:sectPr>
          <w:type w:val="continuous"/>
          <w:pgSz w:w="11906" w:h="16838"/>
          <w:pgMar w:left="840" w:right="839" w:header="0" w:top="719" w:footer="0" w:bottom="426" w:gutter="0"/>
          <w:cols w:num="2" w:equalWidth="false" w:sep="false">
            <w:col w:w="7164" w:space="360"/>
            <w:col w:w="2702"/>
          </w:cols>
          <w:formProt w:val="false"/>
          <w:textDirection w:val="lrTb"/>
          <w:docGrid w:type="default" w:linePitch="100" w:charSpace="4096"/>
        </w:sectPr>
      </w:pPr>
    </w:p>
    <w:p>
      <w:pPr>
        <w:pStyle w:val="Normal"/>
        <w:spacing w:before="0" w:after="0"/>
        <w:rPr>
          <w:rFonts w:eastAsia="Calibri" w:cs="Calibri"/>
          <w:color w:val="4A4A4A"/>
          <w:sz w:val="20"/>
          <w:szCs w:val="20"/>
        </w:rPr>
      </w:pPr>
      <w:r>
        <w:rPr>
          <w:rFonts w:eastAsia="Arial" w:cs="Arial" w:ascii="Arial" w:hAnsi="Arial"/>
          <w:b/>
          <w:bCs/>
          <w:color w:val="auto"/>
          <w:sz w:val="29"/>
          <w:szCs w:val="29"/>
        </w:rPr>
        <w:t>Scientific use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30">
            <wp:simplePos x="0" y="0"/>
            <wp:positionH relativeFrom="column">
              <wp:posOffset>635</wp:posOffset>
            </wp:positionH>
            <wp:positionV relativeFrom="paragraph">
              <wp:posOffset>33655</wp:posOffset>
            </wp:positionV>
            <wp:extent cx="4545330" cy="15240"/>
            <wp:effectExtent l="0" t="0" r="0" b="0"/>
            <wp:wrapNone/>
            <wp:docPr id="93"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4" descr=""/>
                    <pic:cNvPicPr>
                      <a:picLocks noChangeAspect="1" noChangeArrowheads="1"/>
                    </pic:cNvPicPr>
                  </pic:nvPicPr>
                  <pic:blipFill>
                    <a:blip r:embed="rId212"/>
                    <a:stretch>
                      <a:fillRect/>
                    </a:stretch>
                  </pic:blipFill>
                  <pic:spPr bwMode="auto">
                    <a:xfrm>
                      <a:off x="0" y="0"/>
                      <a:ext cx="4545330" cy="15240"/>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3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1"/>
          <w:szCs w:val="21"/>
        </w:rPr>
        <w:t>Classical mechanics</w:t>
      </w:r>
    </w:p>
    <w:p>
      <w:pPr>
        <w:pStyle w:val="Normal"/>
        <w:spacing w:lineRule="exact" w:line="1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In classical mechanics, energy is a conceptually and mathematically useful property, as it is a </w:t>
      </w:r>
      <w:hyperlink r:id="rId213">
        <w:r>
          <w:rPr>
            <w:rFonts w:eastAsia="Arial" w:cs="Arial" w:ascii="Arial" w:hAnsi="Arial"/>
            <w:color w:val="auto"/>
            <w:sz w:val="14"/>
            <w:szCs w:val="14"/>
          </w:rPr>
          <w:t>conserved quantity.</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29">
            <wp:simplePos x="0" y="0"/>
            <wp:positionH relativeFrom="column">
              <wp:posOffset>3757295</wp:posOffset>
            </wp:positionH>
            <wp:positionV relativeFrom="paragraph">
              <wp:posOffset>20320</wp:posOffset>
            </wp:positionV>
            <wp:extent cx="757555" cy="14605"/>
            <wp:effectExtent l="0" t="0" r="0" b="0"/>
            <wp:wrapNone/>
            <wp:docPr id="94"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5" descr=""/>
                    <pic:cNvPicPr>
                      <a:picLocks noChangeAspect="1" noChangeArrowheads="1"/>
                    </pic:cNvPicPr>
                  </pic:nvPicPr>
                  <pic:blipFill>
                    <a:blip r:embed="rId214"/>
                    <a:stretch>
                      <a:fillRect/>
                    </a:stretch>
                  </pic:blipFill>
                  <pic:spPr bwMode="auto">
                    <a:xfrm>
                      <a:off x="0" y="0"/>
                      <a:ext cx="757555" cy="14605"/>
                    </a:xfrm>
                    <a:prstGeom prst="rect">
                      <a:avLst/>
                    </a:prstGeom>
                  </pic:spPr>
                </pic:pic>
              </a:graphicData>
            </a:graphic>
          </wp:anchor>
        </w:drawing>
      </w:r>
    </w:p>
    <w:p>
      <w:pPr>
        <w:pStyle w:val="Normal"/>
        <w:spacing w:lineRule="exact" w:line="7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6"/>
          <w:szCs w:val="16"/>
        </w:rPr>
        <w:t>Several formulations of mechanics have been developed using energy as a core concept.</w:t>
      </w:r>
    </w:p>
    <w:p>
      <w:pPr>
        <w:pStyle w:val="Normal"/>
        <w:spacing w:lineRule="exact" w:line="226"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hyperlink r:id="rId215">
        <w:r>
          <w:rPr>
            <w:rFonts w:eastAsia="Arial" w:cs="Arial" w:ascii="Arial" w:hAnsi="Arial"/>
            <w:color w:val="auto"/>
            <w:sz w:val="16"/>
            <w:szCs w:val="16"/>
          </w:rPr>
          <w:t xml:space="preserve">Work, </w:t>
        </w:r>
      </w:hyperlink>
      <w:r>
        <w:rPr>
          <w:rFonts w:eastAsia="Arial" w:cs="Arial" w:ascii="Arial" w:hAnsi="Arial"/>
          <w:color w:val="auto"/>
          <w:sz w:val="16"/>
          <w:szCs w:val="16"/>
        </w:rPr>
        <w:t>a function of energy, is force times distance.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23">
            <wp:simplePos x="0" y="0"/>
            <wp:positionH relativeFrom="column">
              <wp:posOffset>306705</wp:posOffset>
            </wp:positionH>
            <wp:positionV relativeFrom="paragraph">
              <wp:posOffset>151130</wp:posOffset>
            </wp:positionV>
            <wp:extent cx="810895" cy="321310"/>
            <wp:effectExtent l="0" t="0" r="0" b="0"/>
            <wp:wrapNone/>
            <wp:docPr id="95"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7" descr=""/>
                    <pic:cNvPicPr>
                      <a:picLocks noChangeAspect="1" noChangeArrowheads="1"/>
                    </pic:cNvPicPr>
                  </pic:nvPicPr>
                  <pic:blipFill>
                    <a:blip r:embed="rId216"/>
                    <a:stretch>
                      <a:fillRect/>
                    </a:stretch>
                  </pic:blipFill>
                  <pic:spPr bwMode="auto">
                    <a:xfrm>
                      <a:off x="0" y="0"/>
                      <a:ext cx="810895" cy="321310"/>
                    </a:xfrm>
                    <a:prstGeom prst="rect">
                      <a:avLst/>
                    </a:prstGeom>
                  </pic:spPr>
                </pic:pic>
              </a:graphicData>
            </a:graphic>
          </wp:anchor>
        </w:drawing>
        <w:drawing>
          <wp:anchor behindDoc="1" distT="0" distB="0" distL="0" distR="0" simplePos="0" locked="0" layoutInCell="1" allowOverlap="1" relativeHeight="228">
            <wp:simplePos x="0" y="0"/>
            <wp:positionH relativeFrom="column">
              <wp:posOffset>635</wp:posOffset>
            </wp:positionH>
            <wp:positionV relativeFrom="paragraph">
              <wp:posOffset>5715</wp:posOffset>
            </wp:positionV>
            <wp:extent cx="221615" cy="14605"/>
            <wp:effectExtent l="0" t="0" r="0" b="0"/>
            <wp:wrapNone/>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
                    <pic:cNvPicPr>
                      <a:picLocks noChangeAspect="1" noChangeArrowheads="1"/>
                    </pic:cNvPicPr>
                  </pic:nvPicPr>
                  <pic:blipFill>
                    <a:blip r:embed="rId217"/>
                    <a:stretch>
                      <a:fillRect/>
                    </a:stretch>
                  </pic:blipFill>
                  <pic:spPr bwMode="auto">
                    <a:xfrm>
                      <a:off x="0" y="0"/>
                      <a:ext cx="221615" cy="14605"/>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33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31" w:before="0" w:after="0"/>
        <w:jc w:val="both"/>
        <w:rPr>
          <w:rFonts w:eastAsia="Calibri" w:cs="Calibri"/>
          <w:color w:val="4A4A4A"/>
          <w:sz w:val="20"/>
          <w:szCs w:val="20"/>
        </w:rPr>
      </w:pPr>
      <w:r>
        <w:rPr>
          <w:rFonts w:eastAsia="Arial" w:cs="Arial" w:ascii="Arial" w:hAnsi="Arial"/>
          <w:color w:val="auto"/>
          <w:sz w:val="16"/>
          <w:szCs w:val="16"/>
        </w:rPr>
        <w:t>This says that the work (</w:t>
      </w:r>
      <w:r>
        <w:rPr/>
        <w:drawing>
          <wp:inline distT="0" distB="0" distL="0" distR="0">
            <wp:extent cx="114935" cy="102870"/>
            <wp:effectExtent l="0" t="0" r="0" b="0"/>
            <wp:docPr id="97"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8" descr=""/>
                    <pic:cNvPicPr>
                      <a:picLocks noChangeAspect="1" noChangeArrowheads="1"/>
                    </pic:cNvPicPr>
                  </pic:nvPicPr>
                  <pic:blipFill>
                    <a:blip r:embed="rId218"/>
                    <a:stretch>
                      <a:fillRect/>
                    </a:stretch>
                  </pic:blipFill>
                  <pic:spPr bwMode="auto">
                    <a:xfrm>
                      <a:off x="0" y="0"/>
                      <a:ext cx="114935" cy="102870"/>
                    </a:xfrm>
                    <a:prstGeom prst="rect">
                      <a:avLst/>
                    </a:prstGeom>
                  </pic:spPr>
                </pic:pic>
              </a:graphicData>
            </a:graphic>
          </wp:inline>
        </w:drawing>
      </w:r>
      <w:r>
        <w:rPr>
          <w:rFonts w:eastAsia="Arial" w:cs="Arial" w:ascii="Arial" w:hAnsi="Arial"/>
          <w:color w:val="auto"/>
          <w:sz w:val="16"/>
          <w:szCs w:val="16"/>
        </w:rPr>
        <w:t xml:space="preserve">) is equal to the </w:t>
      </w:r>
      <w:hyperlink r:id="rId219">
        <w:r>
          <w:rPr>
            <w:rFonts w:eastAsia="Arial" w:cs="Arial" w:ascii="Arial" w:hAnsi="Arial"/>
            <w:color w:val="auto"/>
            <w:sz w:val="16"/>
            <w:szCs w:val="16"/>
          </w:rPr>
          <w:t xml:space="preserve">line integral </w:t>
        </w:r>
      </w:hyperlink>
      <w:r>
        <w:rPr>
          <w:rFonts w:eastAsia="Arial" w:cs="Arial" w:ascii="Arial" w:hAnsi="Arial"/>
          <w:color w:val="auto"/>
          <w:sz w:val="16"/>
          <w:szCs w:val="16"/>
        </w:rPr>
        <w:t xml:space="preserve">of the </w:t>
      </w:r>
      <w:hyperlink r:id="rId220">
        <w:r>
          <w:rPr>
            <w:rFonts w:eastAsia="Arial" w:cs="Arial" w:ascii="Arial" w:hAnsi="Arial"/>
            <w:color w:val="auto"/>
            <w:sz w:val="16"/>
            <w:szCs w:val="16"/>
          </w:rPr>
          <w:t xml:space="preserve">force </w:t>
        </w:r>
      </w:hyperlink>
      <w:r>
        <w:rPr>
          <w:rFonts w:eastAsia="Arial" w:cs="Arial" w:ascii="Arial" w:hAnsi="Arial"/>
          <w:b/>
          <w:bCs/>
          <w:color w:val="auto"/>
          <w:sz w:val="16"/>
          <w:szCs w:val="16"/>
        </w:rPr>
        <w:t>F</w:t>
      </w:r>
      <w:r>
        <w:rPr>
          <w:rFonts w:eastAsia="Arial" w:cs="Arial" w:ascii="Arial" w:hAnsi="Arial"/>
          <w:color w:val="auto"/>
          <w:sz w:val="16"/>
          <w:szCs w:val="16"/>
        </w:rPr>
        <w:t xml:space="preserve"> along a path </w:t>
      </w:r>
      <w:r>
        <w:rPr>
          <w:rFonts w:eastAsia="Arial" w:cs="Arial" w:ascii="Arial" w:hAnsi="Arial"/>
          <w:i/>
          <w:iCs/>
          <w:color w:val="auto"/>
          <w:sz w:val="16"/>
          <w:szCs w:val="16"/>
        </w:rPr>
        <w:t>C</w:t>
      </w:r>
      <w:r>
        <w:rPr>
          <w:rFonts w:eastAsia="Arial" w:cs="Arial" w:ascii="Arial" w:hAnsi="Arial"/>
          <w:color w:val="auto"/>
          <w:sz w:val="16"/>
          <w:szCs w:val="16"/>
        </w:rPr>
        <w:t xml:space="preserve">; for details see the </w:t>
      </w:r>
      <w:hyperlink r:id="rId221">
        <w:r>
          <w:rPr>
            <w:rFonts w:eastAsia="Arial" w:cs="Arial" w:ascii="Arial" w:hAnsi="Arial"/>
            <w:color w:val="auto"/>
            <w:sz w:val="16"/>
            <w:szCs w:val="16"/>
          </w:rPr>
          <w:t xml:space="preserve">mechanical work </w:t>
        </w:r>
      </w:hyperlink>
      <w:r>
        <w:rPr>
          <w:rFonts w:eastAsia="Arial" w:cs="Arial" w:ascii="Arial" w:hAnsi="Arial"/>
          <w:color w:val="auto"/>
          <w:sz w:val="16"/>
          <w:szCs w:val="16"/>
        </w:rPr>
        <w:t xml:space="preserve">article. Work and thus energy is </w:t>
      </w:r>
      <w:hyperlink r:id="rId222">
        <w:r>
          <w:rPr>
            <w:rFonts w:eastAsia="Arial" w:cs="Arial" w:ascii="Arial" w:hAnsi="Arial"/>
            <w:color w:val="auto"/>
            <w:sz w:val="16"/>
            <w:szCs w:val="16"/>
          </w:rPr>
          <w:t xml:space="preserve">frame dependent. </w:t>
        </w:r>
      </w:hyperlink>
      <w:r>
        <w:rPr>
          <w:rFonts w:eastAsia="Arial" w:cs="Arial" w:ascii="Arial" w:hAnsi="Arial"/>
          <w:color w:val="auto"/>
          <w:sz w:val="16"/>
          <w:szCs w:val="16"/>
        </w:rPr>
        <w:t>For example, consider a ball being hit by a bat. In the center-of-mass reference frame, the bat does no work on the ball. But, in the reference frame of the person swinging the bat, considerable work is done on the ball.</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24">
            <wp:simplePos x="0" y="0"/>
            <wp:positionH relativeFrom="column">
              <wp:posOffset>1898015</wp:posOffset>
            </wp:positionH>
            <wp:positionV relativeFrom="paragraph">
              <wp:posOffset>-533400</wp:posOffset>
            </wp:positionV>
            <wp:extent cx="497205" cy="14605"/>
            <wp:effectExtent l="0" t="0" r="0" b="0"/>
            <wp:wrapNone/>
            <wp:docPr id="98"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9" descr=""/>
                    <pic:cNvPicPr>
                      <a:picLocks noChangeAspect="1" noChangeArrowheads="1"/>
                    </pic:cNvPicPr>
                  </pic:nvPicPr>
                  <pic:blipFill>
                    <a:blip r:embed="rId223"/>
                    <a:stretch>
                      <a:fillRect/>
                    </a:stretch>
                  </pic:blipFill>
                  <pic:spPr bwMode="auto">
                    <a:xfrm>
                      <a:off x="0" y="0"/>
                      <a:ext cx="497205" cy="14605"/>
                    </a:xfrm>
                    <a:prstGeom prst="rect">
                      <a:avLst/>
                    </a:prstGeom>
                  </pic:spPr>
                </pic:pic>
              </a:graphicData>
            </a:graphic>
          </wp:anchor>
        </w:drawing>
        <w:drawing>
          <wp:anchor behindDoc="1" distT="0" distB="0" distL="0" distR="0" simplePos="0" locked="0" layoutInCell="1" allowOverlap="1" relativeHeight="225">
            <wp:simplePos x="0" y="0"/>
            <wp:positionH relativeFrom="column">
              <wp:posOffset>2724785</wp:posOffset>
            </wp:positionH>
            <wp:positionV relativeFrom="paragraph">
              <wp:posOffset>-533400</wp:posOffset>
            </wp:positionV>
            <wp:extent cx="206375" cy="14605"/>
            <wp:effectExtent l="0" t="0" r="0" b="0"/>
            <wp:wrapNone/>
            <wp:docPr id="99"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0" descr=""/>
                    <pic:cNvPicPr>
                      <a:picLocks noChangeAspect="1" noChangeArrowheads="1"/>
                    </pic:cNvPicPr>
                  </pic:nvPicPr>
                  <pic:blipFill>
                    <a:blip r:embed="rId224"/>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226">
            <wp:simplePos x="0" y="0"/>
            <wp:positionH relativeFrom="column">
              <wp:posOffset>635</wp:posOffset>
            </wp:positionH>
            <wp:positionV relativeFrom="paragraph">
              <wp:posOffset>-372745</wp:posOffset>
            </wp:positionV>
            <wp:extent cx="681355" cy="14605"/>
            <wp:effectExtent l="0" t="0" r="0" b="0"/>
            <wp:wrapNone/>
            <wp:docPr id="100"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1" descr=""/>
                    <pic:cNvPicPr>
                      <a:picLocks noChangeAspect="1" noChangeArrowheads="1"/>
                    </pic:cNvPicPr>
                  </pic:nvPicPr>
                  <pic:blipFill>
                    <a:blip r:embed="rId225"/>
                    <a:stretch>
                      <a:fillRect/>
                    </a:stretch>
                  </pic:blipFill>
                  <pic:spPr bwMode="auto">
                    <a:xfrm>
                      <a:off x="0" y="0"/>
                      <a:ext cx="681355" cy="14605"/>
                    </a:xfrm>
                    <a:prstGeom prst="rect">
                      <a:avLst/>
                    </a:prstGeom>
                  </pic:spPr>
                </pic:pic>
              </a:graphicData>
            </a:graphic>
          </wp:anchor>
        </w:drawing>
        <w:drawing>
          <wp:anchor behindDoc="1" distT="0" distB="0" distL="0" distR="0" simplePos="0" locked="0" layoutInCell="1" allowOverlap="1" relativeHeight="227">
            <wp:simplePos x="0" y="0"/>
            <wp:positionH relativeFrom="column">
              <wp:posOffset>2043430</wp:posOffset>
            </wp:positionH>
            <wp:positionV relativeFrom="paragraph">
              <wp:posOffset>-372745</wp:posOffset>
            </wp:positionV>
            <wp:extent cx="673100" cy="14605"/>
            <wp:effectExtent l="0" t="0" r="0" b="0"/>
            <wp:wrapNone/>
            <wp:docPr id="101"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2" descr=""/>
                    <pic:cNvPicPr>
                      <a:picLocks noChangeAspect="1" noChangeArrowheads="1"/>
                    </pic:cNvPicPr>
                  </pic:nvPicPr>
                  <pic:blipFill>
                    <a:blip r:embed="rId226"/>
                    <a:stretch>
                      <a:fillRect/>
                    </a:stretch>
                  </pic:blipFill>
                  <pic:spPr bwMode="auto">
                    <a:xfrm>
                      <a:off x="0" y="0"/>
                      <a:ext cx="673100" cy="14605"/>
                    </a:xfrm>
                    <a:prstGeom prst="rect">
                      <a:avLst/>
                    </a:prstGeom>
                  </pic:spPr>
                </pic:pic>
              </a:graphicData>
            </a:graphic>
          </wp:anchor>
        </w:drawing>
      </w:r>
    </w:p>
    <w:p>
      <w:pPr>
        <w:pStyle w:val="Normal"/>
        <w:spacing w:lineRule="exact" w:line="20" w:before="0" w:after="0"/>
        <w:rPr>
          <w:rFonts w:ascii="Arial" w:hAnsi="Arial" w:eastAsia="Arial" w:cs="Arial"/>
          <w:color w:val="auto"/>
          <w:sz w:val="16"/>
          <w:szCs w:val="16"/>
        </w:rPr>
      </w:pPr>
      <w:r>
        <w:br w:type="column"/>
      </w: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33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278" w:before="0" w:after="0"/>
        <w:ind w:right="220" w:hanging="0"/>
        <w:rPr>
          <w:rFonts w:eastAsia="Calibri" w:cs="Calibri"/>
          <w:color w:val="4A4A4A"/>
          <w:sz w:val="20"/>
          <w:szCs w:val="20"/>
        </w:rPr>
      </w:pPr>
      <w:r>
        <w:rPr>
          <w:rFonts w:eastAsia="Arial" w:cs="Arial" w:ascii="Arial" w:hAnsi="Arial"/>
          <w:color w:val="666666"/>
          <w:sz w:val="16"/>
          <w:szCs w:val="16"/>
        </w:rPr>
        <w:t>Joule's apparatus for measuring the mechanical equivalent of heat. A descending weight attached to a string causes a paddle immersed in water to rotate.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22">
            <wp:simplePos x="0" y="0"/>
            <wp:positionH relativeFrom="column">
              <wp:posOffset>-14605</wp:posOffset>
            </wp:positionH>
            <wp:positionV relativeFrom="paragraph">
              <wp:posOffset>-2110740</wp:posOffset>
            </wp:positionV>
            <wp:extent cx="1683385" cy="1384935"/>
            <wp:effectExtent l="0" t="0" r="0" b="0"/>
            <wp:wrapNone/>
            <wp:docPr id="102"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3" descr=""/>
                    <pic:cNvPicPr>
                      <a:picLocks noChangeAspect="1" noChangeArrowheads="1"/>
                    </pic:cNvPicPr>
                  </pic:nvPicPr>
                  <pic:blipFill>
                    <a:blip r:embed="rId227"/>
                    <a:stretch>
                      <a:fillRect/>
                    </a:stretch>
                  </pic:blipFill>
                  <pic:spPr bwMode="auto">
                    <a:xfrm>
                      <a:off x="0" y="0"/>
                      <a:ext cx="1683385" cy="1384935"/>
                    </a:xfrm>
                    <a:prstGeom prst="rect">
                      <a:avLst/>
                    </a:prstGeom>
                  </pic:spPr>
                </pic:pic>
              </a:graphicData>
            </a:graphic>
          </wp:anchor>
        </w:drawing>
      </w:r>
    </w:p>
    <w:p>
      <w:pPr>
        <w:pStyle w:val="Normal"/>
        <w:spacing w:lineRule="exact" w:line="699" w:before="0" w:after="0"/>
        <w:rPr>
          <w:rFonts w:ascii="Arial" w:hAnsi="Arial" w:eastAsia="Arial" w:cs="Arial"/>
          <w:color w:val="auto"/>
          <w:sz w:val="16"/>
          <w:szCs w:val="16"/>
        </w:rPr>
      </w:pPr>
      <w:r>
        <w:rPr>
          <w:rFonts w:eastAsia="Arial" w:cs="Arial" w:ascii="Arial" w:hAnsi="Arial"/>
          <w:color w:val="auto"/>
          <w:sz w:val="16"/>
          <w:szCs w:val="16"/>
        </w:rPr>
      </w:r>
    </w:p>
    <w:p>
      <w:pPr>
        <w:sectPr>
          <w:type w:val="continuous"/>
          <w:pgSz w:w="11906" w:h="16838"/>
          <w:pgMar w:left="840" w:right="839" w:header="0" w:top="719" w:footer="0" w:bottom="426" w:gutter="0"/>
          <w:cols w:num="2" w:equalWidth="false" w:sep="false">
            <w:col w:w="7146" w:space="380"/>
            <w:col w:w="2700"/>
          </w:cols>
          <w:formProt w:val="false"/>
          <w:textDirection w:val="lrTb"/>
          <w:docGrid w:type="default" w:linePitch="100" w:charSpace="4096"/>
        </w:sectPr>
      </w:pPr>
    </w:p>
    <w:p>
      <w:pPr>
        <w:pStyle w:val="Normal"/>
        <w:spacing w:lineRule="auto" w:line="374" w:before="0" w:after="0"/>
        <w:rPr>
          <w:rFonts w:eastAsia="Calibri" w:cs="Calibri"/>
          <w:color w:val="4A4A4A"/>
          <w:sz w:val="20"/>
          <w:szCs w:val="20"/>
        </w:rPr>
      </w:pPr>
      <w:r>
        <w:rPr>
          <w:rFonts w:eastAsia="Arial" w:cs="Arial" w:ascii="Arial" w:hAnsi="Arial"/>
          <w:color w:val="auto"/>
          <w:sz w:val="14"/>
          <w:szCs w:val="14"/>
        </w:rPr>
        <w:t xml:space="preserve">The total energy of a system is sometimes called the </w:t>
      </w:r>
      <w:hyperlink r:id="rId228">
        <w:r>
          <w:rPr>
            <w:rFonts w:eastAsia="Arial" w:cs="Arial" w:ascii="Arial" w:hAnsi="Arial"/>
            <w:color w:val="auto"/>
            <w:sz w:val="14"/>
            <w:szCs w:val="14"/>
          </w:rPr>
          <w:t xml:space="preserve">Hamiltonian, </w:t>
        </w:r>
      </w:hyperlink>
      <w:r>
        <w:rPr>
          <w:rFonts w:eastAsia="Arial" w:cs="Arial" w:ascii="Arial" w:hAnsi="Arial"/>
          <w:color w:val="auto"/>
          <w:sz w:val="14"/>
          <w:szCs w:val="14"/>
        </w:rPr>
        <w:t xml:space="preserve">after </w:t>
      </w:r>
      <w:hyperlink r:id="rId229">
        <w:r>
          <w:rPr>
            <w:rFonts w:eastAsia="Arial" w:cs="Arial" w:ascii="Arial" w:hAnsi="Arial"/>
            <w:color w:val="auto"/>
            <w:sz w:val="14"/>
            <w:szCs w:val="14"/>
          </w:rPr>
          <w:t xml:space="preserve">William Rowan Hamilton. </w:t>
        </w:r>
      </w:hyperlink>
      <w:r>
        <w:rPr>
          <w:rFonts w:eastAsia="Arial" w:cs="Arial" w:ascii="Arial" w:hAnsi="Arial"/>
          <w:color w:val="auto"/>
          <w:sz w:val="14"/>
          <w:szCs w:val="14"/>
        </w:rPr>
        <w:t>The classical equations of motion can be written in terms of the Hamiltonian, even for highly complex or abstract systems. These classical equations have remarkably direct analogs in nonrelativistic quantum mechanics.</w:t>
      </w:r>
      <w:hyperlink w:anchor="page9">
        <w:r>
          <w:rPr>
            <w:rFonts w:eastAsia="Arial" w:cs="Arial" w:ascii="Arial" w:hAnsi="Arial"/>
            <w:color w:val="auto"/>
            <w:sz w:val="22"/>
            <w:szCs w:val="22"/>
            <w:vertAlign w:val="superscript"/>
          </w:rPr>
          <w:t>[4]</w:t>
        </w:r>
      </w:hyperlink>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21">
            <wp:simplePos x="0" y="0"/>
            <wp:positionH relativeFrom="column">
              <wp:posOffset>2112010</wp:posOffset>
            </wp:positionH>
            <wp:positionV relativeFrom="paragraph">
              <wp:posOffset>-290830</wp:posOffset>
            </wp:positionV>
            <wp:extent cx="1783080" cy="14605"/>
            <wp:effectExtent l="0" t="0" r="0" b="0"/>
            <wp:wrapNone/>
            <wp:docPr id="103"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4" descr=""/>
                    <pic:cNvPicPr>
                      <a:picLocks noChangeAspect="1" noChangeArrowheads="1"/>
                    </pic:cNvPicPr>
                  </pic:nvPicPr>
                  <pic:blipFill>
                    <a:blip r:embed="rId230"/>
                    <a:stretch>
                      <a:fillRect/>
                    </a:stretch>
                  </pic:blipFill>
                  <pic:spPr bwMode="auto">
                    <a:xfrm>
                      <a:off x="0" y="0"/>
                      <a:ext cx="1783080" cy="14605"/>
                    </a:xfrm>
                    <a:prstGeom prst="rect">
                      <a:avLst/>
                    </a:prstGeom>
                  </pic:spPr>
                </pic:pic>
              </a:graphicData>
            </a:graphic>
          </wp:anchor>
        </w:drawing>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Another energy-related concept is called the </w:t>
      </w:r>
      <w:hyperlink r:id="rId231">
        <w:r>
          <w:rPr>
            <w:rFonts w:eastAsia="Arial" w:cs="Arial" w:ascii="Arial" w:hAnsi="Arial"/>
            <w:color w:val="auto"/>
            <w:sz w:val="16"/>
            <w:szCs w:val="16"/>
          </w:rPr>
          <w:t xml:space="preserve">Lagrangian, </w:t>
        </w:r>
      </w:hyperlink>
      <w:r>
        <w:rPr>
          <w:rFonts w:eastAsia="Arial" w:cs="Arial" w:ascii="Arial" w:hAnsi="Arial"/>
          <w:color w:val="auto"/>
          <w:sz w:val="16"/>
          <w:szCs w:val="16"/>
        </w:rPr>
        <w:t xml:space="preserve">after </w:t>
      </w:r>
      <w:hyperlink r:id="rId232">
        <w:r>
          <w:rPr>
            <w:rFonts w:eastAsia="Arial" w:cs="Arial" w:ascii="Arial" w:hAnsi="Arial"/>
            <w:color w:val="auto"/>
            <w:sz w:val="16"/>
            <w:szCs w:val="16"/>
          </w:rPr>
          <w:t xml:space="preserve">Joseph-Louis Lagrange. </w:t>
        </w:r>
      </w:hyperlink>
      <w:r>
        <w:rPr>
          <w:rFonts w:eastAsia="Arial" w:cs="Arial" w:ascii="Arial" w:hAnsi="Arial"/>
          <w:color w:val="auto"/>
          <w:sz w:val="16"/>
          <w:szCs w:val="16"/>
        </w:rPr>
        <w:t xml:space="preserve">This formalism is as fundamental as the Hamiltonian, and both can be used to derive the equations of motion or be derived from them. It was invented in the context of </w:t>
      </w:r>
      <w:hyperlink r:id="rId233">
        <w:r>
          <w:rPr>
            <w:rFonts w:eastAsia="Arial" w:cs="Arial" w:ascii="Arial" w:hAnsi="Arial"/>
            <w:color w:val="auto"/>
            <w:sz w:val="16"/>
            <w:szCs w:val="16"/>
          </w:rPr>
          <w:t xml:space="preserve">classical mechanics, </w:t>
        </w:r>
      </w:hyperlink>
      <w:r>
        <w:rPr>
          <w:rFonts w:eastAsia="Arial" w:cs="Arial" w:ascii="Arial" w:hAnsi="Arial"/>
          <w:color w:val="auto"/>
          <w:sz w:val="16"/>
          <w:szCs w:val="16"/>
        </w:rPr>
        <w:t xml:space="preserve">but is generally useful in modern physics. The Lagrangian is defined as the kinetic energy </w:t>
      </w:r>
      <w:r>
        <w:rPr>
          <w:rFonts w:eastAsia="Arial" w:cs="Arial" w:ascii="Arial" w:hAnsi="Arial"/>
          <w:i/>
          <w:iCs/>
          <w:color w:val="auto"/>
          <w:sz w:val="16"/>
          <w:szCs w:val="16"/>
        </w:rPr>
        <w:t>minus</w:t>
      </w:r>
      <w:r>
        <w:rPr>
          <w:rFonts w:eastAsia="Arial" w:cs="Arial" w:ascii="Arial" w:hAnsi="Arial"/>
          <w:color w:val="auto"/>
          <w:sz w:val="16"/>
          <w:szCs w:val="16"/>
        </w:rPr>
        <w:t xml:space="preserve"> the potential energy. Usually, the Lagrange formalism is mathematically more convenient than the Hamiltonian for non-conservative systems (such as systems with friction).</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19">
            <wp:simplePos x="0" y="0"/>
            <wp:positionH relativeFrom="column">
              <wp:posOffset>3764915</wp:posOffset>
            </wp:positionH>
            <wp:positionV relativeFrom="paragraph">
              <wp:posOffset>-375920</wp:posOffset>
            </wp:positionV>
            <wp:extent cx="780415" cy="14605"/>
            <wp:effectExtent l="0" t="0" r="0" b="0"/>
            <wp:wrapNone/>
            <wp:docPr id="104"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6" descr=""/>
                    <pic:cNvPicPr>
                      <a:picLocks noChangeAspect="1" noChangeArrowheads="1"/>
                    </pic:cNvPicPr>
                  </pic:nvPicPr>
                  <pic:blipFill>
                    <a:blip r:embed="rId234"/>
                    <a:stretch>
                      <a:fillRect/>
                    </a:stretch>
                  </pic:blipFill>
                  <pic:spPr bwMode="auto">
                    <a:xfrm>
                      <a:off x="0" y="0"/>
                      <a:ext cx="780415" cy="14605"/>
                    </a:xfrm>
                    <a:prstGeom prst="rect">
                      <a:avLst/>
                    </a:prstGeom>
                  </pic:spPr>
                </pic:pic>
              </a:graphicData>
            </a:graphic>
          </wp:anchor>
        </w:drawing>
        <w:drawing>
          <wp:anchor behindDoc="1" distT="0" distB="0" distL="0" distR="0" simplePos="0" locked="0" layoutInCell="1" allowOverlap="1" relativeHeight="220">
            <wp:simplePos x="0" y="0"/>
            <wp:positionH relativeFrom="column">
              <wp:posOffset>1783080</wp:posOffset>
            </wp:positionH>
            <wp:positionV relativeFrom="paragraph">
              <wp:posOffset>-536575</wp:posOffset>
            </wp:positionV>
            <wp:extent cx="1637665" cy="14605"/>
            <wp:effectExtent l="0" t="0" r="0" b="0"/>
            <wp:wrapNone/>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
                    <pic:cNvPicPr>
                      <a:picLocks noChangeAspect="1" noChangeArrowheads="1"/>
                    </pic:cNvPicPr>
                  </pic:nvPicPr>
                  <pic:blipFill>
                    <a:blip r:embed="rId235"/>
                    <a:stretch>
                      <a:fillRect/>
                    </a:stretch>
                  </pic:blipFill>
                  <pic:spPr bwMode="auto">
                    <a:xfrm>
                      <a:off x="0" y="0"/>
                      <a:ext cx="1637665" cy="14605"/>
                    </a:xfrm>
                    <a:prstGeom prst="rect">
                      <a:avLst/>
                    </a:prstGeom>
                  </pic:spPr>
                </pic:pic>
              </a:graphicData>
            </a:graphic>
          </wp:anchor>
        </w:drawing>
      </w:r>
    </w:p>
    <w:p>
      <w:pPr>
        <w:pStyle w:val="Normal"/>
        <w:spacing w:lineRule="exact" w:line="12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hyperlink r:id="rId236">
        <w:r>
          <w:rPr>
            <w:rFonts w:eastAsia="Arial" w:cs="Arial" w:ascii="Arial" w:hAnsi="Arial"/>
            <w:color w:val="auto"/>
            <w:sz w:val="15"/>
            <w:szCs w:val="15"/>
          </w:rPr>
          <w:t xml:space="preserve">Noether's theorem </w:t>
        </w:r>
      </w:hyperlink>
      <w:r>
        <w:rPr>
          <w:rFonts w:eastAsia="Arial" w:cs="Arial" w:ascii="Arial" w:hAnsi="Arial"/>
          <w:color w:val="auto"/>
          <w:sz w:val="15"/>
          <w:szCs w:val="15"/>
        </w:rPr>
        <w:t>(1918) states that any differentiable symmetry of the action of a physical system has a corresponding conservation law. Noether's theorem has become a fundamental tool of modern theoretical physics and the calculus of variations. A generalisation of the seminal formulations on constants of motion in Lagrangian and Hamiltonian mechanics (1788 and 1833, respectively), it does not apply to systems that cannot be modeled with a Lagrangian; for example, dissipative systems with continuous symmetries need not have a corresponding conservation law.</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18">
            <wp:simplePos x="0" y="0"/>
            <wp:positionH relativeFrom="column">
              <wp:posOffset>635</wp:posOffset>
            </wp:positionH>
            <wp:positionV relativeFrom="paragraph">
              <wp:posOffset>-546735</wp:posOffset>
            </wp:positionV>
            <wp:extent cx="727075" cy="14605"/>
            <wp:effectExtent l="0" t="0" r="0" b="0"/>
            <wp:wrapNone/>
            <wp:docPr id="106"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7" descr=""/>
                    <pic:cNvPicPr>
                      <a:picLocks noChangeAspect="1" noChangeArrowheads="1"/>
                    </pic:cNvPicPr>
                  </pic:nvPicPr>
                  <pic:blipFill>
                    <a:blip r:embed="rId237"/>
                    <a:stretch>
                      <a:fillRect/>
                    </a:stretch>
                  </pic:blipFill>
                  <pic:spPr bwMode="auto">
                    <a:xfrm>
                      <a:off x="0" y="0"/>
                      <a:ext cx="727075" cy="14605"/>
                    </a:xfrm>
                    <a:prstGeom prst="rect">
                      <a:avLst/>
                    </a:prstGeom>
                  </pic:spPr>
                </pic:pic>
              </a:graphicData>
            </a:graphic>
          </wp:anchor>
        </w:drawing>
      </w:r>
    </w:p>
    <w:p>
      <w:pPr>
        <w:pStyle w:val="Normal"/>
        <w:spacing w:lineRule="exact" w:line="289"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1"/>
          <w:szCs w:val="21"/>
        </w:rPr>
        <w:t>Chemistry</w:t>
      </w:r>
    </w:p>
    <w:p>
      <w:pPr>
        <w:pStyle w:val="Normal"/>
        <w:spacing w:lineRule="exact" w:line="1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r>
        <w:rPr>
          <w:rFonts w:eastAsia="Arial" w:cs="Arial" w:ascii="Arial" w:hAnsi="Arial"/>
          <w:color w:val="auto"/>
          <w:sz w:val="14"/>
          <w:szCs w:val="14"/>
        </w:rPr>
        <w:t xml:space="preserve">In the context of </w:t>
      </w:r>
      <w:r>
        <w:fldChar w:fldCharType="begin"/>
      </w:r>
      <w:r>
        <w:rPr>
          <w:sz w:val="14"/>
          <w:szCs w:val="14"/>
          <w:rFonts w:eastAsia="Arial" w:cs="Arial" w:ascii="Arial" w:hAnsi="Arial"/>
          <w:color w:val="auto"/>
        </w:rPr>
        <w:instrText> HYPERLINK "https://en.wikipedia.org/wiki/Chemistry" \l "Energy"</w:instrText>
      </w:r>
      <w:r>
        <w:rPr>
          <w:sz w:val="14"/>
          <w:szCs w:val="14"/>
          <w:rFonts w:eastAsia="Arial" w:cs="Arial" w:ascii="Arial" w:hAnsi="Arial"/>
          <w:color w:val="auto"/>
        </w:rPr>
        <w:fldChar w:fldCharType="separate"/>
      </w:r>
      <w:r>
        <w:rPr>
          <w:rFonts w:eastAsia="Arial" w:cs="Arial" w:ascii="Arial" w:hAnsi="Arial"/>
          <w:color w:val="auto"/>
          <w:sz w:val="14"/>
          <w:szCs w:val="14"/>
        </w:rPr>
        <w:t xml:space="preserve">chemistry, </w:t>
      </w:r>
      <w:r>
        <w:rPr>
          <w:sz w:val="14"/>
          <w:szCs w:val="14"/>
          <w:rFonts w:eastAsia="Arial" w:cs="Arial" w:ascii="Arial" w:hAnsi="Arial"/>
          <w:color w:val="auto"/>
        </w:rPr>
        <w:fldChar w:fldCharType="end"/>
      </w:r>
      <w:r>
        <w:rPr>
          <w:rFonts w:eastAsia="Arial" w:cs="Arial" w:ascii="Arial" w:hAnsi="Arial"/>
          <w:color w:val="auto"/>
          <w:sz w:val="14"/>
          <w:szCs w:val="14"/>
        </w:rPr>
        <w:t xml:space="preserve">energy is an attribute of a substance as a consequence of its atomic, molecular or aggregate structure. Since a chemical transformation is accompanied by a change in one or more of these kinds of structure, it is invariably accompanied by an increase or decrease of energy of the substances involved. Some energy is transferred between the surroundings and the reactants of the reaction in the form of heat or light; thus the products of a reaction may have more or less energy than the reactants. A reaction is said to be </w:t>
      </w:r>
      <w:hyperlink r:id="rId238">
        <w:r>
          <w:rPr>
            <w:rFonts w:eastAsia="Arial" w:cs="Arial" w:ascii="Arial" w:hAnsi="Arial"/>
            <w:color w:val="auto"/>
            <w:sz w:val="14"/>
            <w:szCs w:val="14"/>
          </w:rPr>
          <w:t xml:space="preserve">exergonic </w:t>
        </w:r>
      </w:hyperlink>
      <w:r>
        <w:rPr>
          <w:rFonts w:eastAsia="Arial" w:cs="Arial" w:ascii="Arial" w:hAnsi="Arial"/>
          <w:color w:val="auto"/>
          <w:sz w:val="14"/>
          <w:szCs w:val="14"/>
        </w:rPr>
        <w:t xml:space="preserve">if the final state is lower on the energy scale than the initial state; in the case of </w:t>
      </w:r>
      <w:hyperlink r:id="rId239">
        <w:r>
          <w:rPr>
            <w:rFonts w:eastAsia="Arial" w:cs="Arial" w:ascii="Arial" w:hAnsi="Arial"/>
            <w:color w:val="auto"/>
            <w:sz w:val="14"/>
            <w:szCs w:val="14"/>
          </w:rPr>
          <w:t xml:space="preserve">endergonic </w:t>
        </w:r>
      </w:hyperlink>
      <w:r>
        <w:rPr>
          <w:rFonts w:eastAsia="Arial" w:cs="Arial" w:ascii="Arial" w:hAnsi="Arial"/>
          <w:color w:val="auto"/>
          <w:sz w:val="14"/>
          <w:szCs w:val="14"/>
        </w:rPr>
        <w:t xml:space="preserve">reactions the situation is the reverse. </w:t>
      </w:r>
      <w:hyperlink r:id="rId240">
        <w:r>
          <w:rPr>
            <w:rFonts w:eastAsia="Arial" w:cs="Arial" w:ascii="Arial" w:hAnsi="Arial"/>
            <w:color w:val="auto"/>
            <w:sz w:val="14"/>
            <w:szCs w:val="14"/>
          </w:rPr>
          <w:t xml:space="preserve">Chemical reactions </w:t>
        </w:r>
      </w:hyperlink>
      <w:r>
        <w:rPr>
          <w:rFonts w:eastAsia="Arial" w:cs="Arial" w:ascii="Arial" w:hAnsi="Arial"/>
          <w:color w:val="auto"/>
          <w:sz w:val="14"/>
          <w:szCs w:val="14"/>
        </w:rPr>
        <w:t>are invariably not possible unless the reactants surmount an energy barrier known as the</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14">
            <wp:simplePos x="0" y="0"/>
            <wp:positionH relativeFrom="column">
              <wp:posOffset>2012950</wp:posOffset>
            </wp:positionH>
            <wp:positionV relativeFrom="paragraph">
              <wp:posOffset>-19685</wp:posOffset>
            </wp:positionV>
            <wp:extent cx="772795" cy="14605"/>
            <wp:effectExtent l="0" t="0" r="0" b="0"/>
            <wp:wrapNone/>
            <wp:docPr id="107"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1" descr=""/>
                    <pic:cNvPicPr>
                      <a:picLocks noChangeAspect="1" noChangeArrowheads="1"/>
                    </pic:cNvPicPr>
                  </pic:nvPicPr>
                  <pic:blipFill>
                    <a:blip r:embed="rId241"/>
                    <a:stretch>
                      <a:fillRect/>
                    </a:stretch>
                  </pic:blipFill>
                  <pic:spPr bwMode="auto">
                    <a:xfrm>
                      <a:off x="0" y="0"/>
                      <a:ext cx="772795" cy="14605"/>
                    </a:xfrm>
                    <a:prstGeom prst="rect">
                      <a:avLst/>
                    </a:prstGeom>
                  </pic:spPr>
                </pic:pic>
              </a:graphicData>
            </a:graphic>
          </wp:anchor>
        </w:drawing>
        <w:drawing>
          <wp:anchor behindDoc="1" distT="0" distB="0" distL="0" distR="0" simplePos="0" locked="0" layoutInCell="1" allowOverlap="1" relativeHeight="215">
            <wp:simplePos x="0" y="0"/>
            <wp:positionH relativeFrom="column">
              <wp:posOffset>635</wp:posOffset>
            </wp:positionH>
            <wp:positionV relativeFrom="paragraph">
              <wp:posOffset>-19685</wp:posOffset>
            </wp:positionV>
            <wp:extent cx="443865" cy="14605"/>
            <wp:effectExtent l="0" t="0" r="0" b="0"/>
            <wp:wrapNone/>
            <wp:docPr id="108"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0" descr=""/>
                    <pic:cNvPicPr>
                      <a:picLocks noChangeAspect="1" noChangeArrowheads="1"/>
                    </pic:cNvPicPr>
                  </pic:nvPicPr>
                  <pic:blipFill>
                    <a:blip r:embed="rId242"/>
                    <a:stretch>
                      <a:fillRect/>
                    </a:stretch>
                  </pic:blipFill>
                  <pic:spPr bwMode="auto">
                    <a:xfrm>
                      <a:off x="0" y="0"/>
                      <a:ext cx="443865" cy="14605"/>
                    </a:xfrm>
                    <a:prstGeom prst="rect">
                      <a:avLst/>
                    </a:prstGeom>
                  </pic:spPr>
                </pic:pic>
              </a:graphicData>
            </a:graphic>
          </wp:anchor>
        </w:drawing>
        <w:drawing>
          <wp:anchor behindDoc="1" distT="0" distB="0" distL="0" distR="0" simplePos="0" locked="0" layoutInCell="1" allowOverlap="1" relativeHeight="216">
            <wp:simplePos x="0" y="0"/>
            <wp:positionH relativeFrom="column">
              <wp:posOffset>2800985</wp:posOffset>
            </wp:positionH>
            <wp:positionV relativeFrom="paragraph">
              <wp:posOffset>-180340</wp:posOffset>
            </wp:positionV>
            <wp:extent cx="390525" cy="14605"/>
            <wp:effectExtent l="0" t="0" r="0" b="0"/>
            <wp:wrapNone/>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
                    <pic:cNvPicPr>
                      <a:picLocks noChangeAspect="1" noChangeArrowheads="1"/>
                    </pic:cNvPicPr>
                  </pic:nvPicPr>
                  <pic:blipFill>
                    <a:blip r:embed="rId243"/>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217">
            <wp:simplePos x="0" y="0"/>
            <wp:positionH relativeFrom="column">
              <wp:posOffset>681355</wp:posOffset>
            </wp:positionH>
            <wp:positionV relativeFrom="paragraph">
              <wp:posOffset>-662305</wp:posOffset>
            </wp:positionV>
            <wp:extent cx="390525" cy="14605"/>
            <wp:effectExtent l="0" t="0" r="0" b="0"/>
            <wp:wrapNone/>
            <wp:docPr id="110"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8" descr=""/>
                    <pic:cNvPicPr>
                      <a:picLocks noChangeAspect="1" noChangeArrowheads="1"/>
                    </pic:cNvPicPr>
                  </pic:nvPicPr>
                  <pic:blipFill>
                    <a:blip r:embed="rId244"/>
                    <a:stretch>
                      <a:fillRect/>
                    </a:stretch>
                  </pic:blipFill>
                  <pic:spPr bwMode="auto">
                    <a:xfrm>
                      <a:off x="0" y="0"/>
                      <a:ext cx="390525" cy="14605"/>
                    </a:xfrm>
                    <a:prstGeom prst="rect">
                      <a:avLst/>
                    </a:prstGeom>
                  </pic:spPr>
                </pic:pic>
              </a:graphicData>
            </a:graphic>
          </wp:anchor>
        </w:drawing>
      </w:r>
    </w:p>
    <w:p>
      <w:pPr>
        <w:pStyle w:val="Normal"/>
        <w:spacing w:lineRule="auto" w:line="331" w:before="0" w:after="0"/>
        <w:jc w:val="both"/>
        <w:rPr>
          <w:rFonts w:eastAsia="Calibri" w:cs="Calibri"/>
          <w:color w:val="4A4A4A"/>
          <w:sz w:val="20"/>
          <w:szCs w:val="20"/>
        </w:rPr>
      </w:pPr>
      <w:hyperlink r:id="rId245">
        <w:r>
          <w:rPr>
            <w:rFonts w:eastAsia="Arial" w:cs="Arial" w:ascii="Arial" w:hAnsi="Arial"/>
            <w:color w:val="auto"/>
            <w:sz w:val="14"/>
            <w:szCs w:val="14"/>
          </w:rPr>
          <w:t xml:space="preserve">activation energy. </w:t>
        </w:r>
      </w:hyperlink>
      <w:r>
        <w:rPr>
          <w:rFonts w:eastAsia="Arial" w:cs="Arial" w:ascii="Arial" w:hAnsi="Arial"/>
          <w:color w:val="auto"/>
          <w:sz w:val="14"/>
          <w:szCs w:val="14"/>
        </w:rPr>
        <w:t xml:space="preserve">The </w:t>
      </w:r>
      <w:r>
        <w:rPr>
          <w:rFonts w:eastAsia="Arial" w:cs="Arial" w:ascii="Arial" w:hAnsi="Arial"/>
          <w:i/>
          <w:iCs/>
          <w:color w:val="auto"/>
          <w:sz w:val="14"/>
          <w:szCs w:val="14"/>
        </w:rPr>
        <w:t>speed</w:t>
      </w:r>
      <w:r>
        <w:rPr>
          <w:rFonts w:eastAsia="Arial" w:cs="Arial" w:ascii="Arial" w:hAnsi="Arial"/>
          <w:color w:val="auto"/>
          <w:sz w:val="14"/>
          <w:szCs w:val="14"/>
        </w:rPr>
        <w:t xml:space="preserve"> of a chemical reaction (at given temperature </w:t>
      </w:r>
      <w:r>
        <w:rPr>
          <w:rFonts w:eastAsia="Arial" w:cs="Arial" w:ascii="Arial" w:hAnsi="Arial"/>
          <w:i/>
          <w:iCs/>
          <w:color w:val="auto"/>
          <w:sz w:val="14"/>
          <w:szCs w:val="14"/>
        </w:rPr>
        <w:t>T</w:t>
      </w:r>
      <w:r>
        <w:rPr>
          <w:rFonts w:eastAsia="Arial" w:cs="Arial" w:ascii="Arial" w:hAnsi="Arial"/>
          <w:color w:val="auto"/>
          <w:sz w:val="14"/>
          <w:szCs w:val="14"/>
        </w:rPr>
        <w:t xml:space="preserve">) is related to the activation energy </w:t>
      </w:r>
      <w:r>
        <w:rPr>
          <w:rFonts w:eastAsia="Arial" w:cs="Arial" w:ascii="Arial" w:hAnsi="Arial"/>
          <w:i/>
          <w:iCs/>
          <w:color w:val="auto"/>
          <w:sz w:val="14"/>
          <w:szCs w:val="14"/>
        </w:rPr>
        <w:t>E</w:t>
      </w:r>
      <w:r>
        <w:rPr>
          <w:rFonts w:eastAsia="Arial" w:cs="Arial" w:ascii="Arial" w:hAnsi="Arial"/>
          <w:color w:val="auto"/>
          <w:sz w:val="14"/>
          <w:szCs w:val="14"/>
        </w:rPr>
        <w:t>, by the Boltzmann's population factor e</w:t>
      </w:r>
      <w:r>
        <w:rPr>
          <w:rFonts w:eastAsia="Arial" w:cs="Arial" w:ascii="Arial" w:hAnsi="Arial"/>
          <w:color w:val="auto"/>
          <w:sz w:val="22"/>
          <w:szCs w:val="22"/>
          <w:vertAlign w:val="superscript"/>
        </w:rPr>
        <w:t>−</w:t>
      </w:r>
      <w:r>
        <w:rPr>
          <w:rFonts w:eastAsia="Arial" w:cs="Arial" w:ascii="Arial" w:hAnsi="Arial"/>
          <w:i/>
          <w:iCs/>
          <w:color w:val="auto"/>
          <w:sz w:val="22"/>
          <w:szCs w:val="22"/>
          <w:vertAlign w:val="superscript"/>
        </w:rPr>
        <w:t>E</w:t>
      </w:r>
      <w:r>
        <w:rPr>
          <w:rFonts w:eastAsia="Arial" w:cs="Arial" w:ascii="Arial" w:hAnsi="Arial"/>
          <w:color w:val="auto"/>
          <w:sz w:val="22"/>
          <w:szCs w:val="22"/>
          <w:vertAlign w:val="superscript"/>
        </w:rPr>
        <w:t>/</w:t>
      </w:r>
      <w:r>
        <w:rPr>
          <w:rFonts w:eastAsia="Arial" w:cs="Arial" w:ascii="Arial" w:hAnsi="Arial"/>
          <w:i/>
          <w:iCs/>
          <w:color w:val="auto"/>
          <w:sz w:val="22"/>
          <w:szCs w:val="22"/>
          <w:vertAlign w:val="superscript"/>
        </w:rPr>
        <w:t>kT</w:t>
      </w:r>
      <w:r>
        <w:rPr>
          <w:rFonts w:eastAsia="Arial" w:cs="Arial" w:ascii="Arial" w:hAnsi="Arial"/>
          <w:color w:val="auto"/>
          <w:sz w:val="14"/>
          <w:szCs w:val="14"/>
        </w:rPr>
        <w:t xml:space="preserve"> – that is the probability of molecule to have energy greater than or equal to </w:t>
      </w:r>
      <w:r>
        <w:rPr>
          <w:rFonts w:eastAsia="Arial" w:cs="Arial" w:ascii="Arial" w:hAnsi="Arial"/>
          <w:i/>
          <w:iCs/>
          <w:color w:val="auto"/>
          <w:sz w:val="14"/>
          <w:szCs w:val="14"/>
        </w:rPr>
        <w:t>E</w:t>
      </w:r>
      <w:r>
        <w:rPr>
          <w:rFonts w:eastAsia="Arial" w:cs="Arial" w:ascii="Arial" w:hAnsi="Arial"/>
          <w:color w:val="auto"/>
          <w:sz w:val="14"/>
          <w:szCs w:val="14"/>
        </w:rPr>
        <w:t xml:space="preserve"> at the given temperature </w:t>
      </w:r>
      <w:r>
        <w:rPr>
          <w:rFonts w:eastAsia="Arial" w:cs="Arial" w:ascii="Arial" w:hAnsi="Arial"/>
          <w:i/>
          <w:iCs/>
          <w:color w:val="auto"/>
          <w:sz w:val="14"/>
          <w:szCs w:val="14"/>
        </w:rPr>
        <w:t>T</w:t>
      </w:r>
      <w:r>
        <w:rPr>
          <w:rFonts w:eastAsia="Arial" w:cs="Arial" w:ascii="Arial" w:hAnsi="Arial"/>
          <w:color w:val="auto"/>
          <w:sz w:val="14"/>
          <w:szCs w:val="14"/>
        </w:rPr>
        <w:t xml:space="preserve">. This exponential dependence of a reaction rate on temperature is known as the </w:t>
      </w:r>
      <w:hyperlink r:id="rId246">
        <w:r>
          <w:rPr>
            <w:rFonts w:eastAsia="Arial" w:cs="Arial" w:ascii="Arial" w:hAnsi="Arial"/>
            <w:color w:val="auto"/>
            <w:sz w:val="14"/>
            <w:szCs w:val="14"/>
          </w:rPr>
          <w:t xml:space="preserve">Arrhenius equation.The </w:t>
        </w:r>
      </w:hyperlink>
      <w:r>
        <w:rPr>
          <w:rFonts w:eastAsia="Arial" w:cs="Arial" w:ascii="Arial" w:hAnsi="Arial"/>
          <w:color w:val="auto"/>
          <w:sz w:val="14"/>
          <w:szCs w:val="14"/>
        </w:rPr>
        <w:t>activation energy necessary for a chemical reaction can be in the form of thermal energy.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2">
            <wp:simplePos x="0" y="0"/>
            <wp:positionH relativeFrom="column">
              <wp:posOffset>1140460</wp:posOffset>
            </wp:positionH>
            <wp:positionV relativeFrom="paragraph">
              <wp:posOffset>-47625</wp:posOffset>
            </wp:positionV>
            <wp:extent cx="765175" cy="14605"/>
            <wp:effectExtent l="0" t="0" r="0" b="0"/>
            <wp:wrapNone/>
            <wp:docPr id="111"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3" descr=""/>
                    <pic:cNvPicPr>
                      <a:picLocks noChangeAspect="1" noChangeArrowheads="1"/>
                    </pic:cNvPicPr>
                  </pic:nvPicPr>
                  <pic:blipFill>
                    <a:blip r:embed="rId247"/>
                    <a:stretch>
                      <a:fillRect/>
                    </a:stretch>
                  </pic:blipFill>
                  <pic:spPr bwMode="auto">
                    <a:xfrm>
                      <a:off x="0" y="0"/>
                      <a:ext cx="765175" cy="14605"/>
                    </a:xfrm>
                    <a:prstGeom prst="rect">
                      <a:avLst/>
                    </a:prstGeom>
                  </pic:spPr>
                </pic:pic>
              </a:graphicData>
            </a:graphic>
          </wp:anchor>
        </w:drawing>
        <w:drawing>
          <wp:anchor behindDoc="1" distT="0" distB="0" distL="0" distR="0" simplePos="0" locked="0" layoutInCell="1" allowOverlap="1" relativeHeight="213">
            <wp:simplePos x="0" y="0"/>
            <wp:positionH relativeFrom="column">
              <wp:posOffset>635</wp:posOffset>
            </wp:positionH>
            <wp:positionV relativeFrom="paragraph">
              <wp:posOffset>-368935</wp:posOffset>
            </wp:positionV>
            <wp:extent cx="688975" cy="14605"/>
            <wp:effectExtent l="0" t="0" r="0" b="0"/>
            <wp:wrapNone/>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
                    <pic:cNvPicPr>
                      <a:picLocks noChangeAspect="1" noChangeArrowheads="1"/>
                    </pic:cNvPicPr>
                  </pic:nvPicPr>
                  <pic:blipFill>
                    <a:blip r:embed="rId248"/>
                    <a:stretch>
                      <a:fillRect/>
                    </a:stretch>
                  </pic:blipFill>
                  <pic:spPr bwMode="auto">
                    <a:xfrm>
                      <a:off x="0" y="0"/>
                      <a:ext cx="688975" cy="14605"/>
                    </a:xfrm>
                    <a:prstGeom prst="rect">
                      <a:avLst/>
                    </a:prstGeom>
                  </pic:spPr>
                </pic:pic>
              </a:graphicData>
            </a:graphic>
          </wp:anchor>
        </w:drawing>
      </w:r>
    </w:p>
    <w:p>
      <w:pPr>
        <w:sectPr>
          <w:type w:val="continuous"/>
          <w:pgSz w:w="11906" w:h="16838"/>
          <w:pgMar w:left="840" w:right="839" w:header="0" w:top="719" w:footer="0" w:bottom="426" w:gutter="0"/>
          <w:formProt w:val="false"/>
          <w:textDirection w:val="lrTb"/>
          <w:docGrid w:type="default" w:linePitch="100" w:charSpace="4096"/>
        </w:sectPr>
      </w:pPr>
    </w:p>
    <w:p>
      <w:pPr>
        <w:pStyle w:val="Normal"/>
        <w:spacing w:lineRule="exact" w:line="336"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0"/>
          <w:szCs w:val="20"/>
        </w:rPr>
        <w:t>Biology</w:t>
      </w:r>
      <w:bookmarkStart w:id="2" w:name="page4"/>
      <w:bookmarkEnd w:id="2"/>
    </w:p>
    <w:p>
      <w:pPr>
        <w:sectPr>
          <w:type w:val="continuous"/>
          <w:pgSz w:w="11906" w:h="16838"/>
          <w:pgMar w:left="840" w:right="839" w:header="0" w:top="719" w:footer="0" w:bottom="426" w:gutter="0"/>
          <w:formProt w:val="false"/>
          <w:textDirection w:val="lrTb"/>
          <w:docGrid w:type="default" w:linePitch="100" w:charSpace="4096"/>
        </w:sectPr>
      </w:pPr>
    </w:p>
    <w:p>
      <w:pPr>
        <w:pStyle w:val="Normal"/>
        <w:spacing w:lineRule="auto" w:line="360" w:before="0" w:after="0"/>
        <w:ind w:right="3060" w:hanging="0"/>
        <w:jc w:val="both"/>
        <w:rPr>
          <w:rFonts w:eastAsia="Calibri" w:cs="Calibri"/>
          <w:color w:val="4A4A4A"/>
          <w:sz w:val="20"/>
          <w:szCs w:val="20"/>
        </w:rPr>
      </w:pPr>
      <w:r>
        <w:rPr>
          <w:rFonts w:eastAsia="Arial" w:cs="Arial" w:ascii="Arial" w:hAnsi="Arial"/>
          <w:color w:val="auto"/>
          <w:sz w:val="14"/>
          <w:szCs w:val="14"/>
        </w:rPr>
        <w:t xml:space="preserve">In </w:t>
      </w:r>
      <w:r>
        <w:fldChar w:fldCharType="begin"/>
      </w:r>
      <w:r>
        <w:rPr>
          <w:sz w:val="14"/>
          <w:szCs w:val="14"/>
          <w:rFonts w:eastAsia="Arial" w:cs="Arial" w:ascii="Arial" w:hAnsi="Arial"/>
          <w:color w:val="auto"/>
        </w:rPr>
        <w:instrText> HYPERLINK "https://en.wikipedia.org/wiki/Biology" \l "Energy"</w:instrText>
      </w:r>
      <w:r>
        <w:rPr>
          <w:sz w:val="14"/>
          <w:szCs w:val="14"/>
          <w:rFonts w:eastAsia="Arial" w:cs="Arial" w:ascii="Arial" w:hAnsi="Arial"/>
          <w:color w:val="auto"/>
        </w:rPr>
        <w:fldChar w:fldCharType="separate"/>
      </w:r>
      <w:r>
        <w:rPr>
          <w:rFonts w:eastAsia="Arial" w:cs="Arial" w:ascii="Arial" w:hAnsi="Arial"/>
          <w:color w:val="auto"/>
          <w:sz w:val="14"/>
          <w:szCs w:val="14"/>
        </w:rPr>
        <w:t xml:space="preserve">biology, </w:t>
      </w:r>
      <w:r>
        <w:rPr>
          <w:sz w:val="14"/>
          <w:szCs w:val="14"/>
          <w:rFonts w:eastAsia="Arial" w:cs="Arial" w:ascii="Arial" w:hAnsi="Arial"/>
          <w:color w:val="auto"/>
        </w:rPr>
        <w:fldChar w:fldCharType="end"/>
      </w:r>
      <w:r>
        <w:rPr>
          <w:rFonts w:eastAsia="Arial" w:cs="Arial" w:ascii="Arial" w:hAnsi="Arial"/>
          <w:color w:val="auto"/>
          <w:sz w:val="14"/>
          <w:szCs w:val="14"/>
        </w:rPr>
        <w:t xml:space="preserve">energy is an attribute of all biological systems from the biosphere to the smallest living </w:t>
      </w:r>
      <w:hyperlink r:id="rId249">
        <w:r>
          <w:rPr>
            <w:rFonts w:eastAsia="Arial" w:cs="Arial" w:ascii="Arial" w:hAnsi="Arial"/>
            <w:color w:val="auto"/>
            <w:sz w:val="14"/>
            <w:szCs w:val="14"/>
          </w:rPr>
          <w:t>organism.</w:t>
        </w:r>
      </w:hyperlink>
      <w:r>
        <w:rPr>
          <w:rFonts w:eastAsia="Arial" w:cs="Arial" w:ascii="Arial" w:hAnsi="Arial"/>
          <w:color w:val="auto"/>
          <w:sz w:val="14"/>
          <w:szCs w:val="14"/>
        </w:rPr>
        <w:t xml:space="preserve"> Within an organism it is responsible for growth and development of a biological </w:t>
      </w:r>
      <w:hyperlink r:id="rId250">
        <w:r>
          <w:rPr>
            <w:rFonts w:eastAsia="Arial" w:cs="Arial" w:ascii="Arial" w:hAnsi="Arial"/>
            <w:color w:val="auto"/>
            <w:sz w:val="14"/>
            <w:szCs w:val="14"/>
          </w:rPr>
          <w:t xml:space="preserve">cell </w:t>
        </w:r>
      </w:hyperlink>
      <w:r>
        <w:rPr>
          <w:rFonts w:eastAsia="Arial" w:cs="Arial" w:ascii="Arial" w:hAnsi="Arial"/>
          <w:color w:val="auto"/>
          <w:sz w:val="14"/>
          <w:szCs w:val="14"/>
        </w:rPr>
        <w:t xml:space="preserve">or an </w:t>
      </w:r>
      <w:hyperlink r:id="rId251">
        <w:r>
          <w:rPr>
            <w:rFonts w:eastAsia="Arial" w:cs="Arial" w:ascii="Arial" w:hAnsi="Arial"/>
            <w:color w:val="auto"/>
            <w:sz w:val="14"/>
            <w:szCs w:val="14"/>
          </w:rPr>
          <w:t xml:space="preserve">organelle </w:t>
        </w:r>
      </w:hyperlink>
      <w:r>
        <w:rPr>
          <w:rFonts w:eastAsia="Arial" w:cs="Arial" w:ascii="Arial" w:hAnsi="Arial"/>
          <w:color w:val="auto"/>
          <w:sz w:val="14"/>
          <w:szCs w:val="14"/>
        </w:rPr>
        <w:t xml:space="preserve">of a biological </w:t>
      </w:r>
      <w:hyperlink r:id="rId252">
        <w:r>
          <w:rPr>
            <w:rFonts w:eastAsia="Arial" w:cs="Arial" w:ascii="Arial" w:hAnsi="Arial"/>
            <w:color w:val="auto"/>
            <w:sz w:val="14"/>
            <w:szCs w:val="14"/>
          </w:rPr>
          <w:t xml:space="preserve">organism. </w:t>
        </w:r>
      </w:hyperlink>
      <w:r>
        <w:rPr>
          <w:rFonts w:eastAsia="Arial" w:cs="Arial" w:ascii="Arial" w:hAnsi="Arial"/>
          <w:color w:val="auto"/>
          <w:sz w:val="14"/>
          <w:szCs w:val="14"/>
        </w:rPr>
        <w:t xml:space="preserve">Energy is thus often said to be stored by </w:t>
      </w:r>
      <w:hyperlink r:id="rId253">
        <w:r>
          <w:rPr>
            <w:rFonts w:eastAsia="Arial" w:cs="Arial" w:ascii="Arial" w:hAnsi="Arial"/>
            <w:color w:val="auto"/>
            <w:sz w:val="14"/>
            <w:szCs w:val="14"/>
          </w:rPr>
          <w:t xml:space="preserve">cells </w:t>
        </w:r>
      </w:hyperlink>
      <w:r>
        <w:rPr>
          <w:rFonts w:eastAsia="Arial" w:cs="Arial" w:ascii="Arial" w:hAnsi="Arial"/>
          <w:color w:val="auto"/>
          <w:sz w:val="14"/>
          <w:szCs w:val="14"/>
        </w:rPr>
        <w:t xml:space="preserve">in the structures of molecules of substances such as </w:t>
      </w:r>
      <w:hyperlink r:id="rId254">
        <w:r>
          <w:rPr>
            <w:rFonts w:eastAsia="Arial" w:cs="Arial" w:ascii="Arial" w:hAnsi="Arial"/>
            <w:color w:val="auto"/>
            <w:sz w:val="14"/>
            <w:szCs w:val="14"/>
          </w:rPr>
          <w:t xml:space="preserve">carbohydrates </w:t>
        </w:r>
      </w:hyperlink>
      <w:r>
        <w:rPr>
          <w:rFonts w:eastAsia="Arial" w:cs="Arial" w:ascii="Arial" w:hAnsi="Arial"/>
          <w:color w:val="auto"/>
          <w:sz w:val="14"/>
          <w:szCs w:val="14"/>
        </w:rPr>
        <w:t xml:space="preserve">(including sugars), </w:t>
      </w:r>
      <w:hyperlink r:id="rId255">
        <w:r>
          <w:rPr>
            <w:rFonts w:eastAsia="Arial" w:cs="Arial" w:ascii="Arial" w:hAnsi="Arial"/>
            <w:color w:val="auto"/>
            <w:sz w:val="14"/>
            <w:szCs w:val="14"/>
          </w:rPr>
          <w:t xml:space="preserve">lipids, </w:t>
        </w:r>
      </w:hyperlink>
      <w:r>
        <w:rPr>
          <w:rFonts w:eastAsia="Arial" w:cs="Arial" w:ascii="Arial" w:hAnsi="Arial"/>
          <w:color w:val="auto"/>
          <w:sz w:val="14"/>
          <w:szCs w:val="14"/>
        </w:rPr>
        <w:t xml:space="preserve">and </w:t>
      </w:r>
      <w:hyperlink r:id="rId256">
        <w:r>
          <w:rPr>
            <w:rFonts w:eastAsia="Arial" w:cs="Arial" w:ascii="Arial" w:hAnsi="Arial"/>
            <w:color w:val="auto"/>
            <w:sz w:val="14"/>
            <w:szCs w:val="14"/>
          </w:rPr>
          <w:t xml:space="preserve">proteins, </w:t>
        </w:r>
      </w:hyperlink>
      <w:r>
        <w:rPr>
          <w:rFonts w:eastAsia="Arial" w:cs="Arial" w:ascii="Arial" w:hAnsi="Arial"/>
          <w:color w:val="auto"/>
          <w:sz w:val="14"/>
          <w:szCs w:val="14"/>
        </w:rPr>
        <w:t xml:space="preserve">which release energy when reacted with </w:t>
      </w:r>
      <w:hyperlink r:id="rId257">
        <w:r>
          <w:rPr>
            <w:rFonts w:eastAsia="Arial" w:cs="Arial" w:ascii="Arial" w:hAnsi="Arial"/>
            <w:color w:val="auto"/>
            <w:sz w:val="14"/>
            <w:szCs w:val="14"/>
          </w:rPr>
          <w:t xml:space="preserve">oxygen </w:t>
        </w:r>
      </w:hyperlink>
      <w:r>
        <w:rPr>
          <w:rFonts w:eastAsia="Arial" w:cs="Arial" w:ascii="Arial" w:hAnsi="Arial"/>
          <w:color w:val="auto"/>
          <w:sz w:val="14"/>
          <w:szCs w:val="14"/>
        </w:rPr>
        <w:t xml:space="preserve">in </w:t>
      </w:r>
      <w:hyperlink r:id="rId258">
        <w:r>
          <w:rPr>
            <w:rFonts w:eastAsia="Arial" w:cs="Arial" w:ascii="Arial" w:hAnsi="Arial"/>
            <w:color w:val="auto"/>
            <w:sz w:val="14"/>
            <w:szCs w:val="14"/>
          </w:rPr>
          <w:t xml:space="preserve">respiration. </w:t>
        </w:r>
      </w:hyperlink>
      <w:r>
        <w:rPr>
          <w:rFonts w:eastAsia="Arial" w:cs="Arial" w:ascii="Arial" w:hAnsi="Arial"/>
          <w:color w:val="auto"/>
          <w:sz w:val="14"/>
          <w:szCs w:val="14"/>
        </w:rPr>
        <w:t xml:space="preserve">In human terms, the </w:t>
      </w:r>
      <w:hyperlink r:id="rId259">
        <w:r>
          <w:rPr>
            <w:rFonts w:eastAsia="Arial" w:cs="Arial" w:ascii="Arial" w:hAnsi="Arial"/>
            <w:color w:val="auto"/>
            <w:sz w:val="14"/>
            <w:szCs w:val="14"/>
          </w:rPr>
          <w:t xml:space="preserve">human equivalent </w:t>
        </w:r>
      </w:hyperlink>
      <w:r>
        <w:rPr>
          <w:rFonts w:eastAsia="Arial" w:cs="Arial" w:ascii="Arial" w:hAnsi="Arial"/>
          <w:color w:val="auto"/>
          <w:sz w:val="14"/>
          <w:szCs w:val="14"/>
        </w:rPr>
        <w:t xml:space="preserve">(H-e) (Human energy conversion) indicates, for a given amount of energy expenditure, the relative quantity of energy needed for human </w:t>
      </w:r>
      <w:hyperlink r:id="rId260">
        <w:r>
          <w:rPr>
            <w:rFonts w:eastAsia="Arial" w:cs="Arial" w:ascii="Arial" w:hAnsi="Arial"/>
            <w:color w:val="auto"/>
            <w:sz w:val="14"/>
            <w:szCs w:val="14"/>
          </w:rPr>
          <w:t xml:space="preserve">metabolism, </w:t>
        </w:r>
      </w:hyperlink>
      <w:r>
        <w:rPr>
          <w:rFonts w:eastAsia="Arial" w:cs="Arial" w:ascii="Arial" w:hAnsi="Arial"/>
          <w:color w:val="auto"/>
          <w:sz w:val="14"/>
          <w:szCs w:val="14"/>
        </w:rPr>
        <w:t xml:space="preserve">assuming an average human energy expenditure of 12,500 kJ per day and a </w:t>
      </w:r>
      <w:hyperlink r:id="rId261">
        <w:r>
          <w:rPr>
            <w:rFonts w:eastAsia="Arial" w:cs="Arial" w:ascii="Arial" w:hAnsi="Arial"/>
            <w:color w:val="auto"/>
            <w:sz w:val="14"/>
            <w:szCs w:val="14"/>
          </w:rPr>
          <w:t xml:space="preserve">basal metabolic rate </w:t>
        </w:r>
      </w:hyperlink>
      <w:r>
        <w:rPr>
          <w:rFonts w:eastAsia="Arial" w:cs="Arial" w:ascii="Arial" w:hAnsi="Arial"/>
          <w:color w:val="auto"/>
          <w:sz w:val="14"/>
          <w:szCs w:val="14"/>
        </w:rPr>
        <w:t>of 80 watts. For example, if our bodies run (on average) at 80 watts, then a light bulb running at 100 watts is running at 1.25 human equivalents (100 ÷ 80) i.e. 1.25 H-e. For a difficult task of only a few seconds' duration, a person can put out thousands of watts, many times the 746 watts in one official horsepower. For tasks lasting a few minutes, a fit human can generate perhaps 1,000 watts. For an activity that must be sustained for an hour, output drops to around 300; for an activity kept up all day, 150 watts is about the maximum.</w:t>
      </w:r>
      <w:hyperlink w:anchor="page9">
        <w:r>
          <w:rPr>
            <w:rFonts w:eastAsia="Arial" w:cs="Arial" w:ascii="Arial" w:hAnsi="Arial"/>
            <w:color w:val="auto"/>
            <w:sz w:val="22"/>
            <w:szCs w:val="22"/>
            <w:vertAlign w:val="superscript"/>
          </w:rPr>
          <w:t>[5]</w:t>
        </w:r>
        <w:r>
          <w:rPr>
            <w:rFonts w:eastAsia="Arial" w:cs="Arial" w:ascii="Arial" w:hAnsi="Arial"/>
            <w:color w:val="auto"/>
            <w:sz w:val="14"/>
            <w:szCs w:val="14"/>
          </w:rPr>
          <w:t xml:space="preserve"> </w:t>
        </w:r>
      </w:hyperlink>
      <w:r>
        <w:rPr>
          <w:rFonts w:eastAsia="Arial" w:cs="Arial" w:ascii="Arial" w:hAnsi="Arial"/>
          <w:color w:val="auto"/>
          <w:sz w:val="14"/>
          <w:szCs w:val="14"/>
        </w:rPr>
        <w:t>The human equivalent assists</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210">
            <wp:simplePos x="0" y="0"/>
            <wp:positionH relativeFrom="column">
              <wp:posOffset>635</wp:posOffset>
            </wp:positionH>
            <wp:positionV relativeFrom="paragraph">
              <wp:posOffset>-1847850</wp:posOffset>
            </wp:positionV>
            <wp:extent cx="6443345" cy="1277620"/>
            <wp:effectExtent l="0" t="0" r="0" b="0"/>
            <wp:wrapNone/>
            <wp:docPr id="113"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6" descr=""/>
                    <pic:cNvPicPr>
                      <a:picLocks noChangeAspect="1" noChangeArrowheads="1"/>
                    </pic:cNvPicPr>
                  </pic:nvPicPr>
                  <pic:blipFill>
                    <a:blip r:embed="rId262"/>
                    <a:stretch>
                      <a:fillRect/>
                    </a:stretch>
                  </pic:blipFill>
                  <pic:spPr bwMode="auto">
                    <a:xfrm>
                      <a:off x="0" y="0"/>
                      <a:ext cx="6443345" cy="1277620"/>
                    </a:xfrm>
                    <a:prstGeom prst="rect">
                      <a:avLst/>
                    </a:prstGeom>
                  </pic:spPr>
                </pic:pic>
              </a:graphicData>
            </a:graphic>
          </wp:anchor>
        </w:drawing>
        <w:drawing>
          <wp:anchor behindDoc="1" distT="0" distB="0" distL="0" distR="0" simplePos="0" locked="0" layoutInCell="1" allowOverlap="1" relativeHeight="211">
            <wp:simplePos x="0" y="0"/>
            <wp:positionH relativeFrom="column">
              <wp:posOffset>114935</wp:posOffset>
            </wp:positionH>
            <wp:positionV relativeFrom="paragraph">
              <wp:posOffset>-1809750</wp:posOffset>
            </wp:positionV>
            <wp:extent cx="306070" cy="14605"/>
            <wp:effectExtent l="0" t="0" r="0" b="0"/>
            <wp:wrapNone/>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
                    <pic:cNvPicPr>
                      <a:picLocks noChangeAspect="1" noChangeArrowheads="1"/>
                    </pic:cNvPicPr>
                  </pic:nvPicPr>
                  <pic:blipFill>
                    <a:blip r:embed="rId263"/>
                    <a:stretch>
                      <a:fillRect/>
                    </a:stretch>
                  </pic:blipFill>
                  <pic:spPr bwMode="auto">
                    <a:xfrm>
                      <a:off x="0" y="0"/>
                      <a:ext cx="306070" cy="14605"/>
                    </a:xfrm>
                    <a:prstGeom prst="rect">
                      <a:avLst/>
                    </a:prstGeom>
                  </pic:spPr>
                </pic:pic>
              </a:graphicData>
            </a:graphic>
          </wp:anchor>
        </w:drawing>
      </w:r>
    </w:p>
    <w:p>
      <w:pPr>
        <w:pStyle w:val="Normal"/>
        <w:spacing w:lineRule="auto" w:line="300" w:before="0" w:after="0"/>
        <w:jc w:val="both"/>
        <w:rPr>
          <w:rFonts w:eastAsia="Calibri" w:cs="Calibri"/>
          <w:color w:val="4A4A4A"/>
          <w:sz w:val="20"/>
          <w:szCs w:val="20"/>
        </w:rPr>
      </w:pPr>
      <w:r>
        <w:rPr>
          <w:rFonts w:eastAsia="Arial" w:cs="Arial" w:ascii="Arial" w:hAnsi="Arial"/>
          <w:color w:val="auto"/>
          <w:sz w:val="16"/>
          <w:szCs w:val="16"/>
        </w:rPr>
        <w:t>understanding of energy flows in physical and biological systems by expressing energy units in human terms: it provides a "feel" for the use of a given amount of energy.</w:t>
      </w:r>
      <w:hyperlink w:anchor="page10">
        <w:r>
          <w:rPr>
            <w:rFonts w:eastAsia="Arial" w:cs="Arial" w:ascii="Arial" w:hAnsi="Arial"/>
            <w:color w:val="auto"/>
            <w:sz w:val="25"/>
            <w:szCs w:val="25"/>
            <w:vertAlign w:val="superscript"/>
          </w:rPr>
          <w:t>[6]</w:t>
        </w:r>
      </w:hyperlink>
    </w:p>
    <w:p>
      <w:pPr>
        <w:pStyle w:val="Normal"/>
        <w:spacing w:lineRule="exact" w:line="5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Sunlight's radiant energy is also captured by plants as </w:t>
      </w:r>
      <w:r>
        <w:rPr>
          <w:rFonts w:eastAsia="Arial" w:cs="Arial" w:ascii="Arial" w:hAnsi="Arial"/>
          <w:i/>
          <w:iCs/>
          <w:color w:val="auto"/>
          <w:sz w:val="16"/>
          <w:szCs w:val="16"/>
        </w:rPr>
        <w:t>chemical potential energy</w:t>
      </w:r>
      <w:r>
        <w:rPr>
          <w:rFonts w:eastAsia="Arial" w:cs="Arial" w:ascii="Arial" w:hAnsi="Arial"/>
          <w:color w:val="auto"/>
          <w:sz w:val="16"/>
          <w:szCs w:val="16"/>
        </w:rPr>
        <w:t xml:space="preserve"> in </w:t>
      </w:r>
      <w:hyperlink r:id="rId264">
        <w:r>
          <w:rPr>
            <w:rFonts w:eastAsia="Arial" w:cs="Arial" w:ascii="Arial" w:hAnsi="Arial"/>
            <w:color w:val="auto"/>
            <w:sz w:val="16"/>
            <w:szCs w:val="16"/>
          </w:rPr>
          <w:t xml:space="preserve">photosynthesis, </w:t>
        </w:r>
      </w:hyperlink>
      <w:r>
        <w:rPr>
          <w:rFonts w:eastAsia="Arial" w:cs="Arial" w:ascii="Arial" w:hAnsi="Arial"/>
          <w:color w:val="auto"/>
          <w:sz w:val="16"/>
          <w:szCs w:val="16"/>
        </w:rPr>
        <w:t xml:space="preserve">when carbon dioxide and water (two low-energy compounds) are converted into the high-energy compounds carbohydrates, lipids, and proteins. Plants also release oxygen during photosynthesis, which is utilized by living organisms as an </w:t>
      </w:r>
      <w:hyperlink r:id="rId265">
        <w:r>
          <w:rPr>
            <w:rFonts w:eastAsia="Arial" w:cs="Arial" w:ascii="Arial" w:hAnsi="Arial"/>
            <w:color w:val="auto"/>
            <w:sz w:val="16"/>
            <w:szCs w:val="16"/>
          </w:rPr>
          <w:t xml:space="preserve">electron acceptor, </w:t>
        </w:r>
      </w:hyperlink>
      <w:r>
        <w:rPr>
          <w:rFonts w:eastAsia="Arial" w:cs="Arial" w:ascii="Arial" w:hAnsi="Arial"/>
          <w:color w:val="auto"/>
          <w:sz w:val="16"/>
          <w:szCs w:val="16"/>
        </w:rPr>
        <w:t xml:space="preserve">to release the energy of carbohydrates, lipids, and proteins. Release of the energy stored during photosynthesis as heat or light may be triggered suddenly by a spark, in a forest fire, or it may be made available more slowly for animal or human metabolism, when these molecules are ingested, and </w:t>
      </w:r>
      <w:hyperlink r:id="rId266">
        <w:r>
          <w:rPr>
            <w:rFonts w:eastAsia="Arial" w:cs="Arial" w:ascii="Arial" w:hAnsi="Arial"/>
            <w:color w:val="auto"/>
            <w:sz w:val="16"/>
            <w:szCs w:val="16"/>
          </w:rPr>
          <w:t xml:space="preserve">catabolism </w:t>
        </w:r>
      </w:hyperlink>
      <w:r>
        <w:rPr>
          <w:rFonts w:eastAsia="Arial" w:cs="Arial" w:ascii="Arial" w:hAnsi="Arial"/>
          <w:color w:val="auto"/>
          <w:sz w:val="16"/>
          <w:szCs w:val="16"/>
        </w:rPr>
        <w:t xml:space="preserve">is triggered by </w:t>
      </w:r>
      <w:hyperlink r:id="rId267">
        <w:r>
          <w:rPr>
            <w:rFonts w:eastAsia="Arial" w:cs="Arial" w:ascii="Arial" w:hAnsi="Arial"/>
            <w:color w:val="auto"/>
            <w:sz w:val="16"/>
            <w:szCs w:val="16"/>
          </w:rPr>
          <w:t xml:space="preserve">enzyme </w:t>
        </w:r>
      </w:hyperlink>
      <w:r>
        <w:rPr>
          <w:rFonts w:eastAsia="Arial" w:cs="Arial" w:ascii="Arial" w:hAnsi="Arial"/>
          <w:color w:val="auto"/>
          <w:sz w:val="16"/>
          <w:szCs w:val="16"/>
        </w:rPr>
        <w:t>action.</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06">
            <wp:simplePos x="0" y="0"/>
            <wp:positionH relativeFrom="column">
              <wp:posOffset>1607185</wp:posOffset>
            </wp:positionH>
            <wp:positionV relativeFrom="paragraph">
              <wp:posOffset>-53975</wp:posOffset>
            </wp:positionV>
            <wp:extent cx="306070" cy="14605"/>
            <wp:effectExtent l="0" t="0" r="0" b="0"/>
            <wp:wrapNone/>
            <wp:docPr id="115"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20" descr=""/>
                    <pic:cNvPicPr>
                      <a:picLocks noChangeAspect="1" noChangeArrowheads="1"/>
                    </pic:cNvPicPr>
                  </pic:nvPicPr>
                  <pic:blipFill>
                    <a:blip r:embed="rId268"/>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207">
            <wp:simplePos x="0" y="0"/>
            <wp:positionH relativeFrom="column">
              <wp:posOffset>551180</wp:posOffset>
            </wp:positionH>
            <wp:positionV relativeFrom="paragraph">
              <wp:posOffset>-53975</wp:posOffset>
            </wp:positionV>
            <wp:extent cx="428625" cy="14605"/>
            <wp:effectExtent l="0" t="0" r="0" b="0"/>
            <wp:wrapNone/>
            <wp:docPr id="116"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9" descr=""/>
                    <pic:cNvPicPr>
                      <a:picLocks noChangeAspect="1" noChangeArrowheads="1"/>
                    </pic:cNvPicPr>
                  </pic:nvPicPr>
                  <pic:blipFill>
                    <a:blip r:embed="rId269"/>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208">
            <wp:simplePos x="0" y="0"/>
            <wp:positionH relativeFrom="column">
              <wp:posOffset>666115</wp:posOffset>
            </wp:positionH>
            <wp:positionV relativeFrom="paragraph">
              <wp:posOffset>-375285</wp:posOffset>
            </wp:positionV>
            <wp:extent cx="681355" cy="14605"/>
            <wp:effectExtent l="0" t="0" r="0" b="0"/>
            <wp:wrapNone/>
            <wp:docPr id="117"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8" descr=""/>
                    <pic:cNvPicPr>
                      <a:picLocks noChangeAspect="1" noChangeArrowheads="1"/>
                    </pic:cNvPicPr>
                  </pic:nvPicPr>
                  <pic:blipFill>
                    <a:blip r:embed="rId270"/>
                    <a:stretch>
                      <a:fillRect/>
                    </a:stretch>
                  </pic:blipFill>
                  <pic:spPr bwMode="auto">
                    <a:xfrm>
                      <a:off x="0" y="0"/>
                      <a:ext cx="681355" cy="14605"/>
                    </a:xfrm>
                    <a:prstGeom prst="rect">
                      <a:avLst/>
                    </a:prstGeom>
                  </pic:spPr>
                </pic:pic>
              </a:graphicData>
            </a:graphic>
          </wp:anchor>
        </w:drawing>
        <w:drawing>
          <wp:anchor behindDoc="1" distT="0" distB="0" distL="0" distR="0" simplePos="0" locked="0" layoutInCell="1" allowOverlap="1" relativeHeight="209">
            <wp:simplePos x="0" y="0"/>
            <wp:positionH relativeFrom="column">
              <wp:posOffset>3359785</wp:posOffset>
            </wp:positionH>
            <wp:positionV relativeFrom="paragraph">
              <wp:posOffset>-696595</wp:posOffset>
            </wp:positionV>
            <wp:extent cx="596900" cy="14605"/>
            <wp:effectExtent l="0" t="0" r="0" b="0"/>
            <wp:wrapNone/>
            <wp:docPr id="118"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7" descr=""/>
                    <pic:cNvPicPr>
                      <a:picLocks noChangeAspect="1" noChangeArrowheads="1"/>
                    </pic:cNvPicPr>
                  </pic:nvPicPr>
                  <pic:blipFill>
                    <a:blip r:embed="rId271"/>
                    <a:stretch>
                      <a:fillRect/>
                    </a:stretch>
                  </pic:blipFill>
                  <pic:spPr bwMode="auto">
                    <a:xfrm>
                      <a:off x="0" y="0"/>
                      <a:ext cx="596900" cy="14605"/>
                    </a:xfrm>
                    <a:prstGeom prst="rect">
                      <a:avLst/>
                    </a:prstGeom>
                  </pic:spPr>
                </pic:pic>
              </a:graphicData>
            </a:graphic>
          </wp:anchor>
        </w:drawing>
      </w:r>
    </w:p>
    <w:p>
      <w:pPr>
        <w:pStyle w:val="Normal"/>
        <w:spacing w:lineRule="exact" w:line="12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247" w:before="0" w:after="0"/>
        <w:jc w:val="both"/>
        <w:rPr>
          <w:rFonts w:eastAsia="Calibri" w:cs="Calibri"/>
          <w:color w:val="4A4A4A"/>
          <w:sz w:val="20"/>
          <w:szCs w:val="20"/>
        </w:rPr>
      </w:pPr>
      <w:r>
        <w:rPr>
          <w:rFonts w:eastAsia="Arial" w:cs="Arial" w:ascii="Arial" w:hAnsi="Arial"/>
          <w:color w:val="auto"/>
          <w:sz w:val="16"/>
          <w:szCs w:val="16"/>
        </w:rPr>
        <w:t xml:space="preserve">Any living organism relies on an external source of energy – radiant energy from the Sun in the case of green plants, chemical energy in some form in the case of animals – to be able to grow and reproduce. The daily 1500–2000 </w:t>
      </w:r>
      <w:hyperlink r:id="rId272">
        <w:r>
          <w:rPr>
            <w:rFonts w:eastAsia="Arial" w:cs="Arial" w:ascii="Arial" w:hAnsi="Arial"/>
            <w:color w:val="auto"/>
            <w:sz w:val="16"/>
            <w:szCs w:val="16"/>
          </w:rPr>
          <w:t xml:space="preserve">Calories </w:t>
        </w:r>
      </w:hyperlink>
      <w:r>
        <w:rPr>
          <w:rFonts w:eastAsia="Arial" w:cs="Arial" w:ascii="Arial" w:hAnsi="Arial"/>
          <w:color w:val="auto"/>
          <w:sz w:val="16"/>
          <w:szCs w:val="16"/>
        </w:rPr>
        <w:t xml:space="preserve">(6–8 MJ) recommended for a human adult are taken as a combination of oxygen and food molecules, the latter mostly carbohydrates and fats, of which </w:t>
      </w:r>
      <w:hyperlink r:id="rId273">
        <w:r>
          <w:rPr>
            <w:rFonts w:eastAsia="Arial" w:cs="Arial" w:ascii="Arial" w:hAnsi="Arial"/>
            <w:color w:val="auto"/>
            <w:sz w:val="16"/>
            <w:szCs w:val="16"/>
          </w:rPr>
          <w:t xml:space="preserve">glucose </w:t>
        </w:r>
      </w:hyperlink>
      <w:r>
        <w:rPr>
          <w:rFonts w:eastAsia="Arial" w:cs="Arial" w:ascii="Arial" w:hAnsi="Arial"/>
          <w:color w:val="auto"/>
          <w:sz w:val="16"/>
          <w:szCs w:val="16"/>
        </w:rPr>
        <w:t>(C</w:t>
      </w:r>
      <w:r>
        <w:rPr>
          <w:rFonts w:eastAsia="Arial" w:cs="Arial" w:ascii="Arial" w:hAnsi="Arial"/>
          <w:color w:val="auto"/>
          <w:sz w:val="25"/>
          <w:szCs w:val="25"/>
          <w:vertAlign w:val="subscript"/>
        </w:rPr>
        <w:t>6</w:t>
      </w:r>
      <w:r>
        <w:rPr>
          <w:rFonts w:eastAsia="Arial" w:cs="Arial" w:ascii="Arial" w:hAnsi="Arial"/>
          <w:color w:val="auto"/>
          <w:sz w:val="16"/>
          <w:szCs w:val="16"/>
        </w:rPr>
        <w:t>H</w:t>
      </w:r>
      <w:r>
        <w:rPr>
          <w:rFonts w:eastAsia="Arial" w:cs="Arial" w:ascii="Arial" w:hAnsi="Arial"/>
          <w:color w:val="auto"/>
          <w:sz w:val="25"/>
          <w:szCs w:val="25"/>
          <w:vertAlign w:val="subscript"/>
        </w:rPr>
        <w:t>12</w:t>
      </w:r>
      <w:r>
        <w:rPr>
          <w:rFonts w:eastAsia="Arial" w:cs="Arial" w:ascii="Arial" w:hAnsi="Arial"/>
          <w:color w:val="auto"/>
          <w:sz w:val="16"/>
          <w:szCs w:val="16"/>
        </w:rPr>
        <w:t>O</w:t>
      </w:r>
      <w:r>
        <w:rPr>
          <w:rFonts w:eastAsia="Arial" w:cs="Arial" w:ascii="Arial" w:hAnsi="Arial"/>
          <w:color w:val="auto"/>
          <w:sz w:val="25"/>
          <w:szCs w:val="25"/>
          <w:vertAlign w:val="subscript"/>
        </w:rPr>
        <w:t>6</w:t>
      </w:r>
      <w:r>
        <w:rPr>
          <w:rFonts w:eastAsia="Arial" w:cs="Arial" w:ascii="Arial" w:hAnsi="Arial"/>
          <w:color w:val="auto"/>
          <w:sz w:val="16"/>
          <w:szCs w:val="16"/>
        </w:rPr>
        <w:t xml:space="preserve">) and </w:t>
      </w:r>
      <w:hyperlink r:id="rId274">
        <w:r>
          <w:rPr>
            <w:rFonts w:eastAsia="Arial" w:cs="Arial" w:ascii="Arial" w:hAnsi="Arial"/>
            <w:color w:val="auto"/>
            <w:sz w:val="16"/>
            <w:szCs w:val="16"/>
          </w:rPr>
          <w:t xml:space="preserve">stearin </w:t>
        </w:r>
      </w:hyperlink>
      <w:r>
        <w:rPr>
          <w:rFonts w:eastAsia="Arial" w:cs="Arial" w:ascii="Arial" w:hAnsi="Arial"/>
          <w:color w:val="auto"/>
          <w:sz w:val="16"/>
          <w:szCs w:val="16"/>
        </w:rPr>
        <w:t>(C</w:t>
      </w:r>
      <w:r>
        <w:rPr>
          <w:rFonts w:eastAsia="Arial" w:cs="Arial" w:ascii="Arial" w:hAnsi="Arial"/>
          <w:color w:val="auto"/>
          <w:sz w:val="25"/>
          <w:szCs w:val="25"/>
          <w:vertAlign w:val="subscript"/>
        </w:rPr>
        <w:t>57</w:t>
      </w:r>
      <w:r>
        <w:rPr>
          <w:rFonts w:eastAsia="Arial" w:cs="Arial" w:ascii="Arial" w:hAnsi="Arial"/>
          <w:color w:val="auto"/>
          <w:sz w:val="16"/>
          <w:szCs w:val="16"/>
        </w:rPr>
        <w:t>H</w:t>
      </w:r>
      <w:r>
        <w:rPr>
          <w:rFonts w:eastAsia="Arial" w:cs="Arial" w:ascii="Arial" w:hAnsi="Arial"/>
          <w:color w:val="auto"/>
          <w:sz w:val="25"/>
          <w:szCs w:val="25"/>
          <w:vertAlign w:val="subscript"/>
        </w:rPr>
        <w:t>110</w:t>
      </w:r>
      <w:r>
        <w:rPr>
          <w:rFonts w:eastAsia="Arial" w:cs="Arial" w:ascii="Arial" w:hAnsi="Arial"/>
          <w:color w:val="auto"/>
          <w:sz w:val="16"/>
          <w:szCs w:val="16"/>
        </w:rPr>
        <w:t>O</w:t>
      </w:r>
      <w:r>
        <w:rPr>
          <w:rFonts w:eastAsia="Arial" w:cs="Arial" w:ascii="Arial" w:hAnsi="Arial"/>
          <w:color w:val="auto"/>
          <w:sz w:val="25"/>
          <w:szCs w:val="25"/>
          <w:vertAlign w:val="subscript"/>
        </w:rPr>
        <w:t>6</w:t>
      </w:r>
      <w:r>
        <w:rPr>
          <w:rFonts w:eastAsia="Arial" w:cs="Arial" w:ascii="Arial" w:hAnsi="Arial"/>
          <w:color w:val="auto"/>
          <w:sz w:val="16"/>
          <w:szCs w:val="16"/>
        </w:rPr>
        <w:t xml:space="preserve">) are convenient examples. The food molecules are oxidised to </w:t>
      </w:r>
      <w:hyperlink r:id="rId275">
        <w:r>
          <w:rPr>
            <w:rFonts w:eastAsia="Arial" w:cs="Arial" w:ascii="Arial" w:hAnsi="Arial"/>
            <w:color w:val="auto"/>
            <w:sz w:val="16"/>
            <w:szCs w:val="16"/>
          </w:rPr>
          <w:t xml:space="preserve">carbon dioxide </w:t>
        </w:r>
      </w:hyperlink>
      <w:r>
        <w:rPr>
          <w:rFonts w:eastAsia="Arial" w:cs="Arial" w:ascii="Arial" w:hAnsi="Arial"/>
          <w:color w:val="auto"/>
          <w:sz w:val="16"/>
          <w:szCs w:val="16"/>
        </w:rPr>
        <w:t xml:space="preserve">and </w:t>
      </w:r>
      <w:hyperlink r:id="rId276">
        <w:r>
          <w:rPr>
            <w:rFonts w:eastAsia="Arial" w:cs="Arial" w:ascii="Arial" w:hAnsi="Arial"/>
            <w:color w:val="auto"/>
            <w:sz w:val="16"/>
            <w:szCs w:val="16"/>
          </w:rPr>
          <w:t xml:space="preserve">water </w:t>
        </w:r>
      </w:hyperlink>
      <w:r>
        <w:rPr>
          <w:rFonts w:eastAsia="Arial" w:cs="Arial" w:ascii="Arial" w:hAnsi="Arial"/>
          <w:color w:val="auto"/>
          <w:sz w:val="16"/>
          <w:szCs w:val="16"/>
        </w:rPr>
        <w:t xml:space="preserve">in the </w:t>
      </w:r>
      <w:hyperlink r:id="rId277">
        <w:r>
          <w:rPr>
            <w:rFonts w:eastAsia="Arial" w:cs="Arial" w:ascii="Arial" w:hAnsi="Arial"/>
            <w:color w:val="auto"/>
            <w:sz w:val="16"/>
            <w:szCs w:val="16"/>
          </w:rPr>
          <w:t>mitochondria</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01">
            <wp:simplePos x="0" y="0"/>
            <wp:positionH relativeFrom="column">
              <wp:posOffset>612775</wp:posOffset>
            </wp:positionH>
            <wp:positionV relativeFrom="paragraph">
              <wp:posOffset>133985</wp:posOffset>
            </wp:positionV>
            <wp:extent cx="2058670" cy="158750"/>
            <wp:effectExtent l="0" t="0" r="0" b="0"/>
            <wp:wrapNone/>
            <wp:docPr id="119"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5" descr=""/>
                    <pic:cNvPicPr>
                      <a:picLocks noChangeAspect="1" noChangeArrowheads="1"/>
                    </pic:cNvPicPr>
                  </pic:nvPicPr>
                  <pic:blipFill>
                    <a:blip r:embed="rId278"/>
                    <a:stretch>
                      <a:fillRect/>
                    </a:stretch>
                  </pic:blipFill>
                  <pic:spPr bwMode="auto">
                    <a:xfrm>
                      <a:off x="0" y="0"/>
                      <a:ext cx="2058670" cy="158750"/>
                    </a:xfrm>
                    <a:prstGeom prst="rect">
                      <a:avLst/>
                    </a:prstGeom>
                  </pic:spPr>
                </pic:pic>
              </a:graphicData>
            </a:graphic>
          </wp:anchor>
        </w:drawing>
        <w:drawing>
          <wp:anchor behindDoc="1" distT="0" distB="0" distL="0" distR="0" simplePos="0" locked="0" layoutInCell="1" allowOverlap="1" relativeHeight="202">
            <wp:simplePos x="0" y="0"/>
            <wp:positionH relativeFrom="column">
              <wp:posOffset>467360</wp:posOffset>
            </wp:positionH>
            <wp:positionV relativeFrom="paragraph">
              <wp:posOffset>-10795</wp:posOffset>
            </wp:positionV>
            <wp:extent cx="1805940" cy="14605"/>
            <wp:effectExtent l="0" t="0" r="0" b="0"/>
            <wp:wrapNone/>
            <wp:docPr id="120"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4" descr=""/>
                    <pic:cNvPicPr>
                      <a:picLocks noChangeAspect="1" noChangeArrowheads="1"/>
                    </pic:cNvPicPr>
                  </pic:nvPicPr>
                  <pic:blipFill>
                    <a:blip r:embed="rId279"/>
                    <a:stretch>
                      <a:fillRect/>
                    </a:stretch>
                  </pic:blipFill>
                  <pic:spPr bwMode="auto">
                    <a:xfrm>
                      <a:off x="0" y="0"/>
                      <a:ext cx="1805940" cy="14605"/>
                    </a:xfrm>
                    <a:prstGeom prst="rect">
                      <a:avLst/>
                    </a:prstGeom>
                  </pic:spPr>
                </pic:pic>
              </a:graphicData>
            </a:graphic>
          </wp:anchor>
        </w:drawing>
        <w:drawing>
          <wp:anchor behindDoc="1" distT="0" distB="0" distL="0" distR="0" simplePos="0" locked="0" layoutInCell="1" allowOverlap="1" relativeHeight="203">
            <wp:simplePos x="0" y="0"/>
            <wp:positionH relativeFrom="column">
              <wp:posOffset>3642995</wp:posOffset>
            </wp:positionH>
            <wp:positionV relativeFrom="paragraph">
              <wp:posOffset>-171450</wp:posOffset>
            </wp:positionV>
            <wp:extent cx="267970" cy="14605"/>
            <wp:effectExtent l="0" t="0" r="0" b="0"/>
            <wp:wrapNone/>
            <wp:docPr id="121"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3" descr=""/>
                    <pic:cNvPicPr>
                      <a:picLocks noChangeAspect="1" noChangeArrowheads="1"/>
                    </pic:cNvPicPr>
                  </pic:nvPicPr>
                  <pic:blipFill>
                    <a:blip r:embed="rId280"/>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204">
            <wp:simplePos x="0" y="0"/>
            <wp:positionH relativeFrom="column">
              <wp:posOffset>2678430</wp:posOffset>
            </wp:positionH>
            <wp:positionV relativeFrom="paragraph">
              <wp:posOffset>-171450</wp:posOffset>
            </wp:positionV>
            <wp:extent cx="298450" cy="14605"/>
            <wp:effectExtent l="0" t="0" r="0" b="0"/>
            <wp:wrapNone/>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
                    <pic:cNvPicPr>
                      <a:picLocks noChangeAspect="1" noChangeArrowheads="1"/>
                    </pic:cNvPicPr>
                  </pic:nvPicPr>
                  <pic:blipFill>
                    <a:blip r:embed="rId281"/>
                    <a:stretch>
                      <a:fillRect/>
                    </a:stretch>
                  </pic:blipFill>
                  <pic:spPr bwMode="auto">
                    <a:xfrm>
                      <a:off x="0" y="0"/>
                      <a:ext cx="298450" cy="14605"/>
                    </a:xfrm>
                    <a:prstGeom prst="rect">
                      <a:avLst/>
                    </a:prstGeom>
                  </pic:spPr>
                </pic:pic>
              </a:graphicData>
            </a:graphic>
          </wp:anchor>
        </w:drawing>
        <w:drawing>
          <wp:anchor behindDoc="1" distT="0" distB="0" distL="0" distR="0" simplePos="0" locked="0" layoutInCell="1" allowOverlap="1" relativeHeight="205">
            <wp:simplePos x="0" y="0"/>
            <wp:positionH relativeFrom="column">
              <wp:posOffset>2693670</wp:posOffset>
            </wp:positionH>
            <wp:positionV relativeFrom="paragraph">
              <wp:posOffset>-332105</wp:posOffset>
            </wp:positionV>
            <wp:extent cx="336550" cy="14605"/>
            <wp:effectExtent l="0" t="0" r="0" b="0"/>
            <wp:wrapNone/>
            <wp:docPr id="123"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1" descr=""/>
                    <pic:cNvPicPr>
                      <a:picLocks noChangeAspect="1" noChangeArrowheads="1"/>
                    </pic:cNvPicPr>
                  </pic:nvPicPr>
                  <pic:blipFill>
                    <a:blip r:embed="rId282"/>
                    <a:stretch>
                      <a:fillRect/>
                    </a:stretch>
                  </pic:blipFill>
                  <pic:spPr bwMode="auto">
                    <a:xfrm>
                      <a:off x="0" y="0"/>
                      <a:ext cx="336550" cy="14605"/>
                    </a:xfrm>
                    <a:prstGeom prst="rect">
                      <a:avLst/>
                    </a:prstGeom>
                  </pic:spPr>
                </pic:pic>
              </a:graphicData>
            </a:graphic>
          </wp:anchor>
        </w:drawing>
      </w:r>
    </w:p>
    <w:p>
      <w:pPr>
        <w:pStyle w:val="Normal"/>
        <w:spacing w:lineRule="exact" w:line="31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960" w:hanging="0"/>
        <w:rPr>
          <w:rFonts w:eastAsia="Calibri" w:cs="Calibri"/>
          <w:color w:val="4A4A4A"/>
          <w:sz w:val="20"/>
          <w:szCs w:val="20"/>
        </w:rPr>
      </w:pPr>
      <w:r>
        <w:rPr>
          <w:rFonts w:eastAsia="Arial" w:cs="Arial" w:ascii="Arial" w:hAnsi="Arial"/>
          <w:color w:val="auto"/>
          <w:sz w:val="19"/>
          <w:szCs w:val="19"/>
        </w:rPr>
        <w:t>C</w:t>
      </w:r>
      <w:r>
        <w:rPr>
          <w:rFonts w:eastAsia="Arial" w:cs="Arial" w:ascii="Arial" w:hAnsi="Arial"/>
          <w:color w:val="auto"/>
          <w:sz w:val="30"/>
          <w:szCs w:val="30"/>
          <w:vertAlign w:val="subscript"/>
        </w:rPr>
        <w:t>57</w:t>
      </w:r>
      <w:r>
        <w:rPr>
          <w:rFonts w:eastAsia="Arial" w:cs="Arial" w:ascii="Arial" w:hAnsi="Arial"/>
          <w:color w:val="auto"/>
          <w:sz w:val="19"/>
          <w:szCs w:val="19"/>
        </w:rPr>
        <w:t>H</w:t>
      </w:r>
      <w:r>
        <w:rPr>
          <w:rFonts w:eastAsia="Arial" w:cs="Arial" w:ascii="Arial" w:hAnsi="Arial"/>
          <w:color w:val="auto"/>
          <w:sz w:val="30"/>
          <w:szCs w:val="30"/>
          <w:vertAlign w:val="subscript"/>
        </w:rPr>
        <w:t>110</w:t>
      </w:r>
      <w:r>
        <w:rPr>
          <w:rFonts w:eastAsia="Arial" w:cs="Arial" w:ascii="Arial" w:hAnsi="Arial"/>
          <w:color w:val="auto"/>
          <w:sz w:val="19"/>
          <w:szCs w:val="19"/>
        </w:rPr>
        <w:t>O</w:t>
      </w:r>
      <w:r>
        <w:rPr>
          <w:rFonts w:eastAsia="Arial" w:cs="Arial" w:ascii="Arial" w:hAnsi="Arial"/>
          <w:color w:val="auto"/>
          <w:sz w:val="30"/>
          <w:szCs w:val="30"/>
          <w:vertAlign w:val="subscript"/>
        </w:rPr>
        <w:t>6</w:t>
      </w:r>
      <w:r>
        <w:rPr>
          <w:rFonts w:eastAsia="Arial" w:cs="Arial" w:ascii="Arial" w:hAnsi="Arial"/>
          <w:color w:val="auto"/>
          <w:sz w:val="19"/>
          <w:szCs w:val="19"/>
        </w:rPr>
        <w:t xml:space="preserve"> + 81.5O</w:t>
      </w:r>
      <w:r>
        <w:rPr>
          <w:rFonts w:eastAsia="Arial" w:cs="Arial" w:ascii="Arial" w:hAnsi="Arial"/>
          <w:color w:val="auto"/>
          <w:sz w:val="30"/>
          <w:szCs w:val="30"/>
          <w:vertAlign w:val="subscript"/>
        </w:rPr>
        <w:t>2</w:t>
      </w:r>
      <w:r>
        <w:rPr>
          <w:rFonts w:eastAsia="Arial" w:cs="Arial" w:ascii="Arial" w:hAnsi="Arial"/>
          <w:color w:val="auto"/>
          <w:sz w:val="19"/>
          <w:szCs w:val="19"/>
        </w:rPr>
        <w:t xml:space="preserve"> → 57CO</w:t>
      </w:r>
      <w:r>
        <w:rPr>
          <w:rFonts w:eastAsia="Arial" w:cs="Arial" w:ascii="Arial" w:hAnsi="Arial"/>
          <w:color w:val="auto"/>
          <w:sz w:val="30"/>
          <w:szCs w:val="30"/>
          <w:vertAlign w:val="subscript"/>
        </w:rPr>
        <w:t>2</w:t>
      </w:r>
      <w:r>
        <w:rPr>
          <w:rFonts w:eastAsia="Arial" w:cs="Arial" w:ascii="Arial" w:hAnsi="Arial"/>
          <w:color w:val="auto"/>
          <w:sz w:val="19"/>
          <w:szCs w:val="19"/>
        </w:rPr>
        <w:t xml:space="preserve"> + 55H</w:t>
      </w:r>
      <w:r>
        <w:rPr>
          <w:rFonts w:eastAsia="Arial" w:cs="Arial" w:ascii="Arial" w:hAnsi="Arial"/>
          <w:color w:val="auto"/>
          <w:sz w:val="30"/>
          <w:szCs w:val="30"/>
          <w:vertAlign w:val="subscript"/>
        </w:rPr>
        <w:t>2</w:t>
      </w:r>
      <w:r>
        <w:rPr>
          <w:rFonts w:eastAsia="Arial" w:cs="Arial" w:ascii="Arial" w:hAnsi="Arial"/>
          <w:color w:val="auto"/>
          <w:sz w:val="19"/>
          <w:szCs w:val="19"/>
        </w:rPr>
        <w:t>O</w:t>
      </w:r>
    </w:p>
    <w:p>
      <w:pPr>
        <w:pStyle w:val="Normal"/>
        <w:spacing w:lineRule="exact" w:line="24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6"/>
          <w:szCs w:val="16"/>
        </w:rPr>
        <w:t xml:space="preserve">and some of the energy is used to convert </w:t>
      </w:r>
      <w:hyperlink r:id="rId283">
        <w:r>
          <w:rPr>
            <w:rFonts w:eastAsia="Arial" w:cs="Arial" w:ascii="Arial" w:hAnsi="Arial"/>
            <w:color w:val="auto"/>
            <w:sz w:val="16"/>
            <w:szCs w:val="16"/>
          </w:rPr>
          <w:t xml:space="preserve">ADP </w:t>
        </w:r>
      </w:hyperlink>
      <w:r>
        <w:rPr>
          <w:rFonts w:eastAsia="Arial" w:cs="Arial" w:ascii="Arial" w:hAnsi="Arial"/>
          <w:color w:val="auto"/>
          <w:sz w:val="16"/>
          <w:szCs w:val="16"/>
        </w:rPr>
        <w:t xml:space="preserve">into </w:t>
      </w:r>
      <w:hyperlink r:id="rId284">
        <w:r>
          <w:rPr>
            <w:rFonts w:eastAsia="Arial" w:cs="Arial" w:ascii="Arial" w:hAnsi="Arial"/>
            <w:color w:val="auto"/>
            <w:sz w:val="16"/>
            <w:szCs w:val="16"/>
          </w:rPr>
          <w:t>ATP.</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9">
            <wp:simplePos x="0" y="0"/>
            <wp:positionH relativeFrom="column">
              <wp:posOffset>2081530</wp:posOffset>
            </wp:positionH>
            <wp:positionV relativeFrom="paragraph">
              <wp:posOffset>5715</wp:posOffset>
            </wp:positionV>
            <wp:extent cx="175895" cy="14605"/>
            <wp:effectExtent l="0" t="0" r="0" b="0"/>
            <wp:wrapNone/>
            <wp:docPr id="124"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7" descr=""/>
                    <pic:cNvPicPr>
                      <a:picLocks noChangeAspect="1" noChangeArrowheads="1"/>
                    </pic:cNvPicPr>
                  </pic:nvPicPr>
                  <pic:blipFill>
                    <a:blip r:embed="rId285"/>
                    <a:stretch>
                      <a:fillRect/>
                    </a:stretch>
                  </pic:blipFill>
                  <pic:spPr bwMode="auto">
                    <a:xfrm>
                      <a:off x="0" y="0"/>
                      <a:ext cx="175895" cy="14605"/>
                    </a:xfrm>
                    <a:prstGeom prst="rect">
                      <a:avLst/>
                    </a:prstGeom>
                  </pic:spPr>
                </pic:pic>
              </a:graphicData>
            </a:graphic>
          </wp:anchor>
        </w:drawing>
        <w:drawing>
          <wp:anchor behindDoc="1" distT="0" distB="0" distL="0" distR="0" simplePos="0" locked="0" layoutInCell="1" allowOverlap="1" relativeHeight="200">
            <wp:simplePos x="0" y="0"/>
            <wp:positionH relativeFrom="column">
              <wp:posOffset>1676400</wp:posOffset>
            </wp:positionH>
            <wp:positionV relativeFrom="paragraph">
              <wp:posOffset>5715</wp:posOffset>
            </wp:positionV>
            <wp:extent cx="198755" cy="14605"/>
            <wp:effectExtent l="0" t="0" r="0" b="0"/>
            <wp:wrapNone/>
            <wp:docPr id="125"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6" descr=""/>
                    <pic:cNvPicPr>
                      <a:picLocks noChangeAspect="1" noChangeArrowheads="1"/>
                    </pic:cNvPicPr>
                  </pic:nvPicPr>
                  <pic:blipFill>
                    <a:blip r:embed="rId286"/>
                    <a:stretch>
                      <a:fillRect/>
                    </a:stretch>
                  </pic:blipFill>
                  <pic:spPr bwMode="auto">
                    <a:xfrm>
                      <a:off x="0" y="0"/>
                      <a:ext cx="198755" cy="14605"/>
                    </a:xfrm>
                    <a:prstGeom prst="rect">
                      <a:avLst/>
                    </a:prstGeom>
                  </pic:spPr>
                </pic:pic>
              </a:graphicData>
            </a:graphic>
          </wp:anchor>
        </w:drawing>
      </w:r>
    </w:p>
    <w:p>
      <w:pPr>
        <w:pStyle w:val="Normal"/>
        <w:spacing w:lineRule="exact" w:line="110" w:before="0" w:after="0"/>
        <w:rPr>
          <w:color w:val="auto"/>
          <w:sz w:val="20"/>
          <w:szCs w:val="20"/>
        </w:rPr>
      </w:pPr>
      <w:r>
        <w:rPr>
          <w:color w:val="auto"/>
          <w:sz w:val="20"/>
          <w:szCs w:val="20"/>
        </w:rPr>
      </w:r>
    </w:p>
    <w:p>
      <w:pPr>
        <w:pStyle w:val="Normal"/>
        <w:spacing w:before="0" w:after="0"/>
        <w:ind w:left="960" w:hanging="0"/>
        <w:rPr>
          <w:rFonts w:eastAsia="Calibri" w:cs="Calibri"/>
          <w:color w:val="4A4A4A"/>
          <w:sz w:val="20"/>
          <w:szCs w:val="20"/>
        </w:rPr>
      </w:pPr>
      <w:r>
        <w:rPr>
          <w:rFonts w:eastAsia="Arial" w:cs="Arial" w:ascii="Arial" w:hAnsi="Arial"/>
          <w:color w:val="auto"/>
          <w:sz w:val="19"/>
          <w:szCs w:val="19"/>
        </w:rPr>
        <w:t>ADP + HPO</w:t>
      </w:r>
      <w:r>
        <w:rPr>
          <w:rFonts w:eastAsia="Arial" w:cs="Arial" w:ascii="Arial" w:hAnsi="Arial"/>
          <w:color w:val="auto"/>
          <w:sz w:val="30"/>
          <w:szCs w:val="30"/>
          <w:vertAlign w:val="subscript"/>
        </w:rPr>
        <w:t>4</w:t>
      </w:r>
      <w:r>
        <w:rPr>
          <w:rFonts w:eastAsia="Arial" w:cs="Arial" w:ascii="Arial" w:hAnsi="Arial"/>
          <w:color w:val="auto"/>
          <w:sz w:val="30"/>
          <w:szCs w:val="30"/>
          <w:vertAlign w:val="superscript"/>
        </w:rPr>
        <w:t>2−</w:t>
      </w:r>
      <w:r>
        <w:rPr>
          <w:rFonts w:eastAsia="Arial" w:cs="Arial" w:ascii="Arial" w:hAnsi="Arial"/>
          <w:color w:val="auto"/>
          <w:sz w:val="19"/>
          <w:szCs w:val="19"/>
        </w:rPr>
        <w:t xml:space="preserve"> → ATP + H</w:t>
      </w:r>
      <w:r>
        <w:rPr>
          <w:rFonts w:eastAsia="Arial" w:cs="Arial" w:ascii="Arial" w:hAnsi="Arial"/>
          <w:color w:val="auto"/>
          <w:sz w:val="30"/>
          <w:szCs w:val="30"/>
          <w:vertAlign w:val="subscript"/>
        </w:rPr>
        <w:t>2</w:t>
      </w:r>
      <w:r>
        <w:rPr>
          <w:rFonts w:eastAsia="Arial" w:cs="Arial" w:ascii="Arial" w:hAnsi="Arial"/>
          <w:color w:val="auto"/>
          <w:sz w:val="19"/>
          <w:szCs w:val="19"/>
        </w:rPr>
        <w:t>O</w:t>
      </w:r>
    </w:p>
    <w:p>
      <w:pPr>
        <w:pStyle w:val="Normal"/>
        <w:spacing w:lineRule="exact" w:line="142" w:before="0" w:after="0"/>
        <w:rPr>
          <w:color w:val="auto"/>
          <w:sz w:val="20"/>
          <w:szCs w:val="20"/>
        </w:rPr>
      </w:pPr>
      <w:r>
        <w:rPr>
          <w:color w:val="auto"/>
          <w:sz w:val="20"/>
          <w:szCs w:val="20"/>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4"/>
          <w:szCs w:val="14"/>
        </w:rPr>
        <w:t>The rest of the chemical energy in O</w:t>
      </w:r>
      <w:r>
        <w:rPr>
          <w:rFonts w:eastAsia="Arial" w:cs="Arial" w:ascii="Arial" w:hAnsi="Arial"/>
          <w:color w:val="auto"/>
          <w:sz w:val="22"/>
          <w:szCs w:val="22"/>
          <w:vertAlign w:val="subscript"/>
        </w:rPr>
        <w:t>2</w:t>
      </w:r>
      <w:hyperlink w:anchor="page10">
        <w:r>
          <w:rPr>
            <w:rFonts w:eastAsia="Arial" w:cs="Arial" w:ascii="Arial" w:hAnsi="Arial"/>
            <w:color w:val="auto"/>
            <w:sz w:val="22"/>
            <w:szCs w:val="22"/>
            <w:vertAlign w:val="superscript"/>
          </w:rPr>
          <w:t>[7]</w:t>
        </w:r>
        <w:r>
          <w:rPr>
            <w:rFonts w:eastAsia="Arial" w:cs="Arial" w:ascii="Arial" w:hAnsi="Arial"/>
            <w:color w:val="auto"/>
            <w:sz w:val="14"/>
            <w:szCs w:val="14"/>
          </w:rPr>
          <w:t xml:space="preserve"> </w:t>
        </w:r>
      </w:hyperlink>
      <w:r>
        <w:rPr>
          <w:rFonts w:eastAsia="Arial" w:cs="Arial" w:ascii="Arial" w:hAnsi="Arial"/>
          <w:color w:val="auto"/>
          <w:sz w:val="14"/>
          <w:szCs w:val="14"/>
        </w:rPr>
        <w:t xml:space="preserve">and the carbohydrate or fat is converted into heat: the ATP is used as a sort of "energy currency", and some of the chemical energy it contains is used for other </w:t>
      </w:r>
      <w:hyperlink r:id="rId287">
        <w:r>
          <w:rPr>
            <w:rFonts w:eastAsia="Arial" w:cs="Arial" w:ascii="Arial" w:hAnsi="Arial"/>
            <w:color w:val="auto"/>
            <w:sz w:val="14"/>
            <w:szCs w:val="14"/>
          </w:rPr>
          <w:t xml:space="preserve">metabolism </w:t>
        </w:r>
      </w:hyperlink>
      <w:r>
        <w:rPr>
          <w:rFonts w:eastAsia="Arial" w:cs="Arial" w:ascii="Arial" w:hAnsi="Arial"/>
          <w:color w:val="auto"/>
          <w:sz w:val="14"/>
          <w:szCs w:val="14"/>
        </w:rPr>
        <w:t>when ATP reacts with OH groups and eventually splits into ADP and phosphate (at each stage of a</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8">
            <wp:simplePos x="0" y="0"/>
            <wp:positionH relativeFrom="column">
              <wp:posOffset>1867535</wp:posOffset>
            </wp:positionH>
            <wp:positionV relativeFrom="paragraph">
              <wp:posOffset>-19685</wp:posOffset>
            </wp:positionV>
            <wp:extent cx="466725" cy="14605"/>
            <wp:effectExtent l="0" t="0" r="0" b="0"/>
            <wp:wrapNone/>
            <wp:docPr id="126"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8" descr=""/>
                    <pic:cNvPicPr>
                      <a:picLocks noChangeAspect="1" noChangeArrowheads="1"/>
                    </pic:cNvPicPr>
                  </pic:nvPicPr>
                  <pic:blipFill>
                    <a:blip r:embed="rId288"/>
                    <a:stretch>
                      <a:fillRect/>
                    </a:stretch>
                  </pic:blipFill>
                  <pic:spPr bwMode="auto">
                    <a:xfrm>
                      <a:off x="0" y="0"/>
                      <a:ext cx="466725" cy="14605"/>
                    </a:xfrm>
                    <a:prstGeom prst="rect">
                      <a:avLst/>
                    </a:prstGeom>
                  </pic:spPr>
                </pic:pic>
              </a:graphicData>
            </a:graphic>
          </wp:anchor>
        </w:drawing>
      </w:r>
    </w:p>
    <w:p>
      <w:pPr>
        <w:pStyle w:val="Normal"/>
        <w:spacing w:before="0" w:after="0"/>
        <w:rPr>
          <w:rFonts w:eastAsia="Calibri" w:cs="Calibri"/>
          <w:color w:val="4A4A4A"/>
          <w:sz w:val="20"/>
          <w:szCs w:val="20"/>
        </w:rPr>
      </w:pPr>
      <w:hyperlink r:id="rId289">
        <w:r>
          <w:rPr>
            <w:rFonts w:eastAsia="Arial" w:cs="Arial" w:ascii="Arial" w:hAnsi="Arial"/>
            <w:color w:val="auto"/>
            <w:sz w:val="16"/>
            <w:szCs w:val="16"/>
          </w:rPr>
          <w:t xml:space="preserve">metabolic pathway, </w:t>
        </w:r>
      </w:hyperlink>
      <w:r>
        <w:rPr>
          <w:rFonts w:eastAsia="Arial" w:cs="Arial" w:ascii="Arial" w:hAnsi="Arial"/>
          <w:color w:val="auto"/>
          <w:sz w:val="16"/>
          <w:szCs w:val="16"/>
        </w:rPr>
        <w:t>some chemical energy is converted into heat). Only a tiny fraction of the original chemical energy is used for work:</w:t>
      </w:r>
      <w:r>
        <w:rPr>
          <w:rFonts w:eastAsia="Arial" w:cs="Arial" w:ascii="Arial" w:hAnsi="Arial"/>
          <w:color w:val="auto"/>
          <w:sz w:val="25"/>
          <w:szCs w:val="25"/>
          <w:vertAlign w:val="superscript"/>
        </w:rPr>
        <w:t>[note 2]</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7">
            <wp:simplePos x="0" y="0"/>
            <wp:positionH relativeFrom="column">
              <wp:posOffset>635</wp:posOffset>
            </wp:positionH>
            <wp:positionV relativeFrom="paragraph">
              <wp:posOffset>-41910</wp:posOffset>
            </wp:positionV>
            <wp:extent cx="757555" cy="14605"/>
            <wp:effectExtent l="0" t="0" r="0" b="0"/>
            <wp:wrapNone/>
            <wp:docPr id="127"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9" descr=""/>
                    <pic:cNvPicPr>
                      <a:picLocks noChangeAspect="1" noChangeArrowheads="1"/>
                    </pic:cNvPicPr>
                  </pic:nvPicPr>
                  <pic:blipFill>
                    <a:blip r:embed="rId290"/>
                    <a:stretch>
                      <a:fillRect/>
                    </a:stretch>
                  </pic:blipFill>
                  <pic:spPr bwMode="auto">
                    <a:xfrm>
                      <a:off x="0" y="0"/>
                      <a:ext cx="757555" cy="14605"/>
                    </a:xfrm>
                    <a:prstGeom prst="rect">
                      <a:avLst/>
                    </a:prstGeom>
                  </pic:spPr>
                </pic:pic>
              </a:graphicData>
            </a:graphic>
          </wp:anchor>
        </w:drawing>
      </w:r>
    </w:p>
    <w:p>
      <w:pPr>
        <w:pStyle w:val="Normal"/>
        <w:spacing w:lineRule="exact" w:line="135" w:before="0" w:after="0"/>
        <w:rPr>
          <w:color w:val="auto"/>
          <w:sz w:val="20"/>
          <w:szCs w:val="20"/>
        </w:rPr>
      </w:pPr>
      <w:r>
        <w:rPr>
          <w:color w:val="auto"/>
          <w:sz w:val="20"/>
          <w:szCs w:val="20"/>
        </w:rPr>
      </w:r>
    </w:p>
    <w:p>
      <w:pPr>
        <w:pStyle w:val="Normal"/>
        <w:spacing w:before="0" w:after="0"/>
        <w:ind w:left="480" w:hanging="0"/>
        <w:rPr>
          <w:rFonts w:eastAsia="Calibri" w:cs="Calibri"/>
          <w:color w:val="4A4A4A"/>
          <w:sz w:val="20"/>
          <w:szCs w:val="20"/>
        </w:rPr>
      </w:pPr>
      <w:r>
        <w:rPr>
          <w:rFonts w:eastAsia="Arial" w:cs="Arial" w:ascii="Arial" w:hAnsi="Arial"/>
          <w:color w:val="auto"/>
          <w:sz w:val="19"/>
          <w:szCs w:val="19"/>
        </w:rPr>
        <w:t>gain in kinetic energy of a sprinter during a 100 m race: 4 kJ</w:t>
      </w:r>
    </w:p>
    <w:p>
      <w:pPr>
        <w:pStyle w:val="Normal"/>
        <w:spacing w:lineRule="auto" w:line="235" w:before="0" w:after="0"/>
        <w:ind w:left="480" w:hanging="0"/>
        <w:rPr>
          <w:rFonts w:eastAsia="Calibri" w:cs="Calibri"/>
          <w:color w:val="4A4A4A"/>
          <w:sz w:val="20"/>
          <w:szCs w:val="20"/>
        </w:rPr>
      </w:pPr>
      <w:r>
        <w:rPr>
          <w:rFonts w:eastAsia="Arial" w:cs="Arial" w:ascii="Arial" w:hAnsi="Arial"/>
          <w:color w:val="auto"/>
          <w:sz w:val="19"/>
          <w:szCs w:val="19"/>
        </w:rPr>
        <w:t>gain in gravitational potential energy of a 150 kg weight lifted through 2 metres: 3 kJ</w:t>
      </w:r>
    </w:p>
    <w:p>
      <w:pPr>
        <w:pStyle w:val="Normal"/>
        <w:spacing w:before="0" w:after="0"/>
        <w:ind w:left="480" w:hanging="0"/>
        <w:rPr>
          <w:rFonts w:eastAsia="Calibri" w:cs="Calibri"/>
          <w:color w:val="4A4A4A"/>
          <w:sz w:val="20"/>
          <w:szCs w:val="20"/>
        </w:rPr>
      </w:pPr>
      <w:r>
        <w:rPr>
          <w:rFonts w:eastAsia="Arial" w:cs="Arial" w:ascii="Arial" w:hAnsi="Arial"/>
          <w:color w:val="auto"/>
          <w:sz w:val="19"/>
          <w:szCs w:val="19"/>
        </w:rPr>
        <w:t>Daily food intake of a normal adult: 6–8 MJ</w:t>
      </w:r>
    </w:p>
    <w:p>
      <w:pPr>
        <w:pStyle w:val="Normal"/>
        <w:spacing w:lineRule="exact" w:line="221" w:before="0" w:after="0"/>
        <w:rPr>
          <w:color w:val="auto"/>
          <w:sz w:val="20"/>
          <w:szCs w:val="20"/>
        </w:rPr>
      </w:pPr>
      <w:r>
        <w:rPr>
          <w:color w:val="auto"/>
          <w:sz w:val="20"/>
          <w:szCs w:val="20"/>
        </w:rPr>
      </w:r>
    </w:p>
    <w:p>
      <w:pPr>
        <w:pStyle w:val="Normal"/>
        <w:spacing w:lineRule="auto" w:line="343" w:before="0" w:after="0"/>
        <w:jc w:val="both"/>
        <w:rPr>
          <w:rFonts w:eastAsia="Calibri" w:cs="Calibri"/>
          <w:color w:val="4A4A4A"/>
          <w:sz w:val="20"/>
          <w:szCs w:val="20"/>
        </w:rPr>
      </w:pPr>
      <w:r>
        <w:rPr>
          <w:rFonts w:eastAsia="Arial" w:cs="Arial" w:ascii="Arial" w:hAnsi="Arial"/>
          <w:color w:val="auto"/>
          <w:sz w:val="14"/>
          <w:szCs w:val="14"/>
        </w:rPr>
        <w:t xml:space="preserve">It would appear that living organisms are remarkably </w:t>
      </w:r>
      <w:hyperlink r:id="rId291">
        <w:r>
          <w:rPr>
            <w:rFonts w:eastAsia="Arial" w:cs="Arial" w:ascii="Arial" w:hAnsi="Arial"/>
            <w:color w:val="auto"/>
            <w:sz w:val="14"/>
            <w:szCs w:val="14"/>
          </w:rPr>
          <w:t xml:space="preserve">inefficient (in the physical sense) </w:t>
        </w:r>
      </w:hyperlink>
      <w:r>
        <w:rPr>
          <w:rFonts w:eastAsia="Arial" w:cs="Arial" w:ascii="Arial" w:hAnsi="Arial"/>
          <w:color w:val="auto"/>
          <w:sz w:val="14"/>
          <w:szCs w:val="14"/>
        </w:rPr>
        <w:t xml:space="preserve">in their use of the energy they receive (chemical or radiant energy), and it is true that most real </w:t>
      </w:r>
      <w:hyperlink r:id="rId292">
        <w:r>
          <w:rPr>
            <w:rFonts w:eastAsia="Arial" w:cs="Arial" w:ascii="Arial" w:hAnsi="Arial"/>
            <w:color w:val="auto"/>
            <w:sz w:val="14"/>
            <w:szCs w:val="14"/>
          </w:rPr>
          <w:t xml:space="preserve">machines </w:t>
        </w:r>
      </w:hyperlink>
      <w:r>
        <w:rPr>
          <w:rFonts w:eastAsia="Arial" w:cs="Arial" w:ascii="Arial" w:hAnsi="Arial"/>
          <w:color w:val="auto"/>
          <w:sz w:val="14"/>
          <w:szCs w:val="14"/>
        </w:rPr>
        <w:t xml:space="preserve">manage higher efficiencies. In growing organisms the energy that is converted to heat serves a vital purpose, as it allows the organism tissue to be highly ordered with regard to the molecules it is built from. The </w:t>
      </w:r>
      <w:hyperlink r:id="rId293">
        <w:r>
          <w:rPr>
            <w:rFonts w:eastAsia="Arial" w:cs="Arial" w:ascii="Arial" w:hAnsi="Arial"/>
            <w:color w:val="auto"/>
            <w:sz w:val="14"/>
            <w:szCs w:val="14"/>
          </w:rPr>
          <w:t xml:space="preserve">second law of thermodynamics </w:t>
        </w:r>
      </w:hyperlink>
      <w:r>
        <w:rPr>
          <w:rFonts w:eastAsia="Arial" w:cs="Arial" w:ascii="Arial" w:hAnsi="Arial"/>
          <w:color w:val="auto"/>
          <w:sz w:val="14"/>
          <w:szCs w:val="14"/>
        </w:rPr>
        <w:t>states that energy (and matter) tends to become more evenly spread out across the universe: to concentrate energy (or matter) in one specific place, it is necessary to spread out a greater amount of energy (as heat) across the remainder of the universe ("the surroundings").</w:t>
      </w:r>
      <w:r>
        <w:rPr>
          <w:rFonts w:eastAsia="Arial" w:cs="Arial" w:ascii="Arial" w:hAnsi="Arial"/>
          <w:color w:val="auto"/>
          <w:sz w:val="22"/>
          <w:szCs w:val="22"/>
          <w:vertAlign w:val="superscript"/>
        </w:rPr>
        <w:t>[note 3]</w:t>
      </w:r>
      <w:r>
        <w:rPr>
          <w:rFonts w:eastAsia="Arial" w:cs="Arial" w:ascii="Arial" w:hAnsi="Arial"/>
          <w:color w:val="auto"/>
          <w:sz w:val="14"/>
          <w:szCs w:val="14"/>
        </w:rPr>
        <w:t xml:space="preserve"> Simpler organisms can achieve higher energy efficiencies than more complex ones, but the complex organisms can occupy </w:t>
      </w:r>
      <w:hyperlink r:id="rId294">
        <w:r>
          <w:rPr>
            <w:rFonts w:eastAsia="Arial" w:cs="Arial" w:ascii="Arial" w:hAnsi="Arial"/>
            <w:color w:val="auto"/>
            <w:sz w:val="14"/>
            <w:szCs w:val="14"/>
          </w:rPr>
          <w:t xml:space="preserve">ecological niches </w:t>
        </w:r>
      </w:hyperlink>
      <w:r>
        <w:rPr>
          <w:rFonts w:eastAsia="Arial" w:cs="Arial" w:ascii="Arial" w:hAnsi="Arial"/>
          <w:color w:val="auto"/>
          <w:sz w:val="14"/>
          <w:szCs w:val="14"/>
        </w:rPr>
        <w:t xml:space="preserve">that are not available to their simpler brethren. The conversion of a portion of the chemical energy to heat at each step in a metabolic pathway is the physical reason behind the pyramid of biomass observed in </w:t>
      </w:r>
      <w:hyperlink r:id="rId295">
        <w:r>
          <w:rPr>
            <w:rFonts w:eastAsia="Arial" w:cs="Arial" w:ascii="Arial" w:hAnsi="Arial"/>
            <w:color w:val="auto"/>
            <w:sz w:val="14"/>
            <w:szCs w:val="14"/>
          </w:rPr>
          <w:t xml:space="preserve">ecology: </w:t>
        </w:r>
      </w:hyperlink>
      <w:r>
        <w:rPr>
          <w:rFonts w:eastAsia="Arial" w:cs="Arial" w:ascii="Arial" w:hAnsi="Arial"/>
          <w:color w:val="auto"/>
          <w:sz w:val="14"/>
          <w:szCs w:val="14"/>
        </w:rPr>
        <w:t xml:space="preserve">to take just the first step in the </w:t>
      </w:r>
      <w:hyperlink r:id="rId296">
        <w:r>
          <w:rPr>
            <w:rFonts w:eastAsia="Arial" w:cs="Arial" w:ascii="Arial" w:hAnsi="Arial"/>
            <w:color w:val="auto"/>
            <w:sz w:val="14"/>
            <w:szCs w:val="14"/>
          </w:rPr>
          <w:t xml:space="preserve">food chain, </w:t>
        </w:r>
      </w:hyperlink>
      <w:r>
        <w:rPr>
          <w:rFonts w:eastAsia="Arial" w:cs="Arial" w:ascii="Arial" w:hAnsi="Arial"/>
          <w:color w:val="auto"/>
          <w:sz w:val="14"/>
          <w:szCs w:val="14"/>
        </w:rPr>
        <w:t>of the</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91">
            <wp:simplePos x="0" y="0"/>
            <wp:positionH relativeFrom="column">
              <wp:posOffset>5755005</wp:posOffset>
            </wp:positionH>
            <wp:positionV relativeFrom="paragraph">
              <wp:posOffset>-18415</wp:posOffset>
            </wp:positionV>
            <wp:extent cx="436245" cy="14605"/>
            <wp:effectExtent l="0" t="0" r="0" b="0"/>
            <wp:wrapNone/>
            <wp:docPr id="128"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35" descr=""/>
                    <pic:cNvPicPr>
                      <a:picLocks noChangeAspect="1" noChangeArrowheads="1"/>
                    </pic:cNvPicPr>
                  </pic:nvPicPr>
                  <pic:blipFill>
                    <a:blip r:embed="rId297"/>
                    <a:stretch>
                      <a:fillRect/>
                    </a:stretch>
                  </pic:blipFill>
                  <pic:spPr bwMode="auto">
                    <a:xfrm>
                      <a:off x="0" y="0"/>
                      <a:ext cx="436245" cy="14605"/>
                    </a:xfrm>
                    <a:prstGeom prst="rect">
                      <a:avLst/>
                    </a:prstGeom>
                  </pic:spPr>
                </pic:pic>
              </a:graphicData>
            </a:graphic>
          </wp:anchor>
        </w:drawing>
        <w:drawing>
          <wp:anchor behindDoc="1" distT="0" distB="0" distL="0" distR="0" simplePos="0" locked="0" layoutInCell="1" allowOverlap="1" relativeHeight="192">
            <wp:simplePos x="0" y="0"/>
            <wp:positionH relativeFrom="column">
              <wp:posOffset>4094480</wp:posOffset>
            </wp:positionH>
            <wp:positionV relativeFrom="paragraph">
              <wp:posOffset>-18415</wp:posOffset>
            </wp:positionV>
            <wp:extent cx="313690" cy="14605"/>
            <wp:effectExtent l="0" t="0" r="0" b="0"/>
            <wp:wrapNone/>
            <wp:docPr id="129"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4" descr=""/>
                    <pic:cNvPicPr>
                      <a:picLocks noChangeAspect="1" noChangeArrowheads="1"/>
                    </pic:cNvPicPr>
                  </pic:nvPicPr>
                  <pic:blipFill>
                    <a:blip r:embed="rId298"/>
                    <a:stretch>
                      <a:fillRect/>
                    </a:stretch>
                  </pic:blipFill>
                  <pic:spPr bwMode="auto">
                    <a:xfrm>
                      <a:off x="0" y="0"/>
                      <a:ext cx="313690" cy="14605"/>
                    </a:xfrm>
                    <a:prstGeom prst="rect">
                      <a:avLst/>
                    </a:prstGeom>
                  </pic:spPr>
                </pic:pic>
              </a:graphicData>
            </a:graphic>
          </wp:anchor>
        </w:drawing>
        <w:drawing>
          <wp:anchor behindDoc="1" distT="0" distB="0" distL="0" distR="0" simplePos="0" locked="0" layoutInCell="1" allowOverlap="1" relativeHeight="193">
            <wp:simplePos x="0" y="0"/>
            <wp:positionH relativeFrom="column">
              <wp:posOffset>1431290</wp:posOffset>
            </wp:positionH>
            <wp:positionV relativeFrom="paragraph">
              <wp:posOffset>-179070</wp:posOffset>
            </wp:positionV>
            <wp:extent cx="688975" cy="14605"/>
            <wp:effectExtent l="0" t="0" r="0" b="0"/>
            <wp:wrapNone/>
            <wp:docPr id="130"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3" descr=""/>
                    <pic:cNvPicPr>
                      <a:picLocks noChangeAspect="1" noChangeArrowheads="1"/>
                    </pic:cNvPicPr>
                  </pic:nvPicPr>
                  <pic:blipFill>
                    <a:blip r:embed="rId299"/>
                    <a:stretch>
                      <a:fillRect/>
                    </a:stretch>
                  </pic:blipFill>
                  <pic:spPr bwMode="auto">
                    <a:xfrm>
                      <a:off x="0" y="0"/>
                      <a:ext cx="688975" cy="14605"/>
                    </a:xfrm>
                    <a:prstGeom prst="rect">
                      <a:avLst/>
                    </a:prstGeom>
                  </pic:spPr>
                </pic:pic>
              </a:graphicData>
            </a:graphic>
          </wp:anchor>
        </w:drawing>
        <w:drawing>
          <wp:anchor behindDoc="1" distT="0" distB="0" distL="0" distR="0" simplePos="0" locked="0" layoutInCell="1" allowOverlap="1" relativeHeight="194">
            <wp:simplePos x="0" y="0"/>
            <wp:positionH relativeFrom="column">
              <wp:posOffset>3589020</wp:posOffset>
            </wp:positionH>
            <wp:positionV relativeFrom="paragraph">
              <wp:posOffset>-661670</wp:posOffset>
            </wp:positionV>
            <wp:extent cx="1262380" cy="14605"/>
            <wp:effectExtent l="0" t="0" r="0" b="0"/>
            <wp:wrapNone/>
            <wp:docPr id="131"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2" descr=""/>
                    <pic:cNvPicPr>
                      <a:picLocks noChangeAspect="1" noChangeArrowheads="1"/>
                    </pic:cNvPicPr>
                  </pic:nvPicPr>
                  <pic:blipFill>
                    <a:blip r:embed="rId300"/>
                    <a:stretch>
                      <a:fillRect/>
                    </a:stretch>
                  </pic:blipFill>
                  <pic:spPr bwMode="auto">
                    <a:xfrm>
                      <a:off x="0" y="0"/>
                      <a:ext cx="1262380" cy="14605"/>
                    </a:xfrm>
                    <a:prstGeom prst="rect">
                      <a:avLst/>
                    </a:prstGeom>
                  </pic:spPr>
                </pic:pic>
              </a:graphicData>
            </a:graphic>
          </wp:anchor>
        </w:drawing>
        <w:drawing>
          <wp:anchor behindDoc="1" distT="0" distB="0" distL="0" distR="0" simplePos="0" locked="0" layoutInCell="1" allowOverlap="1" relativeHeight="195">
            <wp:simplePos x="0" y="0"/>
            <wp:positionH relativeFrom="column">
              <wp:posOffset>887730</wp:posOffset>
            </wp:positionH>
            <wp:positionV relativeFrom="paragraph">
              <wp:posOffset>-822325</wp:posOffset>
            </wp:positionV>
            <wp:extent cx="374650" cy="14605"/>
            <wp:effectExtent l="0" t="0" r="0" b="0"/>
            <wp:wrapNone/>
            <wp:docPr id="132"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1" descr=""/>
                    <pic:cNvPicPr>
                      <a:picLocks noChangeAspect="1" noChangeArrowheads="1"/>
                    </pic:cNvPicPr>
                  </pic:nvPicPr>
                  <pic:blipFill>
                    <a:blip r:embed="rId301"/>
                    <a:stretch>
                      <a:fillRect/>
                    </a:stretch>
                  </pic:blipFill>
                  <pic:spPr bwMode="auto">
                    <a:xfrm>
                      <a:off x="0" y="0"/>
                      <a:ext cx="374650" cy="14605"/>
                    </a:xfrm>
                    <a:prstGeom prst="rect">
                      <a:avLst/>
                    </a:prstGeom>
                  </pic:spPr>
                </pic:pic>
              </a:graphicData>
            </a:graphic>
          </wp:anchor>
        </w:drawing>
        <w:drawing>
          <wp:anchor behindDoc="1" distT="0" distB="0" distL="0" distR="0" simplePos="0" locked="0" layoutInCell="1" allowOverlap="1" relativeHeight="196">
            <wp:simplePos x="0" y="0"/>
            <wp:positionH relativeFrom="column">
              <wp:posOffset>2158365</wp:posOffset>
            </wp:positionH>
            <wp:positionV relativeFrom="paragraph">
              <wp:posOffset>-982980</wp:posOffset>
            </wp:positionV>
            <wp:extent cx="1323975" cy="14605"/>
            <wp:effectExtent l="0" t="0" r="0" b="0"/>
            <wp:wrapNone/>
            <wp:docPr id="133"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0" descr=""/>
                    <pic:cNvPicPr>
                      <a:picLocks noChangeAspect="1" noChangeArrowheads="1"/>
                    </pic:cNvPicPr>
                  </pic:nvPicPr>
                  <pic:blipFill>
                    <a:blip r:embed="rId302"/>
                    <a:stretch>
                      <a:fillRect/>
                    </a:stretch>
                  </pic:blipFill>
                  <pic:spPr bwMode="auto">
                    <a:xfrm>
                      <a:off x="0" y="0"/>
                      <a:ext cx="1323975" cy="14605"/>
                    </a:xfrm>
                    <a:prstGeom prst="rect">
                      <a:avLst/>
                    </a:prstGeom>
                  </pic:spPr>
                </pic:pic>
              </a:graphicData>
            </a:graphic>
          </wp:anchor>
        </w:drawing>
      </w:r>
    </w:p>
    <w:p>
      <w:pPr>
        <w:pStyle w:val="Normal"/>
        <w:spacing w:lineRule="auto" w:line="252" w:before="0" w:after="0"/>
        <w:jc w:val="both"/>
        <w:rPr>
          <w:rFonts w:eastAsia="Calibri" w:cs="Calibri"/>
          <w:color w:val="4A4A4A"/>
          <w:sz w:val="20"/>
          <w:szCs w:val="20"/>
        </w:rPr>
      </w:pPr>
      <w:r>
        <w:rPr>
          <w:rFonts w:eastAsia="Arial" w:cs="Arial" w:ascii="Arial" w:hAnsi="Arial"/>
          <w:color w:val="auto"/>
          <w:sz w:val="16"/>
          <w:szCs w:val="16"/>
        </w:rPr>
        <w:t xml:space="preserve">estimated 124.7 Pg/a of carbon that is </w:t>
      </w:r>
      <w:hyperlink r:id="rId303">
        <w:r>
          <w:rPr>
            <w:rFonts w:eastAsia="Arial" w:cs="Arial" w:ascii="Arial" w:hAnsi="Arial"/>
            <w:color w:val="auto"/>
            <w:sz w:val="16"/>
            <w:szCs w:val="16"/>
          </w:rPr>
          <w:t xml:space="preserve">fixed </w:t>
        </w:r>
      </w:hyperlink>
      <w:r>
        <w:rPr>
          <w:rFonts w:eastAsia="Arial" w:cs="Arial" w:ascii="Arial" w:hAnsi="Arial"/>
          <w:color w:val="auto"/>
          <w:sz w:val="16"/>
          <w:szCs w:val="16"/>
        </w:rPr>
        <w:t xml:space="preserve">by </w:t>
      </w:r>
      <w:hyperlink r:id="rId304">
        <w:r>
          <w:rPr>
            <w:rFonts w:eastAsia="Arial" w:cs="Arial" w:ascii="Arial" w:hAnsi="Arial"/>
            <w:color w:val="auto"/>
            <w:sz w:val="16"/>
            <w:szCs w:val="16"/>
          </w:rPr>
          <w:t xml:space="preserve">photosynthesis, </w:t>
        </w:r>
      </w:hyperlink>
      <w:r>
        <w:rPr>
          <w:rFonts w:eastAsia="Arial" w:cs="Arial" w:ascii="Arial" w:hAnsi="Arial"/>
          <w:color w:val="auto"/>
          <w:sz w:val="16"/>
          <w:szCs w:val="16"/>
        </w:rPr>
        <w:t>64.3 Pg/a (52%) are used for the metabolism of green plants,</w:t>
      </w:r>
      <w:hyperlink w:anchor="page10">
        <w:r>
          <w:rPr>
            <w:rFonts w:eastAsia="Arial" w:cs="Arial" w:ascii="Arial" w:hAnsi="Arial"/>
            <w:color w:val="auto"/>
            <w:sz w:val="25"/>
            <w:szCs w:val="25"/>
            <w:vertAlign w:val="superscript"/>
          </w:rPr>
          <w:t>[8]</w:t>
        </w:r>
        <w:r>
          <w:rPr>
            <w:rFonts w:eastAsia="Arial" w:cs="Arial" w:ascii="Arial" w:hAnsi="Arial"/>
            <w:color w:val="auto"/>
            <w:sz w:val="16"/>
            <w:szCs w:val="16"/>
          </w:rPr>
          <w:t xml:space="preserve"> </w:t>
        </w:r>
      </w:hyperlink>
      <w:r>
        <w:rPr>
          <w:rFonts w:eastAsia="Arial" w:cs="Arial" w:ascii="Arial" w:hAnsi="Arial"/>
          <w:color w:val="auto"/>
          <w:sz w:val="16"/>
          <w:szCs w:val="16"/>
        </w:rPr>
        <w:t>i.e. reconverted into carbon dioxide and heat.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90">
            <wp:simplePos x="0" y="0"/>
            <wp:positionH relativeFrom="column">
              <wp:posOffset>1523365</wp:posOffset>
            </wp:positionH>
            <wp:positionV relativeFrom="paragraph">
              <wp:posOffset>-180975</wp:posOffset>
            </wp:positionV>
            <wp:extent cx="948690" cy="14605"/>
            <wp:effectExtent l="0" t="0" r="0" b="0"/>
            <wp:wrapNone/>
            <wp:docPr id="134"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6" descr=""/>
                    <pic:cNvPicPr>
                      <a:picLocks noChangeAspect="1" noChangeArrowheads="1"/>
                    </pic:cNvPicPr>
                  </pic:nvPicPr>
                  <pic:blipFill>
                    <a:blip r:embed="rId305"/>
                    <a:stretch>
                      <a:fillRect/>
                    </a:stretch>
                  </pic:blipFill>
                  <pic:spPr bwMode="auto">
                    <a:xfrm>
                      <a:off x="0" y="0"/>
                      <a:ext cx="948690" cy="14605"/>
                    </a:xfrm>
                    <a:prstGeom prst="rect">
                      <a:avLst/>
                    </a:prstGeom>
                  </pic:spPr>
                </pic:pic>
              </a:graphicData>
            </a:graphic>
          </wp:anchor>
        </w:drawing>
      </w:r>
    </w:p>
    <w:p>
      <w:pPr>
        <w:pStyle w:val="Normal"/>
        <w:spacing w:lineRule="exact" w:line="359"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1"/>
          <w:szCs w:val="21"/>
        </w:rPr>
        <w:t>Earth sciences</w:t>
      </w:r>
    </w:p>
    <w:p>
      <w:pPr>
        <w:pStyle w:val="Normal"/>
        <w:spacing w:lineRule="exact" w:line="1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In </w:t>
      </w:r>
      <w:r>
        <w:fldChar w:fldCharType="begin"/>
      </w:r>
      <w:r>
        <w:rPr>
          <w:sz w:val="14"/>
          <w:szCs w:val="14"/>
          <w:rFonts w:eastAsia="Arial" w:cs="Arial" w:ascii="Arial" w:hAnsi="Arial"/>
          <w:color w:val="auto"/>
        </w:rPr>
        <w:instrText> HYPERLINK "https://en.wikipedia.org/wiki/Earth_science" \l "earth's_energy"</w:instrText>
      </w:r>
      <w:r>
        <w:rPr>
          <w:sz w:val="14"/>
          <w:szCs w:val="14"/>
          <w:rFonts w:eastAsia="Arial" w:cs="Arial" w:ascii="Arial" w:hAnsi="Arial"/>
          <w:color w:val="auto"/>
        </w:rPr>
        <w:fldChar w:fldCharType="separate"/>
      </w:r>
      <w:r>
        <w:rPr>
          <w:rFonts w:eastAsia="Arial" w:cs="Arial" w:ascii="Arial" w:hAnsi="Arial"/>
          <w:color w:val="auto"/>
          <w:sz w:val="14"/>
          <w:szCs w:val="14"/>
        </w:rPr>
        <w:t xml:space="preserve">geology, </w:t>
      </w:r>
      <w:r>
        <w:rPr>
          <w:sz w:val="14"/>
          <w:szCs w:val="14"/>
          <w:rFonts w:eastAsia="Arial" w:cs="Arial" w:ascii="Arial" w:hAnsi="Arial"/>
          <w:color w:val="auto"/>
        </w:rPr>
        <w:fldChar w:fldCharType="end"/>
      </w:r>
      <w:hyperlink r:id="rId306">
        <w:r>
          <w:rPr>
            <w:rFonts w:eastAsia="Arial" w:cs="Arial" w:ascii="Arial" w:hAnsi="Arial"/>
            <w:color w:val="auto"/>
            <w:sz w:val="14"/>
            <w:szCs w:val="14"/>
          </w:rPr>
          <w:t xml:space="preserve">continental drift, </w:t>
        </w:r>
      </w:hyperlink>
      <w:hyperlink r:id="rId307">
        <w:r>
          <w:rPr>
            <w:rFonts w:eastAsia="Arial" w:cs="Arial" w:ascii="Arial" w:hAnsi="Arial"/>
            <w:color w:val="auto"/>
            <w:sz w:val="14"/>
            <w:szCs w:val="14"/>
          </w:rPr>
          <w:t xml:space="preserve">mountain ranges, </w:t>
        </w:r>
      </w:hyperlink>
      <w:hyperlink r:id="rId308">
        <w:r>
          <w:rPr>
            <w:rFonts w:eastAsia="Arial" w:cs="Arial" w:ascii="Arial" w:hAnsi="Arial"/>
            <w:color w:val="auto"/>
            <w:sz w:val="14"/>
            <w:szCs w:val="14"/>
          </w:rPr>
          <w:t xml:space="preserve">volcanoes, </w:t>
        </w:r>
      </w:hyperlink>
      <w:r>
        <w:rPr>
          <w:rFonts w:eastAsia="Arial" w:cs="Arial" w:ascii="Arial" w:hAnsi="Arial"/>
          <w:color w:val="auto"/>
          <w:sz w:val="14"/>
          <w:szCs w:val="14"/>
        </w:rPr>
        <w:t xml:space="preserve">and </w:t>
      </w:r>
      <w:hyperlink r:id="rId309">
        <w:r>
          <w:rPr>
            <w:rFonts w:eastAsia="Arial" w:cs="Arial" w:ascii="Arial" w:hAnsi="Arial"/>
            <w:color w:val="auto"/>
            <w:sz w:val="14"/>
            <w:szCs w:val="14"/>
          </w:rPr>
          <w:t xml:space="preserve">earthquakes </w:t>
        </w:r>
      </w:hyperlink>
      <w:r>
        <w:rPr>
          <w:rFonts w:eastAsia="Arial" w:cs="Arial" w:ascii="Arial" w:hAnsi="Arial"/>
          <w:color w:val="auto"/>
          <w:sz w:val="14"/>
          <w:szCs w:val="14"/>
        </w:rPr>
        <w:t>are phenomena that can be explained in terms of energy transformations in the Earth's</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89">
            <wp:simplePos x="0" y="0"/>
            <wp:positionH relativeFrom="column">
              <wp:posOffset>107315</wp:posOffset>
            </wp:positionH>
            <wp:positionV relativeFrom="paragraph">
              <wp:posOffset>20320</wp:posOffset>
            </wp:positionV>
            <wp:extent cx="2869565" cy="14605"/>
            <wp:effectExtent l="0" t="0" r="0" b="0"/>
            <wp:wrapNone/>
            <wp:docPr id="135"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7" descr=""/>
                    <pic:cNvPicPr>
                      <a:picLocks noChangeAspect="1" noChangeArrowheads="1"/>
                    </pic:cNvPicPr>
                  </pic:nvPicPr>
                  <pic:blipFill>
                    <a:blip r:embed="rId310"/>
                    <a:stretch>
                      <a:fillRect/>
                    </a:stretch>
                  </pic:blipFill>
                  <pic:spPr bwMode="auto">
                    <a:xfrm>
                      <a:off x="0" y="0"/>
                      <a:ext cx="2869565" cy="14605"/>
                    </a:xfrm>
                    <a:prstGeom prst="rect">
                      <a:avLst/>
                    </a:prstGeom>
                  </pic:spPr>
                </pic:pic>
              </a:graphicData>
            </a:graphic>
          </wp:anchor>
        </w:drawing>
      </w:r>
    </w:p>
    <w:p>
      <w:pPr>
        <w:pStyle w:val="Normal"/>
        <w:spacing w:lineRule="exact" w:line="44"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252" w:before="0" w:after="0"/>
        <w:jc w:val="both"/>
        <w:rPr>
          <w:rFonts w:eastAsia="Calibri" w:cs="Calibri"/>
          <w:color w:val="4A4A4A"/>
          <w:sz w:val="20"/>
          <w:szCs w:val="20"/>
        </w:rPr>
      </w:pPr>
      <w:r>
        <w:rPr>
          <w:rFonts w:eastAsia="Arial" w:cs="Arial" w:ascii="Arial" w:hAnsi="Arial"/>
          <w:color w:val="auto"/>
          <w:sz w:val="16"/>
          <w:szCs w:val="16"/>
        </w:rPr>
        <w:t>interior,</w:t>
      </w:r>
      <w:hyperlink w:anchor="page10">
        <w:r>
          <w:rPr>
            <w:rFonts w:eastAsia="Arial" w:cs="Arial" w:ascii="Arial" w:hAnsi="Arial"/>
            <w:color w:val="auto"/>
            <w:sz w:val="25"/>
            <w:szCs w:val="25"/>
            <w:vertAlign w:val="superscript"/>
          </w:rPr>
          <w:t>[9]</w:t>
        </w:r>
        <w:r>
          <w:rPr>
            <w:rFonts w:eastAsia="Arial" w:cs="Arial" w:ascii="Arial" w:hAnsi="Arial"/>
            <w:color w:val="auto"/>
            <w:sz w:val="16"/>
            <w:szCs w:val="16"/>
          </w:rPr>
          <w:t xml:space="preserve"> </w:t>
        </w:r>
      </w:hyperlink>
      <w:r>
        <w:rPr>
          <w:rFonts w:eastAsia="Arial" w:cs="Arial" w:ascii="Arial" w:hAnsi="Arial"/>
          <w:color w:val="auto"/>
          <w:sz w:val="16"/>
          <w:szCs w:val="16"/>
        </w:rPr>
        <w:t xml:space="preserve">while </w:t>
      </w:r>
      <w:hyperlink r:id="rId311">
        <w:r>
          <w:rPr>
            <w:rFonts w:eastAsia="Arial" w:cs="Arial" w:ascii="Arial" w:hAnsi="Arial"/>
            <w:color w:val="auto"/>
            <w:sz w:val="16"/>
            <w:szCs w:val="16"/>
          </w:rPr>
          <w:t xml:space="preserve">meteorological </w:t>
        </w:r>
      </w:hyperlink>
      <w:r>
        <w:rPr>
          <w:rFonts w:eastAsia="Arial" w:cs="Arial" w:ascii="Arial" w:hAnsi="Arial"/>
          <w:color w:val="auto"/>
          <w:sz w:val="16"/>
          <w:szCs w:val="16"/>
        </w:rPr>
        <w:t xml:space="preserve">phenomena like wind, rain, </w:t>
      </w:r>
      <w:hyperlink r:id="rId312">
        <w:r>
          <w:rPr>
            <w:rFonts w:eastAsia="Arial" w:cs="Arial" w:ascii="Arial" w:hAnsi="Arial"/>
            <w:color w:val="auto"/>
            <w:sz w:val="16"/>
            <w:szCs w:val="16"/>
          </w:rPr>
          <w:t xml:space="preserve">hail, </w:t>
        </w:r>
      </w:hyperlink>
      <w:r>
        <w:rPr>
          <w:rFonts w:eastAsia="Arial" w:cs="Arial" w:ascii="Arial" w:hAnsi="Arial"/>
          <w:color w:val="auto"/>
          <w:sz w:val="16"/>
          <w:szCs w:val="16"/>
        </w:rPr>
        <w:t xml:space="preserve">snow, lightning, </w:t>
      </w:r>
      <w:hyperlink r:id="rId313">
        <w:r>
          <w:rPr>
            <w:rFonts w:eastAsia="Arial" w:cs="Arial" w:ascii="Arial" w:hAnsi="Arial"/>
            <w:color w:val="auto"/>
            <w:sz w:val="16"/>
            <w:szCs w:val="16"/>
          </w:rPr>
          <w:t xml:space="preserve">tornadoes </w:t>
        </w:r>
      </w:hyperlink>
      <w:r>
        <w:rPr>
          <w:rFonts w:eastAsia="Arial" w:cs="Arial" w:ascii="Arial" w:hAnsi="Arial"/>
          <w:color w:val="auto"/>
          <w:sz w:val="16"/>
          <w:szCs w:val="16"/>
        </w:rPr>
        <w:t xml:space="preserve">and </w:t>
      </w:r>
      <w:hyperlink r:id="rId314">
        <w:r>
          <w:rPr>
            <w:rFonts w:eastAsia="Arial" w:cs="Arial" w:ascii="Arial" w:hAnsi="Arial"/>
            <w:color w:val="auto"/>
            <w:sz w:val="16"/>
            <w:szCs w:val="16"/>
          </w:rPr>
          <w:t xml:space="preserve">hurricanes </w:t>
        </w:r>
      </w:hyperlink>
      <w:r>
        <w:rPr>
          <w:rFonts w:eastAsia="Arial" w:cs="Arial" w:ascii="Arial" w:hAnsi="Arial"/>
          <w:color w:val="auto"/>
          <w:sz w:val="16"/>
          <w:szCs w:val="16"/>
        </w:rPr>
        <w:t xml:space="preserve">are all a result of energy transformations brought about by </w:t>
      </w:r>
      <w:hyperlink r:id="rId315">
        <w:r>
          <w:rPr>
            <w:rFonts w:eastAsia="Arial" w:cs="Arial" w:ascii="Arial" w:hAnsi="Arial"/>
            <w:color w:val="auto"/>
            <w:sz w:val="16"/>
            <w:szCs w:val="16"/>
          </w:rPr>
          <w:t xml:space="preserve">solar energy </w:t>
        </w:r>
      </w:hyperlink>
      <w:r>
        <w:rPr>
          <w:rFonts w:eastAsia="Arial" w:cs="Arial" w:ascii="Arial" w:hAnsi="Arial"/>
          <w:color w:val="auto"/>
          <w:sz w:val="16"/>
          <w:szCs w:val="16"/>
        </w:rPr>
        <w:t xml:space="preserve">on the </w:t>
      </w:r>
      <w:hyperlink r:id="rId316">
        <w:r>
          <w:rPr>
            <w:rFonts w:eastAsia="Arial" w:cs="Arial" w:ascii="Arial" w:hAnsi="Arial"/>
            <w:color w:val="auto"/>
            <w:sz w:val="16"/>
            <w:szCs w:val="16"/>
          </w:rPr>
          <w:t xml:space="preserve">atmosphere </w:t>
        </w:r>
      </w:hyperlink>
      <w:r>
        <w:rPr>
          <w:rFonts w:eastAsia="Arial" w:cs="Arial" w:ascii="Arial" w:hAnsi="Arial"/>
          <w:color w:val="auto"/>
          <w:sz w:val="16"/>
          <w:szCs w:val="16"/>
        </w:rPr>
        <w:t>of the planet Earth.</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85">
            <wp:simplePos x="0" y="0"/>
            <wp:positionH relativeFrom="column">
              <wp:posOffset>122555</wp:posOffset>
            </wp:positionH>
            <wp:positionV relativeFrom="paragraph">
              <wp:posOffset>-20320</wp:posOffset>
            </wp:positionV>
            <wp:extent cx="1239520" cy="14605"/>
            <wp:effectExtent l="0" t="0" r="0" b="0"/>
            <wp:wrapNone/>
            <wp:docPr id="136"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41" descr=""/>
                    <pic:cNvPicPr>
                      <a:picLocks noChangeAspect="1" noChangeArrowheads="1"/>
                    </pic:cNvPicPr>
                  </pic:nvPicPr>
                  <pic:blipFill>
                    <a:blip r:embed="rId317"/>
                    <a:stretch>
                      <a:fillRect/>
                    </a:stretch>
                  </pic:blipFill>
                  <pic:spPr bwMode="auto">
                    <a:xfrm>
                      <a:off x="0" y="0"/>
                      <a:ext cx="1239520" cy="14605"/>
                    </a:xfrm>
                    <a:prstGeom prst="rect">
                      <a:avLst/>
                    </a:prstGeom>
                  </pic:spPr>
                </pic:pic>
              </a:graphicData>
            </a:graphic>
          </wp:anchor>
        </w:drawing>
        <w:drawing>
          <wp:anchor behindDoc="1" distT="0" distB="0" distL="0" distR="0" simplePos="0" locked="0" layoutInCell="1" allowOverlap="1" relativeHeight="186">
            <wp:simplePos x="0" y="0"/>
            <wp:positionH relativeFrom="column">
              <wp:posOffset>3275330</wp:posOffset>
            </wp:positionH>
            <wp:positionV relativeFrom="paragraph">
              <wp:posOffset>-180975</wp:posOffset>
            </wp:positionV>
            <wp:extent cx="995045" cy="14605"/>
            <wp:effectExtent l="0" t="0" r="0" b="0"/>
            <wp:wrapNone/>
            <wp:docPr id="137"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0" descr=""/>
                    <pic:cNvPicPr>
                      <a:picLocks noChangeAspect="1" noChangeArrowheads="1"/>
                    </pic:cNvPicPr>
                  </pic:nvPicPr>
                  <pic:blipFill>
                    <a:blip r:embed="rId318"/>
                    <a:stretch>
                      <a:fillRect/>
                    </a:stretch>
                  </pic:blipFill>
                  <pic:spPr bwMode="auto">
                    <a:xfrm>
                      <a:off x="0" y="0"/>
                      <a:ext cx="995045" cy="14605"/>
                    </a:xfrm>
                    <a:prstGeom prst="rect">
                      <a:avLst/>
                    </a:prstGeom>
                  </pic:spPr>
                </pic:pic>
              </a:graphicData>
            </a:graphic>
          </wp:anchor>
        </w:drawing>
        <w:drawing>
          <wp:anchor behindDoc="1" distT="0" distB="0" distL="0" distR="0" simplePos="0" locked="0" layoutInCell="1" allowOverlap="1" relativeHeight="187">
            <wp:simplePos x="0" y="0"/>
            <wp:positionH relativeFrom="column">
              <wp:posOffset>2410460</wp:posOffset>
            </wp:positionH>
            <wp:positionV relativeFrom="paragraph">
              <wp:posOffset>-180975</wp:posOffset>
            </wp:positionV>
            <wp:extent cx="153035" cy="14605"/>
            <wp:effectExtent l="0" t="0" r="0" b="0"/>
            <wp:wrapNone/>
            <wp:docPr id="138"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9" descr=""/>
                    <pic:cNvPicPr>
                      <a:picLocks noChangeAspect="1" noChangeArrowheads="1"/>
                    </pic:cNvPicPr>
                  </pic:nvPicPr>
                  <pic:blipFill>
                    <a:blip r:embed="rId319"/>
                    <a:stretch>
                      <a:fillRect/>
                    </a:stretch>
                  </pic:blipFill>
                  <pic:spPr bwMode="auto">
                    <a:xfrm>
                      <a:off x="0" y="0"/>
                      <a:ext cx="153035" cy="14605"/>
                    </a:xfrm>
                    <a:prstGeom prst="rect">
                      <a:avLst/>
                    </a:prstGeom>
                  </pic:spPr>
                </pic:pic>
              </a:graphicData>
            </a:graphic>
          </wp:anchor>
        </w:drawing>
        <w:drawing>
          <wp:anchor behindDoc="1" distT="0" distB="0" distL="0" distR="0" simplePos="0" locked="0" layoutInCell="1" allowOverlap="1" relativeHeight="188">
            <wp:simplePos x="0" y="0"/>
            <wp:positionH relativeFrom="column">
              <wp:posOffset>681355</wp:posOffset>
            </wp:positionH>
            <wp:positionV relativeFrom="paragraph">
              <wp:posOffset>-180975</wp:posOffset>
            </wp:positionV>
            <wp:extent cx="596900" cy="14605"/>
            <wp:effectExtent l="0" t="0" r="0" b="0"/>
            <wp:wrapNone/>
            <wp:docPr id="139"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8" descr=""/>
                    <pic:cNvPicPr>
                      <a:picLocks noChangeAspect="1" noChangeArrowheads="1"/>
                    </pic:cNvPicPr>
                  </pic:nvPicPr>
                  <pic:blipFill>
                    <a:blip r:embed="rId320"/>
                    <a:stretch>
                      <a:fillRect/>
                    </a:stretch>
                  </pic:blipFill>
                  <pic:spPr bwMode="auto">
                    <a:xfrm>
                      <a:off x="0" y="0"/>
                      <a:ext cx="596900" cy="14605"/>
                    </a:xfrm>
                    <a:prstGeom prst="rect">
                      <a:avLst/>
                    </a:prstGeom>
                  </pic:spPr>
                </pic:pic>
              </a:graphicData>
            </a:graphic>
          </wp:anchor>
        </w:drawing>
      </w:r>
    </w:p>
    <w:p>
      <w:pPr>
        <w:pStyle w:val="Normal"/>
        <w:spacing w:lineRule="exact" w:line="164" w:before="0" w:after="0"/>
        <w:rPr>
          <w:rFonts w:ascii="Arial" w:hAnsi="Arial" w:eastAsia="Arial" w:cs="Arial"/>
          <w:color w:val="auto"/>
          <w:sz w:val="16"/>
          <w:szCs w:val="16"/>
        </w:rPr>
      </w:pPr>
      <w:r>
        <w:rPr>
          <w:rFonts w:eastAsia="Arial" w:cs="Arial" w:ascii="Arial" w:hAnsi="Arial"/>
          <w:color w:val="auto"/>
          <w:sz w:val="16"/>
          <w:szCs w:val="16"/>
        </w:rPr>
      </w:r>
    </w:p>
    <w:p>
      <w:pPr>
        <w:sectPr>
          <w:type w:val="nextPage"/>
          <w:pgSz w:w="11906" w:h="16838"/>
          <w:pgMar w:left="840" w:right="839" w:header="0" w:top="743" w:footer="0" w:bottom="822" w:gutter="0"/>
          <w:pgNumType w:fmt="decimal"/>
          <w:formProt w:val="false"/>
          <w:textDirection w:val="lrTb"/>
          <w:docGrid w:type="default" w:linePitch="100" w:charSpace="4096"/>
        </w:sectPr>
        <w:pStyle w:val="Normal"/>
        <w:spacing w:lineRule="auto" w:line="362" w:before="0" w:after="0"/>
        <w:jc w:val="both"/>
        <w:rPr>
          <w:rFonts w:eastAsia="Calibri" w:cs="Calibri"/>
          <w:color w:val="4A4A4A"/>
          <w:sz w:val="20"/>
          <w:szCs w:val="20"/>
        </w:rPr>
      </w:pPr>
      <w:r>
        <w:rPr>
          <w:rFonts w:eastAsia="Arial" w:cs="Arial" w:ascii="Arial" w:hAnsi="Arial"/>
          <w:color w:val="auto"/>
          <w:sz w:val="15"/>
          <w:szCs w:val="15"/>
        </w:rPr>
        <w:t>Sunlight may be stored as gravitational potential energy after it strikes the Earth, as (for example) water evaporates from oceans and is deposited upon mountains (where, after being released at a hydroelectric dam, it can be used to drive turbines or generators to produce electricity). Sunlight also drives many weather phenomena, save those generated by volcanic events. An example of a solar-mediated weather event is a hurricane, which occurs when large unstable areas of warm ocean, heated over months, give up some of their thermal energy suddenly to power a few days of violent air movement.</w:t>
      </w:r>
      <w:bookmarkStart w:id="3" w:name="page5"/>
      <w:bookmarkEnd w:id="3"/>
    </w:p>
    <w:p>
      <w:pPr>
        <w:pStyle w:val="Normal"/>
        <w:spacing w:lineRule="auto" w:line="360" w:before="0" w:after="0"/>
        <w:jc w:val="both"/>
        <w:rPr>
          <w:rFonts w:eastAsia="Calibri" w:cs="Calibri"/>
          <w:color w:val="4A4A4A"/>
          <w:sz w:val="20"/>
          <w:szCs w:val="20"/>
        </w:rPr>
      </w:pPr>
      <w:r>
        <w:rPr>
          <w:rFonts w:eastAsia="Arial" w:cs="Arial" w:ascii="Arial" w:hAnsi="Arial"/>
          <w:color w:val="auto"/>
          <w:sz w:val="15"/>
          <w:szCs w:val="15"/>
        </w:rPr>
        <w:t xml:space="preserve">In a slower process, </w:t>
      </w:r>
      <w:hyperlink r:id="rId321">
        <w:r>
          <w:rPr>
            <w:rFonts w:eastAsia="Arial" w:cs="Arial" w:ascii="Arial" w:hAnsi="Arial"/>
            <w:color w:val="auto"/>
            <w:sz w:val="15"/>
            <w:szCs w:val="15"/>
          </w:rPr>
          <w:t xml:space="preserve">radioactive decay </w:t>
        </w:r>
      </w:hyperlink>
      <w:r>
        <w:rPr>
          <w:rFonts w:eastAsia="Arial" w:cs="Arial" w:ascii="Arial" w:hAnsi="Arial"/>
          <w:color w:val="auto"/>
          <w:sz w:val="15"/>
          <w:szCs w:val="15"/>
        </w:rPr>
        <w:t xml:space="preserve">of atoms in the core of the Earth releases heat. This thermal energy drives </w:t>
      </w:r>
      <w:hyperlink r:id="rId322">
        <w:r>
          <w:rPr>
            <w:rFonts w:eastAsia="Arial" w:cs="Arial" w:ascii="Arial" w:hAnsi="Arial"/>
            <w:color w:val="auto"/>
            <w:sz w:val="15"/>
            <w:szCs w:val="15"/>
          </w:rPr>
          <w:t xml:space="preserve">plate tectonics </w:t>
        </w:r>
      </w:hyperlink>
      <w:r>
        <w:rPr>
          <w:rFonts w:eastAsia="Arial" w:cs="Arial" w:ascii="Arial" w:hAnsi="Arial"/>
          <w:color w:val="auto"/>
          <w:sz w:val="15"/>
          <w:szCs w:val="15"/>
        </w:rPr>
        <w:t xml:space="preserve">and may lift mountains, via </w:t>
      </w:r>
      <w:hyperlink r:id="rId323">
        <w:r>
          <w:rPr>
            <w:rFonts w:eastAsia="Arial" w:cs="Arial" w:ascii="Arial" w:hAnsi="Arial"/>
            <w:color w:val="auto"/>
            <w:sz w:val="15"/>
            <w:szCs w:val="15"/>
          </w:rPr>
          <w:t xml:space="preserve">orogenesis. </w:t>
        </w:r>
      </w:hyperlink>
      <w:r>
        <w:rPr>
          <w:rFonts w:eastAsia="Arial" w:cs="Arial" w:ascii="Arial" w:hAnsi="Arial"/>
          <w:color w:val="auto"/>
          <w:sz w:val="15"/>
          <w:szCs w:val="15"/>
        </w:rPr>
        <w:t>This slow lifting represents a kind of gravitational potential energy storage of the thermal energy, which may be later released to active kinetic energy in landslides, after a triggering event. Earthquakes also release stored elastic potential energy in rocks, a store that has been produced ultimately from the same radioactive heat sources. Thus, according to present understanding, familiar events such as landslides and earthquakes release energy that has been stored as potential energy in the Earth's gravitational field or elastic strain (mechanical potential energy) in rocks. Prior to this, they represent release of energy that has been stored in heavy atoms since the collapse of long-destroyed supernova stars created these atoms.</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82">
            <wp:simplePos x="0" y="0"/>
            <wp:positionH relativeFrom="column">
              <wp:posOffset>635</wp:posOffset>
            </wp:positionH>
            <wp:positionV relativeFrom="paragraph">
              <wp:posOffset>-704215</wp:posOffset>
            </wp:positionV>
            <wp:extent cx="428625" cy="14605"/>
            <wp:effectExtent l="0" t="0" r="0" b="0"/>
            <wp:wrapNone/>
            <wp:docPr id="140"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4" descr=""/>
                    <pic:cNvPicPr>
                      <a:picLocks noChangeAspect="1" noChangeArrowheads="1"/>
                    </pic:cNvPicPr>
                  </pic:nvPicPr>
                  <pic:blipFill>
                    <a:blip r:embed="rId324"/>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183">
            <wp:simplePos x="0" y="0"/>
            <wp:positionH relativeFrom="column">
              <wp:posOffset>4721860</wp:posOffset>
            </wp:positionH>
            <wp:positionV relativeFrom="paragraph">
              <wp:posOffset>-864870</wp:posOffset>
            </wp:positionV>
            <wp:extent cx="581660" cy="14605"/>
            <wp:effectExtent l="0" t="0" r="0" b="0"/>
            <wp:wrapNone/>
            <wp:docPr id="14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3" descr=""/>
                    <pic:cNvPicPr>
                      <a:picLocks noChangeAspect="1" noChangeArrowheads="1"/>
                    </pic:cNvPicPr>
                  </pic:nvPicPr>
                  <pic:blipFill>
                    <a:blip r:embed="rId325"/>
                    <a:stretch>
                      <a:fillRect/>
                    </a:stretch>
                  </pic:blipFill>
                  <pic:spPr bwMode="auto">
                    <a:xfrm>
                      <a:off x="0" y="0"/>
                      <a:ext cx="581660" cy="14605"/>
                    </a:xfrm>
                    <a:prstGeom prst="rect">
                      <a:avLst/>
                    </a:prstGeom>
                  </pic:spPr>
                </pic:pic>
              </a:graphicData>
            </a:graphic>
          </wp:anchor>
        </w:drawing>
        <w:drawing>
          <wp:anchor behindDoc="1" distT="0" distB="0" distL="0" distR="0" simplePos="0" locked="0" layoutInCell="1" allowOverlap="1" relativeHeight="184">
            <wp:simplePos x="0" y="0"/>
            <wp:positionH relativeFrom="column">
              <wp:posOffset>857250</wp:posOffset>
            </wp:positionH>
            <wp:positionV relativeFrom="paragraph">
              <wp:posOffset>-864870</wp:posOffset>
            </wp:positionV>
            <wp:extent cx="711835" cy="14605"/>
            <wp:effectExtent l="0" t="0" r="0" b="0"/>
            <wp:wrapNone/>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
                    <pic:cNvPicPr>
                      <a:picLocks noChangeAspect="1" noChangeArrowheads="1"/>
                    </pic:cNvPicPr>
                  </pic:nvPicPr>
                  <pic:blipFill>
                    <a:blip r:embed="rId326"/>
                    <a:stretch>
                      <a:fillRect/>
                    </a:stretch>
                  </pic:blipFill>
                  <pic:spPr bwMode="auto">
                    <a:xfrm>
                      <a:off x="0" y="0"/>
                      <a:ext cx="711835" cy="14605"/>
                    </a:xfrm>
                    <a:prstGeom prst="rect">
                      <a:avLst/>
                    </a:prstGeom>
                  </pic:spPr>
                </pic:pic>
              </a:graphicData>
            </a:graphic>
          </wp:anchor>
        </w:drawing>
      </w:r>
    </w:p>
    <w:p>
      <w:pPr>
        <w:pStyle w:val="Normal"/>
        <w:spacing w:lineRule="exact" w:line="294"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before="0" w:after="0"/>
        <w:rPr>
          <w:rFonts w:eastAsia="Calibri" w:cs="Calibri"/>
          <w:color w:val="4A4A4A"/>
          <w:sz w:val="20"/>
          <w:szCs w:val="20"/>
        </w:rPr>
      </w:pPr>
      <w:r>
        <w:rPr>
          <w:rFonts w:eastAsia="Arial" w:cs="Arial" w:ascii="Arial" w:hAnsi="Arial"/>
          <w:b/>
          <w:bCs/>
          <w:color w:val="auto"/>
          <w:sz w:val="21"/>
          <w:szCs w:val="21"/>
        </w:rPr>
        <w:t>Cosmology</w:t>
      </w:r>
    </w:p>
    <w:p>
      <w:pPr>
        <w:pStyle w:val="Normal"/>
        <w:spacing w:lineRule="exact" w:line="142"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84" w:before="0" w:after="0"/>
        <w:jc w:val="both"/>
        <w:rPr>
          <w:rFonts w:eastAsia="Calibri" w:cs="Calibri"/>
          <w:color w:val="4A4A4A"/>
          <w:sz w:val="20"/>
          <w:szCs w:val="20"/>
        </w:rPr>
      </w:pPr>
      <w:r>
        <w:rPr>
          <w:rFonts w:eastAsia="Arial" w:cs="Arial" w:ascii="Arial" w:hAnsi="Arial"/>
          <w:color w:val="auto"/>
          <w:sz w:val="14"/>
          <w:szCs w:val="14"/>
        </w:rPr>
        <w:t xml:space="preserve">In </w:t>
      </w:r>
      <w:r>
        <w:fldChar w:fldCharType="begin"/>
      </w:r>
      <w:r>
        <w:rPr>
          <w:sz w:val="14"/>
          <w:szCs w:val="14"/>
          <w:rFonts w:eastAsia="Arial" w:cs="Arial" w:ascii="Arial" w:hAnsi="Arial"/>
          <w:color w:val="auto"/>
        </w:rPr>
        <w:instrText> HYPERLINK "https://en.wikipedia.org/wiki/Physical_cosmology" \l "Energy_of_the_cosmos"</w:instrText>
      </w:r>
      <w:r>
        <w:rPr>
          <w:sz w:val="14"/>
          <w:szCs w:val="14"/>
          <w:rFonts w:eastAsia="Arial" w:cs="Arial" w:ascii="Arial" w:hAnsi="Arial"/>
          <w:color w:val="auto"/>
        </w:rPr>
        <w:fldChar w:fldCharType="separate"/>
      </w:r>
      <w:r>
        <w:rPr>
          <w:rFonts w:eastAsia="Arial" w:cs="Arial" w:ascii="Arial" w:hAnsi="Arial"/>
          <w:color w:val="auto"/>
          <w:sz w:val="14"/>
          <w:szCs w:val="14"/>
        </w:rPr>
        <w:t xml:space="preserve">cosmology and astronomy </w:t>
      </w:r>
      <w:r>
        <w:rPr>
          <w:sz w:val="14"/>
          <w:szCs w:val="14"/>
          <w:rFonts w:eastAsia="Arial" w:cs="Arial" w:ascii="Arial" w:hAnsi="Arial"/>
          <w:color w:val="auto"/>
        </w:rPr>
        <w:fldChar w:fldCharType="end"/>
      </w:r>
      <w:r>
        <w:rPr>
          <w:rFonts w:eastAsia="Arial" w:cs="Arial" w:ascii="Arial" w:hAnsi="Arial"/>
          <w:color w:val="auto"/>
          <w:sz w:val="14"/>
          <w:szCs w:val="14"/>
        </w:rPr>
        <w:t xml:space="preserve">the phenomena of </w:t>
      </w:r>
      <w:hyperlink r:id="rId327">
        <w:r>
          <w:rPr>
            <w:rFonts w:eastAsia="Arial" w:cs="Arial" w:ascii="Arial" w:hAnsi="Arial"/>
            <w:color w:val="auto"/>
            <w:sz w:val="14"/>
            <w:szCs w:val="14"/>
          </w:rPr>
          <w:t xml:space="preserve">stars, </w:t>
        </w:r>
      </w:hyperlink>
      <w:hyperlink r:id="rId328">
        <w:r>
          <w:rPr>
            <w:rFonts w:eastAsia="Arial" w:cs="Arial" w:ascii="Arial" w:hAnsi="Arial"/>
            <w:color w:val="auto"/>
            <w:sz w:val="14"/>
            <w:szCs w:val="14"/>
          </w:rPr>
          <w:t xml:space="preserve">nova, </w:t>
        </w:r>
      </w:hyperlink>
      <w:hyperlink r:id="rId329">
        <w:r>
          <w:rPr>
            <w:rFonts w:eastAsia="Arial" w:cs="Arial" w:ascii="Arial" w:hAnsi="Arial"/>
            <w:color w:val="auto"/>
            <w:sz w:val="14"/>
            <w:szCs w:val="14"/>
          </w:rPr>
          <w:t xml:space="preserve">supernova, </w:t>
        </w:r>
      </w:hyperlink>
      <w:hyperlink r:id="rId330">
        <w:r>
          <w:rPr>
            <w:rFonts w:eastAsia="Arial" w:cs="Arial" w:ascii="Arial" w:hAnsi="Arial"/>
            <w:color w:val="auto"/>
            <w:sz w:val="14"/>
            <w:szCs w:val="14"/>
          </w:rPr>
          <w:t xml:space="preserve">quasars </w:t>
        </w:r>
      </w:hyperlink>
      <w:r>
        <w:rPr>
          <w:rFonts w:eastAsia="Arial" w:cs="Arial" w:ascii="Arial" w:hAnsi="Arial"/>
          <w:color w:val="auto"/>
          <w:sz w:val="14"/>
          <w:szCs w:val="14"/>
        </w:rPr>
        <w:t xml:space="preserve">and </w:t>
      </w:r>
      <w:hyperlink r:id="rId331">
        <w:r>
          <w:rPr>
            <w:rFonts w:eastAsia="Arial" w:cs="Arial" w:ascii="Arial" w:hAnsi="Arial"/>
            <w:color w:val="auto"/>
            <w:sz w:val="14"/>
            <w:szCs w:val="14"/>
          </w:rPr>
          <w:t xml:space="preserve">gamma-ray bursts </w:t>
        </w:r>
      </w:hyperlink>
      <w:r>
        <w:rPr>
          <w:rFonts w:eastAsia="Arial" w:cs="Arial" w:ascii="Arial" w:hAnsi="Arial"/>
          <w:color w:val="auto"/>
          <w:sz w:val="14"/>
          <w:szCs w:val="14"/>
        </w:rPr>
        <w:t xml:space="preserve">are the universe's highest-output energy transformations of matter. All </w:t>
      </w:r>
      <w:hyperlink r:id="rId332">
        <w:r>
          <w:rPr>
            <w:rFonts w:eastAsia="Arial" w:cs="Arial" w:ascii="Arial" w:hAnsi="Arial"/>
            <w:color w:val="auto"/>
            <w:sz w:val="14"/>
            <w:szCs w:val="14"/>
          </w:rPr>
          <w:t xml:space="preserve">stellar </w:t>
        </w:r>
      </w:hyperlink>
      <w:r>
        <w:rPr>
          <w:rFonts w:eastAsia="Arial" w:cs="Arial" w:ascii="Arial" w:hAnsi="Arial"/>
          <w:color w:val="auto"/>
          <w:sz w:val="14"/>
          <w:szCs w:val="14"/>
        </w:rPr>
        <w:t xml:space="preserve">phenomena (including solar activity) are driven by various kinds of energy transformations. Energy in such transformations is either from gravitational collapse of matter (usually molecular hydrogen) into various classes of astronomical objects (stars, black holes, etc.), or from nuclear fusion (of lighter elements, primarily hydrogen). The </w:t>
      </w:r>
      <w:hyperlink r:id="rId333">
        <w:r>
          <w:rPr>
            <w:rFonts w:eastAsia="Arial" w:cs="Arial" w:ascii="Arial" w:hAnsi="Arial"/>
            <w:color w:val="auto"/>
            <w:sz w:val="14"/>
            <w:szCs w:val="14"/>
          </w:rPr>
          <w:t xml:space="preserve">nuclear fusion </w:t>
        </w:r>
      </w:hyperlink>
      <w:r>
        <w:rPr>
          <w:rFonts w:eastAsia="Arial" w:cs="Arial" w:ascii="Arial" w:hAnsi="Arial"/>
          <w:color w:val="auto"/>
          <w:sz w:val="14"/>
          <w:szCs w:val="14"/>
        </w:rPr>
        <w:t xml:space="preserve">of hydrogen in the Sun also releases another store of potential energy which was created at the time of the </w:t>
      </w:r>
      <w:hyperlink r:id="rId334">
        <w:r>
          <w:rPr>
            <w:rFonts w:eastAsia="Arial" w:cs="Arial" w:ascii="Arial" w:hAnsi="Arial"/>
            <w:color w:val="auto"/>
            <w:sz w:val="14"/>
            <w:szCs w:val="14"/>
          </w:rPr>
          <w:t xml:space="preserve">Big Bang. </w:t>
        </w:r>
      </w:hyperlink>
      <w:r>
        <w:rPr>
          <w:rFonts w:eastAsia="Arial" w:cs="Arial" w:ascii="Arial" w:hAnsi="Arial"/>
          <w:color w:val="auto"/>
          <w:sz w:val="14"/>
          <w:szCs w:val="14"/>
        </w:rPr>
        <w:t>At that time, according to theory, space expanded and the universe cooled too rapidly for hydrogen to completely fuse into heavier elements. This meant that hydrogen represents a store of potential energy that can be released by fusion. Such a fusion process is triggered by heat and pressure generated from gravitational collapse of hydrogen clouds when they produce stars, and some of the fusion energy is then transformed into sunlight.</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77">
            <wp:simplePos x="0" y="0"/>
            <wp:positionH relativeFrom="column">
              <wp:posOffset>145415</wp:posOffset>
            </wp:positionH>
            <wp:positionV relativeFrom="paragraph">
              <wp:posOffset>-390525</wp:posOffset>
            </wp:positionV>
            <wp:extent cx="382905" cy="14605"/>
            <wp:effectExtent l="0" t="0" r="0" b="0"/>
            <wp:wrapNone/>
            <wp:docPr id="143"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9" descr=""/>
                    <pic:cNvPicPr>
                      <a:picLocks noChangeAspect="1" noChangeArrowheads="1"/>
                    </pic:cNvPicPr>
                  </pic:nvPicPr>
                  <pic:blipFill>
                    <a:blip r:embed="rId335"/>
                    <a:stretch>
                      <a:fillRect/>
                    </a:stretch>
                  </pic:blipFill>
                  <pic:spPr bwMode="auto">
                    <a:xfrm>
                      <a:off x="0" y="0"/>
                      <a:ext cx="382905" cy="14605"/>
                    </a:xfrm>
                    <a:prstGeom prst="rect">
                      <a:avLst/>
                    </a:prstGeom>
                  </pic:spPr>
                </pic:pic>
              </a:graphicData>
            </a:graphic>
          </wp:anchor>
        </w:drawing>
        <w:drawing>
          <wp:anchor behindDoc="1" distT="0" distB="0" distL="0" distR="0" simplePos="0" locked="0" layoutInCell="1" allowOverlap="1" relativeHeight="178">
            <wp:simplePos x="0" y="0"/>
            <wp:positionH relativeFrom="column">
              <wp:posOffset>1737360</wp:posOffset>
            </wp:positionH>
            <wp:positionV relativeFrom="paragraph">
              <wp:posOffset>-551180</wp:posOffset>
            </wp:positionV>
            <wp:extent cx="566420" cy="14605"/>
            <wp:effectExtent l="0" t="0" r="0" b="0"/>
            <wp:wrapNone/>
            <wp:docPr id="144"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8" descr=""/>
                    <pic:cNvPicPr>
                      <a:picLocks noChangeAspect="1" noChangeArrowheads="1"/>
                    </pic:cNvPicPr>
                  </pic:nvPicPr>
                  <pic:blipFill>
                    <a:blip r:embed="rId336"/>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79">
            <wp:simplePos x="0" y="0"/>
            <wp:positionH relativeFrom="column">
              <wp:posOffset>474980</wp:posOffset>
            </wp:positionH>
            <wp:positionV relativeFrom="paragraph">
              <wp:posOffset>-873125</wp:posOffset>
            </wp:positionV>
            <wp:extent cx="245110" cy="14605"/>
            <wp:effectExtent l="0" t="0" r="0" b="0"/>
            <wp:wrapNone/>
            <wp:docPr id="14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7" descr=""/>
                    <pic:cNvPicPr>
                      <a:picLocks noChangeAspect="1" noChangeArrowheads="1"/>
                    </pic:cNvPicPr>
                  </pic:nvPicPr>
                  <pic:blipFill>
                    <a:blip r:embed="rId337"/>
                    <a:stretch>
                      <a:fillRect/>
                    </a:stretch>
                  </pic:blipFill>
                  <pic:spPr bwMode="auto">
                    <a:xfrm>
                      <a:off x="0" y="0"/>
                      <a:ext cx="245110" cy="14605"/>
                    </a:xfrm>
                    <a:prstGeom prst="rect">
                      <a:avLst/>
                    </a:prstGeom>
                  </pic:spPr>
                </pic:pic>
              </a:graphicData>
            </a:graphic>
          </wp:anchor>
        </w:drawing>
        <w:drawing>
          <wp:anchor behindDoc="1" distT="0" distB="0" distL="0" distR="0" simplePos="0" locked="0" layoutInCell="1" allowOverlap="1" relativeHeight="180">
            <wp:simplePos x="0" y="0"/>
            <wp:positionH relativeFrom="column">
              <wp:posOffset>1936115</wp:posOffset>
            </wp:positionH>
            <wp:positionV relativeFrom="paragraph">
              <wp:posOffset>-1033780</wp:posOffset>
            </wp:positionV>
            <wp:extent cx="2150110" cy="14605"/>
            <wp:effectExtent l="0" t="0" r="0" b="0"/>
            <wp:wrapNone/>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
                    <pic:cNvPicPr>
                      <a:picLocks noChangeAspect="1" noChangeArrowheads="1"/>
                    </pic:cNvPicPr>
                  </pic:nvPicPr>
                  <pic:blipFill>
                    <a:blip r:embed="rId338"/>
                    <a:stretch>
                      <a:fillRect/>
                    </a:stretch>
                  </pic:blipFill>
                  <pic:spPr bwMode="auto">
                    <a:xfrm>
                      <a:off x="0" y="0"/>
                      <a:ext cx="2150110" cy="14605"/>
                    </a:xfrm>
                    <a:prstGeom prst="rect">
                      <a:avLst/>
                    </a:prstGeom>
                  </pic:spPr>
                </pic:pic>
              </a:graphicData>
            </a:graphic>
          </wp:anchor>
        </w:drawing>
        <w:drawing>
          <wp:anchor behindDoc="1" distT="0" distB="0" distL="0" distR="0" simplePos="0" locked="0" layoutInCell="1" allowOverlap="1" relativeHeight="181">
            <wp:simplePos x="0" y="0"/>
            <wp:positionH relativeFrom="column">
              <wp:posOffset>107315</wp:posOffset>
            </wp:positionH>
            <wp:positionV relativeFrom="paragraph">
              <wp:posOffset>-1033780</wp:posOffset>
            </wp:positionV>
            <wp:extent cx="1048385" cy="14605"/>
            <wp:effectExtent l="0" t="0" r="0" b="0"/>
            <wp:wrapNone/>
            <wp:docPr id="147"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5" descr=""/>
                    <pic:cNvPicPr>
                      <a:picLocks noChangeAspect="1" noChangeArrowheads="1"/>
                    </pic:cNvPicPr>
                  </pic:nvPicPr>
                  <pic:blipFill>
                    <a:blip r:embed="rId339"/>
                    <a:stretch>
                      <a:fillRect/>
                    </a:stretch>
                  </pic:blipFill>
                  <pic:spPr bwMode="auto">
                    <a:xfrm>
                      <a:off x="0" y="0"/>
                      <a:ext cx="1048385" cy="14605"/>
                    </a:xfrm>
                    <a:prstGeom prst="rect">
                      <a:avLst/>
                    </a:prstGeom>
                  </pic:spPr>
                </pic:pic>
              </a:graphicData>
            </a:graphic>
          </wp:anchor>
        </w:drawing>
      </w:r>
    </w:p>
    <w:p>
      <w:pPr>
        <w:pStyle w:val="Normal"/>
        <w:spacing w:lineRule="exact" w:line="200"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exact" w:line="23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b/>
          <w:bCs/>
          <w:color w:val="auto"/>
          <w:sz w:val="21"/>
          <w:szCs w:val="21"/>
        </w:rPr>
        <w:t>Quantum mechanics</w:t>
      </w:r>
    </w:p>
    <w:p>
      <w:pPr>
        <w:pStyle w:val="Normal"/>
        <w:spacing w:lineRule="exact" w:line="14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79" w:before="0" w:after="0"/>
        <w:jc w:val="both"/>
        <w:rPr>
          <w:rFonts w:eastAsia="Calibri" w:cs="Calibri"/>
          <w:color w:val="4A4A4A"/>
          <w:sz w:val="20"/>
          <w:szCs w:val="20"/>
        </w:rPr>
      </w:pPr>
      <w:r>
        <w:rPr>
          <w:rFonts w:eastAsia="Arial" w:cs="Arial" w:ascii="Arial" w:hAnsi="Arial"/>
          <w:color w:val="auto"/>
          <w:sz w:val="14"/>
          <w:szCs w:val="14"/>
        </w:rPr>
        <w:t xml:space="preserve">In </w:t>
      </w:r>
      <w:hyperlink r:id="rId340">
        <w:r>
          <w:rPr>
            <w:rFonts w:eastAsia="Arial" w:cs="Arial" w:ascii="Arial" w:hAnsi="Arial"/>
            <w:color w:val="auto"/>
            <w:sz w:val="14"/>
            <w:szCs w:val="14"/>
          </w:rPr>
          <w:t xml:space="preserve">quantum mechanics, </w:t>
        </w:r>
      </w:hyperlink>
      <w:r>
        <w:rPr>
          <w:rFonts w:eastAsia="Arial" w:cs="Arial" w:ascii="Arial" w:hAnsi="Arial"/>
          <w:color w:val="auto"/>
          <w:sz w:val="14"/>
          <w:szCs w:val="14"/>
        </w:rPr>
        <w:t xml:space="preserve">energy is defined in terms of the </w:t>
      </w:r>
      <w:hyperlink r:id="rId341">
        <w:r>
          <w:rPr>
            <w:rFonts w:eastAsia="Arial" w:cs="Arial" w:ascii="Arial" w:hAnsi="Arial"/>
            <w:color w:val="auto"/>
            <w:sz w:val="14"/>
            <w:szCs w:val="14"/>
          </w:rPr>
          <w:t xml:space="preserve">energy operator </w:t>
        </w:r>
      </w:hyperlink>
      <w:r>
        <w:rPr>
          <w:rFonts w:eastAsia="Arial" w:cs="Arial" w:ascii="Arial" w:hAnsi="Arial"/>
          <w:color w:val="auto"/>
          <w:sz w:val="14"/>
          <w:szCs w:val="14"/>
        </w:rPr>
        <w:t xml:space="preserve">as a time derivative of the </w:t>
      </w:r>
      <w:hyperlink r:id="rId342">
        <w:r>
          <w:rPr>
            <w:rFonts w:eastAsia="Arial" w:cs="Arial" w:ascii="Arial" w:hAnsi="Arial"/>
            <w:color w:val="auto"/>
            <w:sz w:val="14"/>
            <w:szCs w:val="14"/>
          </w:rPr>
          <w:t xml:space="preserve">wave function. </w:t>
        </w:r>
      </w:hyperlink>
      <w:r>
        <w:rPr>
          <w:rFonts w:eastAsia="Arial" w:cs="Arial" w:ascii="Arial" w:hAnsi="Arial"/>
          <w:color w:val="auto"/>
          <w:sz w:val="14"/>
          <w:szCs w:val="14"/>
        </w:rPr>
        <w:t xml:space="preserve">The </w:t>
      </w:r>
      <w:hyperlink r:id="rId343">
        <w:r>
          <w:rPr>
            <w:rFonts w:eastAsia="Arial" w:cs="Arial" w:ascii="Arial" w:hAnsi="Arial"/>
            <w:color w:val="auto"/>
            <w:sz w:val="14"/>
            <w:szCs w:val="14"/>
          </w:rPr>
          <w:t xml:space="preserve">Schrödinger equation </w:t>
        </w:r>
      </w:hyperlink>
      <w:r>
        <w:rPr>
          <w:rFonts w:eastAsia="Arial" w:cs="Arial" w:ascii="Arial" w:hAnsi="Arial"/>
          <w:color w:val="auto"/>
          <w:sz w:val="14"/>
          <w:szCs w:val="14"/>
        </w:rPr>
        <w:t xml:space="preserve">equates the energy operator to the full energy of a particle or a system. Its results can be considered as a definition of measurement of energy in quantum mechanics. The Schrödinger equation describes the space- and time-dependence of a slowly changing (non-relativistic) </w:t>
      </w:r>
      <w:hyperlink r:id="rId344">
        <w:r>
          <w:rPr>
            <w:rFonts w:eastAsia="Arial" w:cs="Arial" w:ascii="Arial" w:hAnsi="Arial"/>
            <w:color w:val="auto"/>
            <w:sz w:val="14"/>
            <w:szCs w:val="14"/>
          </w:rPr>
          <w:t xml:space="preserve">wave function </w:t>
        </w:r>
      </w:hyperlink>
      <w:r>
        <w:rPr>
          <w:rFonts w:eastAsia="Arial" w:cs="Arial" w:ascii="Arial" w:hAnsi="Arial"/>
          <w:color w:val="auto"/>
          <w:sz w:val="14"/>
          <w:szCs w:val="14"/>
        </w:rPr>
        <w:t xml:space="preserve">of quantum systems. The solution of this equation for a bound system is discrete (a set of permitted states, each characterized by an </w:t>
      </w:r>
      <w:hyperlink r:id="rId345">
        <w:r>
          <w:rPr>
            <w:rFonts w:eastAsia="Arial" w:cs="Arial" w:ascii="Arial" w:hAnsi="Arial"/>
            <w:color w:val="auto"/>
            <w:sz w:val="14"/>
            <w:szCs w:val="14"/>
          </w:rPr>
          <w:t xml:space="preserve">energy level) </w:t>
        </w:r>
      </w:hyperlink>
      <w:r>
        <w:rPr>
          <w:rFonts w:eastAsia="Arial" w:cs="Arial" w:ascii="Arial" w:hAnsi="Arial"/>
          <w:color w:val="auto"/>
          <w:sz w:val="14"/>
          <w:szCs w:val="14"/>
        </w:rPr>
        <w:t xml:space="preserve">which results in the concept of </w:t>
      </w:r>
      <w:hyperlink r:id="rId346">
        <w:r>
          <w:rPr>
            <w:rFonts w:eastAsia="Arial" w:cs="Arial" w:ascii="Arial" w:hAnsi="Arial"/>
            <w:color w:val="auto"/>
            <w:sz w:val="14"/>
            <w:szCs w:val="14"/>
          </w:rPr>
          <w:t xml:space="preserve">quanta. </w:t>
        </w:r>
      </w:hyperlink>
      <w:r>
        <w:rPr>
          <w:rFonts w:eastAsia="Arial" w:cs="Arial" w:ascii="Arial" w:hAnsi="Arial"/>
          <w:color w:val="auto"/>
          <w:sz w:val="14"/>
          <w:szCs w:val="14"/>
        </w:rPr>
        <w:t xml:space="preserve">In the solution of the Schrödinger equation for any oscillator (vibrator) and for electromagnetic waves in a vacuum, the resulting energy states are related to the frequency by </w:t>
      </w:r>
      <w:hyperlink r:id="rId347">
        <w:r>
          <w:rPr>
            <w:rFonts w:eastAsia="Arial" w:cs="Arial" w:ascii="Arial" w:hAnsi="Arial"/>
            <w:color w:val="auto"/>
            <w:sz w:val="14"/>
            <w:szCs w:val="14"/>
          </w:rPr>
          <w:t>Planck's relation:</w:t>
        </w:r>
      </w:hyperlink>
      <w:r>
        <w:rPr>
          <w:rFonts w:eastAsia="Arial" w:cs="Arial" w:ascii="Arial" w:hAnsi="Arial"/>
          <w:color w:val="auto"/>
          <w:sz w:val="14"/>
          <w:szCs w:val="14"/>
        </w:rPr>
        <w:t xml:space="preserve"> </w:t>
      </w:r>
      <w:r>
        <w:rPr/>
        <w:drawing>
          <wp:inline distT="0" distB="0" distL="0" distR="0">
            <wp:extent cx="99695" cy="96520"/>
            <wp:effectExtent l="0" t="0" r="0" b="0"/>
            <wp:docPr id="148"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0" descr=""/>
                    <pic:cNvPicPr>
                      <a:picLocks noChangeAspect="1" noChangeArrowheads="1"/>
                    </pic:cNvPicPr>
                  </pic:nvPicPr>
                  <pic:blipFill>
                    <a:blip r:embed="rId348"/>
                    <a:stretch>
                      <a:fillRect/>
                    </a:stretch>
                  </pic:blipFill>
                  <pic:spPr bwMode="auto">
                    <a:xfrm>
                      <a:off x="0" y="0"/>
                      <a:ext cx="99695" cy="96520"/>
                    </a:xfrm>
                    <a:prstGeom prst="rect">
                      <a:avLst/>
                    </a:prstGeom>
                  </pic:spPr>
                </pic:pic>
              </a:graphicData>
            </a:graphic>
          </wp:inline>
        </w:drawing>
      </w:r>
      <w:r>
        <w:rPr/>
        <w:drawing>
          <wp:inline distT="0" distB="0" distL="0" distR="0">
            <wp:extent cx="95885" cy="50165"/>
            <wp:effectExtent l="0" t="0" r="0" b="0"/>
            <wp:docPr id="14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1" descr=""/>
                    <pic:cNvPicPr>
                      <a:picLocks noChangeAspect="1" noChangeArrowheads="1"/>
                    </pic:cNvPicPr>
                  </pic:nvPicPr>
                  <pic:blipFill>
                    <a:blip r:embed="rId349"/>
                    <a:stretch>
                      <a:fillRect/>
                    </a:stretch>
                  </pic:blipFill>
                  <pic:spPr bwMode="auto">
                    <a:xfrm>
                      <a:off x="0" y="0"/>
                      <a:ext cx="95885" cy="50165"/>
                    </a:xfrm>
                    <a:prstGeom prst="rect">
                      <a:avLst/>
                    </a:prstGeom>
                  </pic:spPr>
                </pic:pic>
              </a:graphicData>
            </a:graphic>
          </wp:inline>
        </w:drawing>
      </w:r>
      <w:r>
        <w:rPr/>
        <w:drawing>
          <wp:inline distT="0" distB="0" distL="0" distR="0">
            <wp:extent cx="130810" cy="97790"/>
            <wp:effectExtent l="0" t="0" r="0" b="0"/>
            <wp:docPr id="150"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2" descr=""/>
                    <pic:cNvPicPr>
                      <a:picLocks noChangeAspect="1" noChangeArrowheads="1"/>
                    </pic:cNvPicPr>
                  </pic:nvPicPr>
                  <pic:blipFill>
                    <a:blip r:embed="rId350"/>
                    <a:stretch>
                      <a:fillRect/>
                    </a:stretch>
                  </pic:blipFill>
                  <pic:spPr bwMode="auto">
                    <a:xfrm>
                      <a:off x="0" y="0"/>
                      <a:ext cx="130810" cy="97790"/>
                    </a:xfrm>
                    <a:prstGeom prst="rect">
                      <a:avLst/>
                    </a:prstGeom>
                  </pic:spPr>
                </pic:pic>
              </a:graphicData>
            </a:graphic>
          </wp:inline>
        </w:drawing>
      </w:r>
      <w:r>
        <w:rPr>
          <w:rFonts w:eastAsia="Arial" w:cs="Arial" w:ascii="Arial" w:hAnsi="Arial"/>
          <w:color w:val="auto"/>
          <w:sz w:val="14"/>
          <w:szCs w:val="14"/>
        </w:rPr>
        <w:t xml:space="preserve"> (where </w:t>
      </w:r>
      <w:r>
        <w:rPr/>
        <w:drawing>
          <wp:inline distT="0" distB="0" distL="0" distR="0">
            <wp:extent cx="60960" cy="97790"/>
            <wp:effectExtent l="0" t="0" r="0" b="0"/>
            <wp:docPr id="151"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3" descr=""/>
                    <pic:cNvPicPr>
                      <a:picLocks noChangeAspect="1" noChangeArrowheads="1"/>
                    </pic:cNvPicPr>
                  </pic:nvPicPr>
                  <pic:blipFill>
                    <a:blip r:embed="rId351"/>
                    <a:stretch>
                      <a:fillRect/>
                    </a:stretch>
                  </pic:blipFill>
                  <pic:spPr bwMode="auto">
                    <a:xfrm>
                      <a:off x="0" y="0"/>
                      <a:ext cx="60960" cy="97790"/>
                    </a:xfrm>
                    <a:prstGeom prst="rect">
                      <a:avLst/>
                    </a:prstGeom>
                  </pic:spPr>
                </pic:pic>
              </a:graphicData>
            </a:graphic>
          </wp:inline>
        </w:drawing>
      </w:r>
      <w:r>
        <w:rPr>
          <w:rFonts w:eastAsia="Arial" w:cs="Arial" w:ascii="Arial" w:hAnsi="Arial"/>
          <w:color w:val="auto"/>
          <w:sz w:val="14"/>
          <w:szCs w:val="14"/>
        </w:rPr>
        <w:t xml:space="preserve"> is </w:t>
      </w:r>
      <w:hyperlink r:id="rId352">
        <w:r>
          <w:rPr>
            <w:rFonts w:eastAsia="Arial" w:cs="Arial" w:ascii="Arial" w:hAnsi="Arial"/>
            <w:color w:val="auto"/>
            <w:sz w:val="14"/>
            <w:szCs w:val="14"/>
          </w:rPr>
          <w:t xml:space="preserve">Planck's constant </w:t>
        </w:r>
      </w:hyperlink>
      <w:r>
        <w:rPr>
          <w:rFonts w:eastAsia="Arial" w:cs="Arial" w:ascii="Arial" w:hAnsi="Arial"/>
          <w:color w:val="auto"/>
          <w:sz w:val="14"/>
          <w:szCs w:val="14"/>
        </w:rPr>
        <w:t xml:space="preserve">and </w:t>
      </w:r>
      <w:r>
        <w:rPr/>
        <w:drawing>
          <wp:inline distT="0" distB="0" distL="0" distR="0">
            <wp:extent cx="60960" cy="72390"/>
            <wp:effectExtent l="0" t="0" r="0" b="0"/>
            <wp:docPr id="152"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4" descr=""/>
                    <pic:cNvPicPr>
                      <a:picLocks noChangeAspect="1" noChangeArrowheads="1"/>
                    </pic:cNvPicPr>
                  </pic:nvPicPr>
                  <pic:blipFill>
                    <a:blip r:embed="rId353"/>
                    <a:stretch>
                      <a:fillRect/>
                    </a:stretch>
                  </pic:blipFill>
                  <pic:spPr bwMode="auto">
                    <a:xfrm>
                      <a:off x="0" y="0"/>
                      <a:ext cx="60960" cy="72390"/>
                    </a:xfrm>
                    <a:prstGeom prst="rect">
                      <a:avLst/>
                    </a:prstGeom>
                  </pic:spPr>
                </pic:pic>
              </a:graphicData>
            </a:graphic>
          </wp:inline>
        </w:drawing>
      </w:r>
      <w:r>
        <w:rPr>
          <w:rFonts w:eastAsia="Arial" w:cs="Arial" w:ascii="Arial" w:hAnsi="Arial"/>
          <w:color w:val="auto"/>
          <w:sz w:val="14"/>
          <w:szCs w:val="14"/>
        </w:rPr>
        <w:t xml:space="preserve"> the frequency). In the case of an electromagnetic wave these energy states are called quanta of light or </w:t>
      </w:r>
      <w:hyperlink r:id="rId354">
        <w:r>
          <w:rPr>
            <w:rFonts w:eastAsia="Arial" w:cs="Arial" w:ascii="Arial" w:hAnsi="Arial"/>
            <w:color w:val="auto"/>
            <w:sz w:val="14"/>
            <w:szCs w:val="14"/>
          </w:rPr>
          <w:t>photons.</w:t>
        </w:r>
      </w:hyperlink>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68">
            <wp:simplePos x="0" y="0"/>
            <wp:positionH relativeFrom="column">
              <wp:posOffset>5900420</wp:posOffset>
            </wp:positionH>
            <wp:positionV relativeFrom="paragraph">
              <wp:posOffset>-69850</wp:posOffset>
            </wp:positionV>
            <wp:extent cx="313690" cy="14605"/>
            <wp:effectExtent l="0" t="0" r="0" b="0"/>
            <wp:wrapNone/>
            <wp:docPr id="15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63" descr=""/>
                    <pic:cNvPicPr>
                      <a:picLocks noChangeAspect="1" noChangeArrowheads="1"/>
                    </pic:cNvPicPr>
                  </pic:nvPicPr>
                  <pic:blipFill>
                    <a:blip r:embed="rId355"/>
                    <a:stretch>
                      <a:fillRect/>
                    </a:stretch>
                  </pic:blipFill>
                  <pic:spPr bwMode="auto">
                    <a:xfrm>
                      <a:off x="0" y="0"/>
                      <a:ext cx="313690"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849630</wp:posOffset>
            </wp:positionH>
            <wp:positionV relativeFrom="paragraph">
              <wp:posOffset>-69850</wp:posOffset>
            </wp:positionV>
            <wp:extent cx="688975" cy="14605"/>
            <wp:effectExtent l="0" t="0" r="0" b="0"/>
            <wp:wrapNone/>
            <wp:docPr id="154"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62" descr=""/>
                    <pic:cNvPicPr>
                      <a:picLocks noChangeAspect="1" noChangeArrowheads="1"/>
                    </pic:cNvPicPr>
                  </pic:nvPicPr>
                  <pic:blipFill>
                    <a:blip r:embed="rId356"/>
                    <a:stretch>
                      <a:fillRect/>
                    </a:stretch>
                  </pic:blipFill>
                  <pic:spPr bwMode="auto">
                    <a:xfrm>
                      <a:off x="0" y="0"/>
                      <a:ext cx="688975"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5770245</wp:posOffset>
            </wp:positionH>
            <wp:positionV relativeFrom="paragraph">
              <wp:posOffset>-230505</wp:posOffset>
            </wp:positionV>
            <wp:extent cx="657860" cy="14605"/>
            <wp:effectExtent l="0" t="0" r="0" b="0"/>
            <wp:wrapNone/>
            <wp:docPr id="155"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61" descr=""/>
                    <pic:cNvPicPr>
                      <a:picLocks noChangeAspect="1" noChangeArrowheads="1"/>
                    </pic:cNvPicPr>
                  </pic:nvPicPr>
                  <pic:blipFill>
                    <a:blip r:embed="rId357"/>
                    <a:stretch>
                      <a:fillRect/>
                    </a:stretch>
                  </pic:blipFill>
                  <pic:spPr bwMode="auto">
                    <a:xfrm>
                      <a:off x="0" y="0"/>
                      <a:ext cx="657860"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4820920</wp:posOffset>
            </wp:positionH>
            <wp:positionV relativeFrom="paragraph">
              <wp:posOffset>-391160</wp:posOffset>
            </wp:positionV>
            <wp:extent cx="267970" cy="14605"/>
            <wp:effectExtent l="0" t="0" r="0" b="0"/>
            <wp:wrapNone/>
            <wp:docPr id="156"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60" descr=""/>
                    <pic:cNvPicPr>
                      <a:picLocks noChangeAspect="1" noChangeArrowheads="1"/>
                    </pic:cNvPicPr>
                  </pic:nvPicPr>
                  <pic:blipFill>
                    <a:blip r:embed="rId358"/>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172">
            <wp:simplePos x="0" y="0"/>
            <wp:positionH relativeFrom="column">
              <wp:posOffset>3038475</wp:posOffset>
            </wp:positionH>
            <wp:positionV relativeFrom="paragraph">
              <wp:posOffset>-391160</wp:posOffset>
            </wp:positionV>
            <wp:extent cx="481965" cy="14605"/>
            <wp:effectExtent l="0" t="0" r="0" b="0"/>
            <wp:wrapNone/>
            <wp:docPr id="157"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9" descr=""/>
                    <pic:cNvPicPr>
                      <a:picLocks noChangeAspect="1" noChangeArrowheads="1"/>
                    </pic:cNvPicPr>
                  </pic:nvPicPr>
                  <pic:blipFill>
                    <a:blip r:embed="rId359"/>
                    <a:stretch>
                      <a:fillRect/>
                    </a:stretch>
                  </pic:blipFill>
                  <pic:spPr bwMode="auto">
                    <a:xfrm>
                      <a:off x="0" y="0"/>
                      <a:ext cx="481965" cy="14605"/>
                    </a:xfrm>
                    <a:prstGeom prst="rect">
                      <a:avLst/>
                    </a:prstGeom>
                  </pic:spPr>
                </pic:pic>
              </a:graphicData>
            </a:graphic>
          </wp:anchor>
        </w:drawing>
        <w:drawing>
          <wp:anchor behindDoc="1" distT="0" distB="0" distL="0" distR="0" simplePos="0" locked="0" layoutInCell="1" allowOverlap="1" relativeHeight="173">
            <wp:simplePos x="0" y="0"/>
            <wp:positionH relativeFrom="column">
              <wp:posOffset>3650615</wp:posOffset>
            </wp:positionH>
            <wp:positionV relativeFrom="paragraph">
              <wp:posOffset>-551815</wp:posOffset>
            </wp:positionV>
            <wp:extent cx="566420" cy="14605"/>
            <wp:effectExtent l="0" t="0" r="0" b="0"/>
            <wp:wrapNone/>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
                    <pic:cNvPicPr>
                      <a:picLocks noChangeAspect="1" noChangeArrowheads="1"/>
                    </pic:cNvPicPr>
                  </pic:nvPicPr>
                  <pic:blipFill>
                    <a:blip r:embed="rId360"/>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74">
            <wp:simplePos x="0" y="0"/>
            <wp:positionH relativeFrom="column">
              <wp:posOffset>4032885</wp:posOffset>
            </wp:positionH>
            <wp:positionV relativeFrom="paragraph">
              <wp:posOffset>-873125</wp:posOffset>
            </wp:positionV>
            <wp:extent cx="1668145" cy="14605"/>
            <wp:effectExtent l="0" t="0" r="0" b="0"/>
            <wp:wrapNone/>
            <wp:docPr id="159"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7" descr=""/>
                    <pic:cNvPicPr>
                      <a:picLocks noChangeAspect="1" noChangeArrowheads="1"/>
                    </pic:cNvPicPr>
                  </pic:nvPicPr>
                  <pic:blipFill>
                    <a:blip r:embed="rId361"/>
                    <a:stretch>
                      <a:fillRect/>
                    </a:stretch>
                  </pic:blipFill>
                  <pic:spPr bwMode="auto">
                    <a:xfrm>
                      <a:off x="0" y="0"/>
                      <a:ext cx="1668145" cy="14605"/>
                    </a:xfrm>
                    <a:prstGeom prst="rect">
                      <a:avLst/>
                    </a:prstGeom>
                  </pic:spPr>
                </pic:pic>
              </a:graphicData>
            </a:graphic>
          </wp:anchor>
        </w:drawing>
        <w:drawing>
          <wp:anchor behindDoc="1" distT="0" distB="0" distL="0" distR="0" simplePos="0" locked="0" layoutInCell="1" allowOverlap="1" relativeHeight="175">
            <wp:simplePos x="0" y="0"/>
            <wp:positionH relativeFrom="column">
              <wp:posOffset>2296160</wp:posOffset>
            </wp:positionH>
            <wp:positionV relativeFrom="paragraph">
              <wp:posOffset>-873125</wp:posOffset>
            </wp:positionV>
            <wp:extent cx="627380" cy="14605"/>
            <wp:effectExtent l="0" t="0" r="0" b="0"/>
            <wp:wrapNone/>
            <wp:docPr id="160"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56" descr=""/>
                    <pic:cNvPicPr>
                      <a:picLocks noChangeAspect="1" noChangeArrowheads="1"/>
                    </pic:cNvPicPr>
                  </pic:nvPicPr>
                  <pic:blipFill>
                    <a:blip r:embed="rId362"/>
                    <a:stretch>
                      <a:fillRect/>
                    </a:stretch>
                  </pic:blipFill>
                  <pic:spPr bwMode="auto">
                    <a:xfrm>
                      <a:off x="0" y="0"/>
                      <a:ext cx="627380" cy="14605"/>
                    </a:xfrm>
                    <a:prstGeom prst="rect">
                      <a:avLst/>
                    </a:prstGeom>
                  </pic:spPr>
                </pic:pic>
              </a:graphicData>
            </a:graphic>
          </wp:anchor>
        </w:drawing>
        <w:drawing>
          <wp:anchor behindDoc="1" distT="0" distB="0" distL="0" distR="0" simplePos="0" locked="0" layoutInCell="1" allowOverlap="1" relativeHeight="176">
            <wp:simplePos x="0" y="0"/>
            <wp:positionH relativeFrom="column">
              <wp:posOffset>107315</wp:posOffset>
            </wp:positionH>
            <wp:positionV relativeFrom="paragraph">
              <wp:posOffset>-873125</wp:posOffset>
            </wp:positionV>
            <wp:extent cx="795655" cy="14605"/>
            <wp:effectExtent l="0" t="0" r="0" b="0"/>
            <wp:wrapNone/>
            <wp:docPr id="161"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55" descr=""/>
                    <pic:cNvPicPr>
                      <a:picLocks noChangeAspect="1" noChangeArrowheads="1"/>
                    </pic:cNvPicPr>
                  </pic:nvPicPr>
                  <pic:blipFill>
                    <a:blip r:embed="rId363"/>
                    <a:stretch>
                      <a:fillRect/>
                    </a:stretch>
                  </pic:blipFill>
                  <pic:spPr bwMode="auto">
                    <a:xfrm>
                      <a:off x="0" y="0"/>
                      <a:ext cx="795655" cy="14605"/>
                    </a:xfrm>
                    <a:prstGeom prst="rect">
                      <a:avLst/>
                    </a:prstGeom>
                  </pic:spPr>
                </pic:pic>
              </a:graphicData>
            </a:graphic>
          </wp:anchor>
        </w:drawing>
      </w:r>
    </w:p>
    <w:p>
      <w:pPr>
        <w:pStyle w:val="Normal"/>
        <w:spacing w:lineRule="exact" w:line="281"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b/>
          <w:bCs/>
          <w:color w:val="auto"/>
          <w:sz w:val="21"/>
          <w:szCs w:val="21"/>
        </w:rPr>
        <w:t>Relativity</w:t>
      </w:r>
    </w:p>
    <w:p>
      <w:pPr>
        <w:pStyle w:val="Normal"/>
        <w:spacing w:lineRule="exact" w:line="14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When calculating kinetic energy </w:t>
      </w:r>
      <w:hyperlink r:id="rId364">
        <w:r>
          <w:rPr>
            <w:rFonts w:eastAsia="Arial" w:cs="Arial" w:ascii="Arial" w:hAnsi="Arial"/>
            <w:color w:val="auto"/>
            <w:sz w:val="16"/>
            <w:szCs w:val="16"/>
          </w:rPr>
          <w:t xml:space="preserve">(work </w:t>
        </w:r>
      </w:hyperlink>
      <w:r>
        <w:rPr>
          <w:rFonts w:eastAsia="Arial" w:cs="Arial" w:ascii="Arial" w:hAnsi="Arial"/>
          <w:color w:val="auto"/>
          <w:sz w:val="16"/>
          <w:szCs w:val="16"/>
        </w:rPr>
        <w:t xml:space="preserve">to accelerate a </w:t>
      </w:r>
      <w:hyperlink r:id="rId365">
        <w:r>
          <w:rPr>
            <w:rFonts w:eastAsia="Arial" w:cs="Arial" w:ascii="Arial" w:hAnsi="Arial"/>
            <w:color w:val="auto"/>
            <w:sz w:val="16"/>
            <w:szCs w:val="16"/>
          </w:rPr>
          <w:t xml:space="preserve">massive body </w:t>
        </w:r>
      </w:hyperlink>
      <w:r>
        <w:rPr>
          <w:rFonts w:eastAsia="Arial" w:cs="Arial" w:ascii="Arial" w:hAnsi="Arial"/>
          <w:color w:val="auto"/>
          <w:sz w:val="16"/>
          <w:szCs w:val="16"/>
        </w:rPr>
        <w:t xml:space="preserve">from zero </w:t>
      </w:r>
      <w:hyperlink r:id="rId366">
        <w:r>
          <w:rPr>
            <w:rFonts w:eastAsia="Arial" w:cs="Arial" w:ascii="Arial" w:hAnsi="Arial"/>
            <w:color w:val="auto"/>
            <w:sz w:val="16"/>
            <w:szCs w:val="16"/>
          </w:rPr>
          <w:t xml:space="preserve">speed </w:t>
        </w:r>
      </w:hyperlink>
      <w:r>
        <w:rPr>
          <w:rFonts w:eastAsia="Arial" w:cs="Arial" w:ascii="Arial" w:hAnsi="Arial"/>
          <w:color w:val="auto"/>
          <w:sz w:val="16"/>
          <w:szCs w:val="16"/>
        </w:rPr>
        <w:t xml:space="preserve">to some finite speed) relativistically – using </w:t>
      </w:r>
      <w:hyperlink r:id="rId367">
        <w:r>
          <w:rPr>
            <w:rFonts w:eastAsia="Arial" w:cs="Arial" w:ascii="Arial" w:hAnsi="Arial"/>
            <w:color w:val="auto"/>
            <w:sz w:val="16"/>
            <w:szCs w:val="16"/>
          </w:rPr>
          <w:t xml:space="preserve">Lorentz transformations </w:t>
        </w:r>
      </w:hyperlink>
      <w:r>
        <w:rPr>
          <w:rFonts w:eastAsia="Arial" w:cs="Arial" w:ascii="Arial" w:hAnsi="Arial"/>
          <w:color w:val="auto"/>
          <w:sz w:val="16"/>
          <w:szCs w:val="16"/>
        </w:rPr>
        <w:t xml:space="preserve">instead of </w:t>
      </w:r>
      <w:hyperlink r:id="rId368">
        <w:r>
          <w:rPr>
            <w:rFonts w:eastAsia="Arial" w:cs="Arial" w:ascii="Arial" w:hAnsi="Arial"/>
            <w:color w:val="auto"/>
            <w:sz w:val="16"/>
            <w:szCs w:val="16"/>
          </w:rPr>
          <w:t xml:space="preserve">Newtonian mechanics </w:t>
        </w:r>
      </w:hyperlink>
      <w:r>
        <w:rPr>
          <w:rFonts w:eastAsia="Arial" w:cs="Arial" w:ascii="Arial" w:hAnsi="Arial"/>
          <w:color w:val="auto"/>
          <w:sz w:val="16"/>
          <w:szCs w:val="16"/>
        </w:rPr>
        <w:t xml:space="preserve">– Einstein discovered an unexpected by-product of these calculations to be an energy term which does not vanish at zero speed. He called it </w:t>
      </w:r>
      <w:hyperlink r:id="rId369">
        <w:r>
          <w:rPr>
            <w:rFonts w:eastAsia="Arial" w:cs="Arial" w:ascii="Arial" w:hAnsi="Arial"/>
            <w:color w:val="auto"/>
            <w:sz w:val="16"/>
            <w:szCs w:val="16"/>
          </w:rPr>
          <w:t xml:space="preserve">rest energy: </w:t>
        </w:r>
      </w:hyperlink>
      <w:r>
        <w:rPr>
          <w:rFonts w:eastAsia="Arial" w:cs="Arial" w:ascii="Arial" w:hAnsi="Arial"/>
          <w:color w:val="auto"/>
          <w:sz w:val="16"/>
          <w:szCs w:val="16"/>
        </w:rPr>
        <w:t>energy which every massive body must possess even when being at rest. The amount of energy is directly proportional to the mass of the body:</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62">
            <wp:simplePos x="0" y="0"/>
            <wp:positionH relativeFrom="column">
              <wp:posOffset>360045</wp:posOffset>
            </wp:positionH>
            <wp:positionV relativeFrom="paragraph">
              <wp:posOffset>-215265</wp:posOffset>
            </wp:positionV>
            <wp:extent cx="443865" cy="14605"/>
            <wp:effectExtent l="0" t="0" r="0" b="0"/>
            <wp:wrapNone/>
            <wp:docPr id="162"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9" descr=""/>
                    <pic:cNvPicPr>
                      <a:picLocks noChangeAspect="1" noChangeArrowheads="1"/>
                    </pic:cNvPicPr>
                  </pic:nvPicPr>
                  <pic:blipFill>
                    <a:blip r:embed="rId370"/>
                    <a:stretch>
                      <a:fillRect/>
                    </a:stretch>
                  </pic:blipFill>
                  <pic:spPr bwMode="auto">
                    <a:xfrm>
                      <a:off x="0" y="0"/>
                      <a:ext cx="443865"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114935</wp:posOffset>
            </wp:positionH>
            <wp:positionV relativeFrom="paragraph">
              <wp:posOffset>-375920</wp:posOffset>
            </wp:positionV>
            <wp:extent cx="887730" cy="14605"/>
            <wp:effectExtent l="0" t="0" r="0" b="0"/>
            <wp:wrapNone/>
            <wp:docPr id="163"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8" descr=""/>
                    <pic:cNvPicPr>
                      <a:picLocks noChangeAspect="1" noChangeArrowheads="1"/>
                    </pic:cNvPicPr>
                  </pic:nvPicPr>
                  <pic:blipFill>
                    <a:blip r:embed="rId371"/>
                    <a:stretch>
                      <a:fillRect/>
                    </a:stretch>
                  </pic:blipFill>
                  <pic:spPr bwMode="auto">
                    <a:xfrm>
                      <a:off x="0" y="0"/>
                      <a:ext cx="887730" cy="1460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5211445</wp:posOffset>
            </wp:positionH>
            <wp:positionV relativeFrom="paragraph">
              <wp:posOffset>-536575</wp:posOffset>
            </wp:positionV>
            <wp:extent cx="963930" cy="14605"/>
            <wp:effectExtent l="0" t="0" r="0" b="0"/>
            <wp:wrapNone/>
            <wp:docPr id="164"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7" descr=""/>
                    <pic:cNvPicPr>
                      <a:picLocks noChangeAspect="1" noChangeArrowheads="1"/>
                    </pic:cNvPicPr>
                  </pic:nvPicPr>
                  <pic:blipFill>
                    <a:blip r:embed="rId372"/>
                    <a:stretch>
                      <a:fillRect/>
                    </a:stretch>
                  </pic:blipFill>
                  <pic:spPr bwMode="auto">
                    <a:xfrm>
                      <a:off x="0" y="0"/>
                      <a:ext cx="963930" cy="14605"/>
                    </a:xfrm>
                    <a:prstGeom prst="rect">
                      <a:avLst/>
                    </a:prstGeom>
                  </pic:spPr>
                </pic:pic>
              </a:graphicData>
            </a:graphic>
          </wp:anchor>
        </w:drawing>
        <w:drawing>
          <wp:anchor behindDoc="1" distT="0" distB="0" distL="0" distR="0" simplePos="0" locked="0" layoutInCell="1" allowOverlap="1" relativeHeight="165">
            <wp:simplePos x="0" y="0"/>
            <wp:positionH relativeFrom="column">
              <wp:posOffset>3176270</wp:posOffset>
            </wp:positionH>
            <wp:positionV relativeFrom="paragraph">
              <wp:posOffset>-536575</wp:posOffset>
            </wp:positionV>
            <wp:extent cx="229870" cy="14605"/>
            <wp:effectExtent l="0" t="0" r="0" b="0"/>
            <wp:wrapNone/>
            <wp:docPr id="165"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6" descr=""/>
                    <pic:cNvPicPr>
                      <a:picLocks noChangeAspect="1" noChangeArrowheads="1"/>
                    </pic:cNvPicPr>
                  </pic:nvPicPr>
                  <pic:blipFill>
                    <a:blip r:embed="rId373"/>
                    <a:stretch>
                      <a:fillRect/>
                    </a:stretch>
                  </pic:blipFill>
                  <pic:spPr bwMode="auto">
                    <a:xfrm>
                      <a:off x="0" y="0"/>
                      <a:ext cx="229870"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2181225</wp:posOffset>
            </wp:positionH>
            <wp:positionV relativeFrom="paragraph">
              <wp:posOffset>-536575</wp:posOffset>
            </wp:positionV>
            <wp:extent cx="551180" cy="14605"/>
            <wp:effectExtent l="0" t="0" r="0" b="0"/>
            <wp:wrapNone/>
            <wp:docPr id="166"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5" descr=""/>
                    <pic:cNvPicPr>
                      <a:picLocks noChangeAspect="1" noChangeArrowheads="1"/>
                    </pic:cNvPicPr>
                  </pic:nvPicPr>
                  <pic:blipFill>
                    <a:blip r:embed="rId374"/>
                    <a:stretch>
                      <a:fillRect/>
                    </a:stretch>
                  </pic:blipFill>
                  <pic:spPr bwMode="auto">
                    <a:xfrm>
                      <a:off x="0" y="0"/>
                      <a:ext cx="551180"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1354455</wp:posOffset>
            </wp:positionH>
            <wp:positionV relativeFrom="paragraph">
              <wp:posOffset>-536575</wp:posOffset>
            </wp:positionV>
            <wp:extent cx="206375" cy="14605"/>
            <wp:effectExtent l="0" t="0" r="0" b="0"/>
            <wp:wrapNone/>
            <wp:docPr id="167"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4" descr=""/>
                    <pic:cNvPicPr>
                      <a:picLocks noChangeAspect="1" noChangeArrowheads="1"/>
                    </pic:cNvPicPr>
                  </pic:nvPicPr>
                  <pic:blipFill>
                    <a:blip r:embed="rId375"/>
                    <a:stretch>
                      <a:fillRect/>
                    </a:stretch>
                  </pic:blipFill>
                  <pic:spPr bwMode="auto">
                    <a:xfrm>
                      <a:off x="0" y="0"/>
                      <a:ext cx="206375" cy="14605"/>
                    </a:xfrm>
                    <a:prstGeom prst="rect">
                      <a:avLst/>
                    </a:prstGeom>
                  </pic:spPr>
                </pic:pic>
              </a:graphicData>
            </a:graphic>
          </wp:anchor>
        </w:drawing>
      </w:r>
    </w:p>
    <w:p>
      <w:pPr>
        <w:pStyle w:val="Normal"/>
        <w:spacing w:lineRule="exact" w:line="12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r>
        <w:rPr/>
        <w:drawing>
          <wp:inline distT="0" distB="0" distL="0" distR="0">
            <wp:extent cx="151130" cy="135255"/>
            <wp:effectExtent l="0" t="0" r="0" b="0"/>
            <wp:docPr id="168"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70" descr=""/>
                    <pic:cNvPicPr>
                      <a:picLocks noChangeAspect="1" noChangeArrowheads="1"/>
                    </pic:cNvPicPr>
                  </pic:nvPicPr>
                  <pic:blipFill>
                    <a:blip r:embed="rId376"/>
                    <a:stretch>
                      <a:fillRect/>
                    </a:stretch>
                  </pic:blipFill>
                  <pic:spPr bwMode="auto">
                    <a:xfrm>
                      <a:off x="0" y="0"/>
                      <a:ext cx="151130" cy="135255"/>
                    </a:xfrm>
                    <a:prstGeom prst="rect">
                      <a:avLst/>
                    </a:prstGeom>
                  </pic:spPr>
                </pic:pic>
              </a:graphicData>
            </a:graphic>
          </wp:inline>
        </w:drawing>
      </w:r>
      <w:r>
        <w:rPr/>
        <w:drawing>
          <wp:inline distT="0" distB="0" distL="0" distR="0">
            <wp:extent cx="111760" cy="55880"/>
            <wp:effectExtent l="0" t="0" r="0" b="0"/>
            <wp:docPr id="169"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1" descr=""/>
                    <pic:cNvPicPr>
                      <a:picLocks noChangeAspect="1" noChangeArrowheads="1"/>
                    </pic:cNvPicPr>
                  </pic:nvPicPr>
                  <pic:blipFill>
                    <a:blip r:embed="rId377"/>
                    <a:stretch>
                      <a:fillRect/>
                    </a:stretch>
                  </pic:blipFill>
                  <pic:spPr bwMode="auto">
                    <a:xfrm>
                      <a:off x="0" y="0"/>
                      <a:ext cx="111760" cy="55880"/>
                    </a:xfrm>
                    <a:prstGeom prst="rect">
                      <a:avLst/>
                    </a:prstGeom>
                  </pic:spPr>
                </pic:pic>
              </a:graphicData>
            </a:graphic>
          </wp:inline>
        </w:drawing>
      </w:r>
      <w:r>
        <w:rPr/>
        <w:drawing>
          <wp:inline distT="0" distB="0" distL="0" distR="0">
            <wp:extent cx="192405" cy="84455"/>
            <wp:effectExtent l="0" t="0" r="0" b="0"/>
            <wp:docPr id="170"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2" descr=""/>
                    <pic:cNvPicPr>
                      <a:picLocks noChangeAspect="1" noChangeArrowheads="1"/>
                    </pic:cNvPicPr>
                  </pic:nvPicPr>
                  <pic:blipFill>
                    <a:blip r:embed="rId378"/>
                    <a:stretch>
                      <a:fillRect/>
                    </a:stretch>
                  </pic:blipFill>
                  <pic:spPr bwMode="auto">
                    <a:xfrm>
                      <a:off x="0" y="0"/>
                      <a:ext cx="192405" cy="84455"/>
                    </a:xfrm>
                    <a:prstGeom prst="rect">
                      <a:avLst/>
                    </a:prstGeom>
                  </pic:spPr>
                </pic:pic>
              </a:graphicData>
            </a:graphic>
          </wp:inline>
        </w:drawing>
      </w:r>
      <w:r>
        <w:rPr/>
        <w:drawing>
          <wp:inline distT="0" distB="0" distL="0" distR="0">
            <wp:extent cx="62230" cy="86360"/>
            <wp:effectExtent l="0" t="0" r="0" b="0"/>
            <wp:docPr id="171"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3" descr=""/>
                    <pic:cNvPicPr>
                      <a:picLocks noChangeAspect="1" noChangeArrowheads="1"/>
                    </pic:cNvPicPr>
                  </pic:nvPicPr>
                  <pic:blipFill>
                    <a:blip r:embed="rId379"/>
                    <a:stretch>
                      <a:fillRect/>
                    </a:stretch>
                  </pic:blipFill>
                  <pic:spPr bwMode="auto">
                    <a:xfrm>
                      <a:off x="0" y="0"/>
                      <a:ext cx="62230" cy="86360"/>
                    </a:xfrm>
                    <a:prstGeom prst="rect">
                      <a:avLst/>
                    </a:prstGeom>
                  </pic:spPr>
                </pic:pic>
              </a:graphicData>
            </a:graphic>
          </wp:inline>
        </w:drawing>
      </w:r>
      <w:r>
        <w:rPr>
          <w:rFonts w:eastAsia="Arial" w:cs="Arial" w:ascii="Arial" w:hAnsi="Arial"/>
          <w:color w:val="auto"/>
          <w:sz w:val="19"/>
          <w:szCs w:val="19"/>
        </w:rPr>
        <w:t>,</w:t>
      </w:r>
    </w:p>
    <w:p>
      <w:pPr>
        <w:pStyle w:val="Normal"/>
        <w:spacing w:lineRule="exact" w:line="22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6"/>
          <w:szCs w:val="16"/>
        </w:rPr>
        <w:t>where</w:t>
      </w:r>
    </w:p>
    <w:p>
      <w:pPr>
        <w:pStyle w:val="Normal"/>
        <w:spacing w:lineRule="exact" w:line="21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r>
        <w:rPr>
          <w:rFonts w:eastAsia="Arial" w:cs="Arial" w:ascii="Arial" w:hAnsi="Arial"/>
          <w:i/>
          <w:iCs/>
          <w:color w:val="auto"/>
          <w:sz w:val="19"/>
          <w:szCs w:val="19"/>
        </w:rPr>
        <w:t xml:space="preserve">m </w:t>
      </w:r>
      <w:r>
        <w:rPr>
          <w:rFonts w:eastAsia="Arial" w:cs="Arial" w:ascii="Arial" w:hAnsi="Arial"/>
          <w:color w:val="auto"/>
          <w:sz w:val="19"/>
          <w:szCs w:val="19"/>
        </w:rPr>
        <w:t>is the mass of the body,</w:t>
      </w:r>
    </w:p>
    <w:p>
      <w:pPr>
        <w:pStyle w:val="Normal"/>
        <w:spacing w:lineRule="exact" w:line="17"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r>
        <w:rPr>
          <w:rFonts w:eastAsia="Arial" w:cs="Arial" w:ascii="Arial" w:hAnsi="Arial"/>
          <w:i/>
          <w:iCs/>
          <w:color w:val="auto"/>
          <w:sz w:val="19"/>
          <w:szCs w:val="19"/>
        </w:rPr>
        <w:t xml:space="preserve">c </w:t>
      </w:r>
      <w:r>
        <w:rPr>
          <w:rFonts w:eastAsia="Arial" w:cs="Arial" w:ascii="Arial" w:hAnsi="Arial"/>
          <w:color w:val="auto"/>
          <w:sz w:val="19"/>
          <w:szCs w:val="19"/>
        </w:rPr>
        <w:t xml:space="preserve">is the </w:t>
      </w:r>
      <w:hyperlink r:id="rId380">
        <w:r>
          <w:rPr>
            <w:rFonts w:eastAsia="Arial" w:cs="Arial" w:ascii="Arial" w:hAnsi="Arial"/>
            <w:color w:val="auto"/>
            <w:sz w:val="19"/>
            <w:szCs w:val="19"/>
          </w:rPr>
          <w:t xml:space="preserve">speed of light </w:t>
        </w:r>
      </w:hyperlink>
      <w:r>
        <w:rPr>
          <w:rFonts w:eastAsia="Arial" w:cs="Arial" w:ascii="Arial" w:hAnsi="Arial"/>
          <w:color w:val="auto"/>
          <w:sz w:val="19"/>
          <w:szCs w:val="19"/>
        </w:rPr>
        <w:t>in vacuum,</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61">
            <wp:simplePos x="0" y="0"/>
            <wp:positionH relativeFrom="column">
              <wp:posOffset>727075</wp:posOffset>
            </wp:positionH>
            <wp:positionV relativeFrom="paragraph">
              <wp:posOffset>-3175</wp:posOffset>
            </wp:positionV>
            <wp:extent cx="727075" cy="14605"/>
            <wp:effectExtent l="0" t="0" r="0" b="0"/>
            <wp:wrapNone/>
            <wp:docPr id="172"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4" descr=""/>
                    <pic:cNvPicPr>
                      <a:picLocks noChangeAspect="1" noChangeArrowheads="1"/>
                    </pic:cNvPicPr>
                  </pic:nvPicPr>
                  <pic:blipFill>
                    <a:blip r:embed="rId381"/>
                    <a:stretch>
                      <a:fillRect/>
                    </a:stretch>
                  </pic:blipFill>
                  <pic:spPr bwMode="auto">
                    <a:xfrm>
                      <a:off x="0" y="0"/>
                      <a:ext cx="727075" cy="14605"/>
                    </a:xfrm>
                    <a:prstGeom prst="rect">
                      <a:avLst/>
                    </a:prstGeom>
                  </pic:spPr>
                </pic:pic>
              </a:graphicData>
            </a:graphic>
          </wp:anchor>
        </w:drawing>
      </w:r>
    </w:p>
    <w:p>
      <w:pPr>
        <w:pStyle w:val="Normal"/>
        <w:spacing w:before="0" w:after="0"/>
        <w:ind w:left="480" w:hanging="0"/>
        <w:rPr>
          <w:rFonts w:eastAsia="Calibri" w:cs="Calibri"/>
          <w:color w:val="4A4A4A"/>
          <w:sz w:val="20"/>
          <w:szCs w:val="20"/>
        </w:rPr>
      </w:pPr>
      <w:r>
        <w:rPr/>
        <w:drawing>
          <wp:inline distT="0" distB="0" distL="0" distR="0">
            <wp:extent cx="148590" cy="114300"/>
            <wp:effectExtent l="0" t="0" r="0" b="0"/>
            <wp:docPr id="173"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5" descr=""/>
                    <pic:cNvPicPr>
                      <a:picLocks noChangeAspect="1" noChangeArrowheads="1"/>
                    </pic:cNvPicPr>
                  </pic:nvPicPr>
                  <pic:blipFill>
                    <a:blip r:embed="rId382"/>
                    <a:stretch>
                      <a:fillRect/>
                    </a:stretch>
                  </pic:blipFill>
                  <pic:spPr bwMode="auto">
                    <a:xfrm>
                      <a:off x="0" y="0"/>
                      <a:ext cx="148590" cy="114300"/>
                    </a:xfrm>
                    <a:prstGeom prst="rect">
                      <a:avLst/>
                    </a:prstGeom>
                  </pic:spPr>
                </pic:pic>
              </a:graphicData>
            </a:graphic>
          </wp:inline>
        </w:drawing>
      </w:r>
      <w:r>
        <w:rPr>
          <w:rFonts w:eastAsia="Arial" w:cs="Arial" w:ascii="Arial" w:hAnsi="Arial"/>
          <w:color w:val="auto"/>
          <w:sz w:val="19"/>
          <w:szCs w:val="19"/>
        </w:rPr>
        <w:t xml:space="preserve"> </w:t>
      </w:r>
      <w:r>
        <w:rPr>
          <w:rFonts w:eastAsia="Arial" w:cs="Arial" w:ascii="Arial" w:hAnsi="Arial"/>
          <w:color w:val="auto"/>
          <w:sz w:val="19"/>
          <w:szCs w:val="19"/>
        </w:rPr>
        <w:t>is the rest energy.</w:t>
      </w:r>
    </w:p>
    <w:p>
      <w:pPr>
        <w:pStyle w:val="Normal"/>
        <w:spacing w:lineRule="exact" w:line="23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r>
        <w:rPr>
          <w:rFonts w:eastAsia="Arial" w:cs="Arial" w:ascii="Arial" w:hAnsi="Arial"/>
          <w:color w:val="auto"/>
          <w:sz w:val="15"/>
          <w:szCs w:val="15"/>
        </w:rPr>
        <w:t xml:space="preserve">For example, consider </w:t>
      </w:r>
      <w:hyperlink r:id="rId383">
        <w:r>
          <w:rPr>
            <w:rFonts w:eastAsia="Arial" w:cs="Arial" w:ascii="Arial" w:hAnsi="Arial"/>
            <w:color w:val="auto"/>
            <w:sz w:val="15"/>
            <w:szCs w:val="15"/>
          </w:rPr>
          <w:t xml:space="preserve">electron–positron </w:t>
        </w:r>
      </w:hyperlink>
      <w:r>
        <w:rPr>
          <w:rFonts w:eastAsia="Arial" w:cs="Arial" w:ascii="Arial" w:hAnsi="Arial"/>
          <w:color w:val="auto"/>
          <w:sz w:val="15"/>
          <w:szCs w:val="15"/>
        </w:rPr>
        <w:t xml:space="preserve">annihilation, in which the rest energy of these two individual particles (equivalent to their </w:t>
      </w:r>
      <w:hyperlink r:id="rId384">
        <w:r>
          <w:rPr>
            <w:rFonts w:eastAsia="Arial" w:cs="Arial" w:ascii="Arial" w:hAnsi="Arial"/>
            <w:color w:val="auto"/>
            <w:sz w:val="15"/>
            <w:szCs w:val="15"/>
          </w:rPr>
          <w:t xml:space="preserve">rest mass) </w:t>
        </w:r>
      </w:hyperlink>
      <w:r>
        <w:rPr>
          <w:rFonts w:eastAsia="Arial" w:cs="Arial" w:ascii="Arial" w:hAnsi="Arial"/>
          <w:color w:val="auto"/>
          <w:sz w:val="15"/>
          <w:szCs w:val="15"/>
        </w:rPr>
        <w:t xml:space="preserve">is converted to the radiant energy of the photons produced in the process. In this system the </w:t>
      </w:r>
      <w:hyperlink r:id="rId385">
        <w:r>
          <w:rPr>
            <w:rFonts w:eastAsia="Arial" w:cs="Arial" w:ascii="Arial" w:hAnsi="Arial"/>
            <w:color w:val="auto"/>
            <w:sz w:val="15"/>
            <w:szCs w:val="15"/>
          </w:rPr>
          <w:t xml:space="preserve">matter </w:t>
        </w:r>
      </w:hyperlink>
      <w:r>
        <w:rPr>
          <w:rFonts w:eastAsia="Arial" w:cs="Arial" w:ascii="Arial" w:hAnsi="Arial"/>
          <w:color w:val="auto"/>
          <w:sz w:val="15"/>
          <w:szCs w:val="15"/>
        </w:rPr>
        <w:t xml:space="preserve">and </w:t>
      </w:r>
      <w:hyperlink r:id="rId386">
        <w:r>
          <w:rPr>
            <w:rFonts w:eastAsia="Arial" w:cs="Arial" w:ascii="Arial" w:hAnsi="Arial"/>
            <w:color w:val="auto"/>
            <w:sz w:val="15"/>
            <w:szCs w:val="15"/>
          </w:rPr>
          <w:t xml:space="preserve">antimatter </w:t>
        </w:r>
      </w:hyperlink>
      <w:r>
        <w:rPr>
          <w:rFonts w:eastAsia="Arial" w:cs="Arial" w:ascii="Arial" w:hAnsi="Arial"/>
          <w:color w:val="auto"/>
          <w:sz w:val="15"/>
          <w:szCs w:val="15"/>
        </w:rPr>
        <w:t xml:space="preserve">(electrons and positrons) are destroyed and changed to non-matter (the photons). However, the total mass and total energy do not change during this interaction. The photons each have no rest mass but nonetheless have radiant energy which exhibits the same inertia as did the two original particles. This is a reversible process – the inverse process is called </w:t>
      </w:r>
      <w:hyperlink r:id="rId387">
        <w:r>
          <w:rPr>
            <w:rFonts w:eastAsia="Arial" w:cs="Arial" w:ascii="Arial" w:hAnsi="Arial"/>
            <w:color w:val="auto"/>
            <w:sz w:val="15"/>
            <w:szCs w:val="15"/>
          </w:rPr>
          <w:t xml:space="preserve">pair creation </w:t>
        </w:r>
      </w:hyperlink>
      <w:r>
        <w:rPr>
          <w:rFonts w:eastAsia="Arial" w:cs="Arial" w:ascii="Arial" w:hAnsi="Arial"/>
          <w:color w:val="auto"/>
          <w:sz w:val="15"/>
          <w:szCs w:val="15"/>
        </w:rPr>
        <w:t>– in which the rest mass of particles is created from the radiant energy of two (or more) annihilating photons.</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57">
            <wp:simplePos x="0" y="0"/>
            <wp:positionH relativeFrom="column">
              <wp:posOffset>5219065</wp:posOffset>
            </wp:positionH>
            <wp:positionV relativeFrom="paragraph">
              <wp:posOffset>-222885</wp:posOffset>
            </wp:positionV>
            <wp:extent cx="497205" cy="14605"/>
            <wp:effectExtent l="0" t="0" r="0" b="0"/>
            <wp:wrapNone/>
            <wp:docPr id="174"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9" descr=""/>
                    <pic:cNvPicPr>
                      <a:picLocks noChangeAspect="1" noChangeArrowheads="1"/>
                    </pic:cNvPicPr>
                  </pic:nvPicPr>
                  <pic:blipFill>
                    <a:blip r:embed="rId388"/>
                    <a:stretch>
                      <a:fillRect/>
                    </a:stretch>
                  </pic:blipFill>
                  <pic:spPr bwMode="auto">
                    <a:xfrm>
                      <a:off x="0" y="0"/>
                      <a:ext cx="497205" cy="1460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2946400</wp:posOffset>
            </wp:positionH>
            <wp:positionV relativeFrom="paragraph">
              <wp:posOffset>-544195</wp:posOffset>
            </wp:positionV>
            <wp:extent cx="849630" cy="14605"/>
            <wp:effectExtent l="0" t="0" r="0" b="0"/>
            <wp:wrapNone/>
            <wp:docPr id="175"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8" descr=""/>
                    <pic:cNvPicPr>
                      <a:picLocks noChangeAspect="1" noChangeArrowheads="1"/>
                    </pic:cNvPicPr>
                  </pic:nvPicPr>
                  <pic:blipFill>
                    <a:blip r:embed="rId389"/>
                    <a:stretch>
                      <a:fillRect/>
                    </a:stretch>
                  </pic:blipFill>
                  <pic:spPr bwMode="auto">
                    <a:xfrm>
                      <a:off x="0" y="0"/>
                      <a:ext cx="849630"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5303520</wp:posOffset>
            </wp:positionH>
            <wp:positionV relativeFrom="paragraph">
              <wp:posOffset>-704850</wp:posOffset>
            </wp:positionV>
            <wp:extent cx="367030" cy="14605"/>
            <wp:effectExtent l="0" t="0" r="0" b="0"/>
            <wp:wrapNone/>
            <wp:docPr id="176"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7" descr=""/>
                    <pic:cNvPicPr>
                      <a:picLocks noChangeAspect="1" noChangeArrowheads="1"/>
                    </pic:cNvPicPr>
                  </pic:nvPicPr>
                  <pic:blipFill>
                    <a:blip r:embed="rId390"/>
                    <a:stretch>
                      <a:fillRect/>
                    </a:stretch>
                  </pic:blipFill>
                  <pic:spPr bwMode="auto">
                    <a:xfrm>
                      <a:off x="0" y="0"/>
                      <a:ext cx="36703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918845</wp:posOffset>
            </wp:positionH>
            <wp:positionV relativeFrom="paragraph">
              <wp:posOffset>-704850</wp:posOffset>
            </wp:positionV>
            <wp:extent cx="696595" cy="14605"/>
            <wp:effectExtent l="0" t="0" r="0" b="0"/>
            <wp:wrapNone/>
            <wp:docPr id="177"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6" descr=""/>
                    <pic:cNvPicPr>
                      <a:picLocks noChangeAspect="1" noChangeArrowheads="1"/>
                    </pic:cNvPicPr>
                  </pic:nvPicPr>
                  <pic:blipFill>
                    <a:blip r:embed="rId391"/>
                    <a:stretch>
                      <a:fillRect/>
                    </a:stretch>
                  </pic:blipFill>
                  <pic:spPr bwMode="auto">
                    <a:xfrm>
                      <a:off x="0" y="0"/>
                      <a:ext cx="696595" cy="14605"/>
                    </a:xfrm>
                    <a:prstGeom prst="rect">
                      <a:avLst/>
                    </a:prstGeom>
                  </pic:spPr>
                </pic:pic>
              </a:graphicData>
            </a:graphic>
          </wp:anchor>
        </w:drawing>
      </w:r>
    </w:p>
    <w:p>
      <w:pPr>
        <w:pStyle w:val="Normal"/>
        <w:spacing w:lineRule="exact" w:line="11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12" w:before="0" w:after="0"/>
        <w:rPr>
          <w:rFonts w:eastAsia="Calibri" w:cs="Calibri"/>
          <w:color w:val="4A4A4A"/>
          <w:sz w:val="20"/>
          <w:szCs w:val="20"/>
        </w:rPr>
      </w:pPr>
      <w:r>
        <w:rPr>
          <w:rFonts w:eastAsia="Arial" w:cs="Arial" w:ascii="Arial" w:hAnsi="Arial"/>
          <w:color w:val="auto"/>
          <w:sz w:val="16"/>
          <w:szCs w:val="16"/>
        </w:rPr>
        <w:t xml:space="preserve">In general relativity, the </w:t>
      </w:r>
      <w:hyperlink r:id="rId392">
        <w:r>
          <w:rPr>
            <w:rFonts w:eastAsia="Arial" w:cs="Arial" w:ascii="Arial" w:hAnsi="Arial"/>
            <w:color w:val="auto"/>
            <w:sz w:val="16"/>
            <w:szCs w:val="16"/>
          </w:rPr>
          <w:t xml:space="preserve">stress–energy tensor </w:t>
        </w:r>
      </w:hyperlink>
      <w:r>
        <w:rPr>
          <w:rFonts w:eastAsia="Arial" w:cs="Arial" w:ascii="Arial" w:hAnsi="Arial"/>
          <w:color w:val="auto"/>
          <w:sz w:val="16"/>
          <w:szCs w:val="16"/>
        </w:rPr>
        <w:t>serves as the source term for the gravitational field, in rough analogy to the way mass serves as the source term in the non-relativistic Newtonian approximation.</w:t>
      </w:r>
      <w:hyperlink w:anchor="page10">
        <w:r>
          <w:rPr>
            <w:rFonts w:eastAsia="Arial" w:cs="Arial" w:ascii="Arial" w:hAnsi="Arial"/>
            <w:color w:val="auto"/>
            <w:sz w:val="25"/>
            <w:szCs w:val="25"/>
            <w:vertAlign w:val="superscript"/>
          </w:rPr>
          <w:t>[10]</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6">
            <wp:simplePos x="0" y="0"/>
            <wp:positionH relativeFrom="column">
              <wp:posOffset>972185</wp:posOffset>
            </wp:positionH>
            <wp:positionV relativeFrom="paragraph">
              <wp:posOffset>-267335</wp:posOffset>
            </wp:positionV>
            <wp:extent cx="810895" cy="14605"/>
            <wp:effectExtent l="0" t="0" r="0" b="0"/>
            <wp:wrapNone/>
            <wp:docPr id="178"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80" descr=""/>
                    <pic:cNvPicPr>
                      <a:picLocks noChangeAspect="1" noChangeArrowheads="1"/>
                    </pic:cNvPicPr>
                  </pic:nvPicPr>
                  <pic:blipFill>
                    <a:blip r:embed="rId393"/>
                    <a:stretch>
                      <a:fillRect/>
                    </a:stretch>
                  </pic:blipFill>
                  <pic:spPr bwMode="auto">
                    <a:xfrm>
                      <a:off x="0" y="0"/>
                      <a:ext cx="810895" cy="14605"/>
                    </a:xfrm>
                    <a:prstGeom prst="rect">
                      <a:avLst/>
                    </a:prstGeom>
                  </pic:spPr>
                </pic:pic>
              </a:graphicData>
            </a:graphic>
          </wp:anchor>
        </w:drawing>
      </w:r>
    </w:p>
    <w:p>
      <w:pPr>
        <w:pStyle w:val="Normal"/>
        <w:spacing w:lineRule="exact" w:line="28" w:before="0" w:after="0"/>
        <w:rPr>
          <w:color w:val="auto"/>
          <w:sz w:val="20"/>
          <w:szCs w:val="20"/>
        </w:rPr>
      </w:pPr>
      <w:r>
        <w:rPr>
          <w:color w:val="auto"/>
          <w:sz w:val="20"/>
          <w:szCs w:val="20"/>
        </w:rPr>
      </w:r>
    </w:p>
    <w:p>
      <w:pPr>
        <w:pStyle w:val="Normal"/>
        <w:spacing w:lineRule="auto" w:line="343" w:before="0" w:after="0"/>
        <w:jc w:val="both"/>
        <w:rPr>
          <w:rFonts w:eastAsia="Calibri" w:cs="Calibri"/>
          <w:color w:val="4A4A4A"/>
          <w:sz w:val="20"/>
          <w:szCs w:val="20"/>
        </w:rPr>
      </w:pPr>
      <w:r>
        <w:rPr>
          <w:rFonts w:eastAsia="Arial" w:cs="Arial" w:ascii="Arial" w:hAnsi="Arial"/>
          <w:color w:val="auto"/>
          <w:sz w:val="16"/>
          <w:szCs w:val="16"/>
        </w:rPr>
        <w:t>Energy and mass are manifestations of one and the same underlying physical property of a system. This property is responsible for the inertia and strength of gravitational interaction of the system ("mass manifestations"), and is also responsible for the potential ability of the system to perform work or heating ("energy manifestations"), subject to the limitations of other physical laws.</w:t>
      </w:r>
    </w:p>
    <w:p>
      <w:pPr>
        <w:pStyle w:val="Normal"/>
        <w:spacing w:lineRule="exact" w:line="127"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In </w:t>
      </w:r>
      <w:hyperlink r:id="rId394">
        <w:r>
          <w:rPr>
            <w:rFonts w:eastAsia="Arial" w:cs="Arial" w:ascii="Arial" w:hAnsi="Arial"/>
            <w:color w:val="auto"/>
            <w:sz w:val="14"/>
            <w:szCs w:val="14"/>
          </w:rPr>
          <w:t xml:space="preserve">classical physics, </w:t>
        </w:r>
      </w:hyperlink>
      <w:r>
        <w:rPr>
          <w:rFonts w:eastAsia="Arial" w:cs="Arial" w:ascii="Arial" w:hAnsi="Arial"/>
          <w:color w:val="auto"/>
          <w:sz w:val="14"/>
          <w:szCs w:val="14"/>
        </w:rPr>
        <w:t xml:space="preserve">energy is a scalar quantity, the </w:t>
      </w:r>
      <w:hyperlink r:id="rId395">
        <w:r>
          <w:rPr>
            <w:rFonts w:eastAsia="Arial" w:cs="Arial" w:ascii="Arial" w:hAnsi="Arial"/>
            <w:color w:val="auto"/>
            <w:sz w:val="14"/>
            <w:szCs w:val="14"/>
          </w:rPr>
          <w:t xml:space="preserve">canonical conjugate </w:t>
        </w:r>
      </w:hyperlink>
      <w:r>
        <w:rPr>
          <w:rFonts w:eastAsia="Arial" w:cs="Arial" w:ascii="Arial" w:hAnsi="Arial"/>
          <w:color w:val="auto"/>
          <w:sz w:val="14"/>
          <w:szCs w:val="14"/>
        </w:rPr>
        <w:t xml:space="preserve">to time. In </w:t>
      </w:r>
      <w:hyperlink r:id="rId396">
        <w:r>
          <w:rPr>
            <w:rFonts w:eastAsia="Arial" w:cs="Arial" w:ascii="Arial" w:hAnsi="Arial"/>
            <w:color w:val="auto"/>
            <w:sz w:val="14"/>
            <w:szCs w:val="14"/>
          </w:rPr>
          <w:t xml:space="preserve">special relativity </w:t>
        </w:r>
      </w:hyperlink>
      <w:r>
        <w:rPr>
          <w:rFonts w:eastAsia="Arial" w:cs="Arial" w:ascii="Arial" w:hAnsi="Arial"/>
          <w:color w:val="auto"/>
          <w:sz w:val="14"/>
          <w:szCs w:val="14"/>
        </w:rPr>
        <w:t xml:space="preserve">energy is also a scalar (although not a </w:t>
      </w:r>
      <w:hyperlink r:id="rId397">
        <w:r>
          <w:rPr>
            <w:rFonts w:eastAsia="Arial" w:cs="Arial" w:ascii="Arial" w:hAnsi="Arial"/>
            <w:color w:val="auto"/>
            <w:sz w:val="14"/>
            <w:szCs w:val="14"/>
          </w:rPr>
          <w:t xml:space="preserve">Lorentz scalar </w:t>
        </w:r>
      </w:hyperlink>
      <w:r>
        <w:rPr>
          <w:rFonts w:eastAsia="Arial" w:cs="Arial" w:ascii="Arial" w:hAnsi="Arial"/>
          <w:color w:val="auto"/>
          <w:sz w:val="14"/>
          <w:szCs w:val="14"/>
        </w:rPr>
        <w:t>but a</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53">
            <wp:simplePos x="0" y="0"/>
            <wp:positionH relativeFrom="column">
              <wp:posOffset>5678170</wp:posOffset>
            </wp:positionH>
            <wp:positionV relativeFrom="paragraph">
              <wp:posOffset>20320</wp:posOffset>
            </wp:positionV>
            <wp:extent cx="566420" cy="14605"/>
            <wp:effectExtent l="0" t="0" r="0" b="0"/>
            <wp:wrapNone/>
            <wp:docPr id="179"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3" descr=""/>
                    <pic:cNvPicPr>
                      <a:picLocks noChangeAspect="1" noChangeArrowheads="1"/>
                    </pic:cNvPicPr>
                  </pic:nvPicPr>
                  <pic:blipFill>
                    <a:blip r:embed="rId398"/>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2096770</wp:posOffset>
            </wp:positionH>
            <wp:positionV relativeFrom="paragraph">
              <wp:posOffset>20320</wp:posOffset>
            </wp:positionV>
            <wp:extent cx="1958975" cy="14605"/>
            <wp:effectExtent l="0" t="0" r="0" b="0"/>
            <wp:wrapNone/>
            <wp:docPr id="180"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2" descr=""/>
                    <pic:cNvPicPr>
                      <a:picLocks noChangeAspect="1" noChangeArrowheads="1"/>
                    </pic:cNvPicPr>
                  </pic:nvPicPr>
                  <pic:blipFill>
                    <a:blip r:embed="rId399"/>
                    <a:stretch>
                      <a:fillRect/>
                    </a:stretch>
                  </pic:blipFill>
                  <pic:spPr bwMode="auto">
                    <a:xfrm>
                      <a:off x="0" y="0"/>
                      <a:ext cx="1958975"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107315</wp:posOffset>
            </wp:positionH>
            <wp:positionV relativeFrom="paragraph">
              <wp:posOffset>20320</wp:posOffset>
            </wp:positionV>
            <wp:extent cx="657860" cy="14605"/>
            <wp:effectExtent l="0" t="0" r="0" b="0"/>
            <wp:wrapNone/>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
                    <pic:cNvPicPr>
                      <a:picLocks noChangeAspect="1" noChangeArrowheads="1"/>
                    </pic:cNvPicPr>
                  </pic:nvPicPr>
                  <pic:blipFill>
                    <a:blip r:embed="rId400"/>
                    <a:stretch>
                      <a:fillRect/>
                    </a:stretch>
                  </pic:blipFill>
                  <pic:spPr bwMode="auto">
                    <a:xfrm>
                      <a:off x="0" y="0"/>
                      <a:ext cx="657860" cy="14605"/>
                    </a:xfrm>
                    <a:prstGeom prst="rect">
                      <a:avLst/>
                    </a:prstGeom>
                  </pic:spPr>
                </pic:pic>
              </a:graphicData>
            </a:graphic>
          </wp:anchor>
        </w:drawing>
      </w:r>
    </w:p>
    <w:p>
      <w:pPr>
        <w:pStyle w:val="Normal"/>
        <w:spacing w:lineRule="exact" w:line="44"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252" w:before="0" w:after="0"/>
        <w:jc w:val="both"/>
        <w:rPr>
          <w:rFonts w:eastAsia="Calibri" w:cs="Calibri"/>
          <w:color w:val="4A4A4A"/>
          <w:sz w:val="20"/>
          <w:szCs w:val="20"/>
        </w:rPr>
      </w:pPr>
      <w:r>
        <w:rPr>
          <w:rFonts w:eastAsia="Arial" w:cs="Arial" w:ascii="Arial" w:hAnsi="Arial"/>
          <w:color w:val="auto"/>
          <w:sz w:val="16"/>
          <w:szCs w:val="16"/>
        </w:rPr>
        <w:t xml:space="preserve">time component of the </w:t>
      </w:r>
      <w:hyperlink r:id="rId401">
        <w:r>
          <w:rPr>
            <w:rFonts w:eastAsia="Arial" w:cs="Arial" w:ascii="Arial" w:hAnsi="Arial"/>
            <w:color w:val="auto"/>
            <w:sz w:val="16"/>
            <w:szCs w:val="16"/>
          </w:rPr>
          <w:t>energy–momentum 4-vector)</w:t>
        </w:r>
      </w:hyperlink>
      <w:r>
        <w:rPr>
          <w:rFonts w:eastAsia="Arial" w:cs="Arial" w:ascii="Arial" w:hAnsi="Arial"/>
          <w:color w:val="auto"/>
          <w:sz w:val="16"/>
          <w:szCs w:val="16"/>
        </w:rPr>
        <w:t>.</w:t>
      </w:r>
      <w:hyperlink w:anchor="page10">
        <w:r>
          <w:rPr>
            <w:rFonts w:eastAsia="Arial" w:cs="Arial" w:ascii="Arial" w:hAnsi="Arial"/>
            <w:color w:val="auto"/>
            <w:sz w:val="25"/>
            <w:szCs w:val="25"/>
            <w:vertAlign w:val="superscript"/>
          </w:rPr>
          <w:t>[10]</w:t>
        </w:r>
        <w:r>
          <w:rPr>
            <w:rFonts w:eastAsia="Arial" w:cs="Arial" w:ascii="Arial" w:hAnsi="Arial"/>
            <w:color w:val="auto"/>
            <w:sz w:val="16"/>
            <w:szCs w:val="16"/>
          </w:rPr>
          <w:t xml:space="preserve"> </w:t>
        </w:r>
      </w:hyperlink>
      <w:r>
        <w:rPr>
          <w:rFonts w:eastAsia="Arial" w:cs="Arial" w:ascii="Arial" w:hAnsi="Arial"/>
          <w:color w:val="auto"/>
          <w:sz w:val="16"/>
          <w:szCs w:val="16"/>
        </w:rPr>
        <w:t xml:space="preserve">In other words, energy is invariant with respect to rotations of </w:t>
      </w:r>
      <w:hyperlink r:id="rId402">
        <w:r>
          <w:rPr>
            <w:rFonts w:eastAsia="Arial" w:cs="Arial" w:ascii="Arial" w:hAnsi="Arial"/>
            <w:color w:val="auto"/>
            <w:sz w:val="16"/>
            <w:szCs w:val="16"/>
          </w:rPr>
          <w:t xml:space="preserve">space, </w:t>
        </w:r>
      </w:hyperlink>
      <w:r>
        <w:rPr>
          <w:rFonts w:eastAsia="Arial" w:cs="Arial" w:ascii="Arial" w:hAnsi="Arial"/>
          <w:color w:val="auto"/>
          <w:sz w:val="16"/>
          <w:szCs w:val="16"/>
        </w:rPr>
        <w:t xml:space="preserve">but not invariant with respect to rotations of </w:t>
      </w:r>
      <w:hyperlink r:id="rId403">
        <w:r>
          <w:rPr>
            <w:rFonts w:eastAsia="Arial" w:cs="Arial" w:ascii="Arial" w:hAnsi="Arial"/>
            <w:color w:val="auto"/>
            <w:sz w:val="16"/>
            <w:szCs w:val="16"/>
          </w:rPr>
          <w:t xml:space="preserve">space-time </w:t>
        </w:r>
      </w:hyperlink>
      <w:r>
        <w:rPr>
          <w:rFonts w:eastAsia="Arial" w:cs="Arial" w:ascii="Arial" w:hAnsi="Arial"/>
          <w:color w:val="auto"/>
          <w:sz w:val="16"/>
          <w:szCs w:val="16"/>
        </w:rPr>
        <w:t xml:space="preserve">(= </w:t>
      </w:r>
      <w:hyperlink r:id="rId404">
        <w:r>
          <w:rPr>
            <w:rFonts w:eastAsia="Arial" w:cs="Arial" w:ascii="Arial" w:hAnsi="Arial"/>
            <w:color w:val="auto"/>
            <w:sz w:val="16"/>
            <w:szCs w:val="16"/>
          </w:rPr>
          <w:t>boosts)</w:t>
        </w:r>
      </w:hyperlink>
      <w:r>
        <w:rPr>
          <w:rFonts w:eastAsia="Arial" w:cs="Arial" w:ascii="Arial" w:hAnsi="Arial"/>
          <w:color w:val="auto"/>
          <w:sz w:val="16"/>
          <w:szCs w:val="16"/>
        </w:rPr>
        <w: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50">
            <wp:simplePos x="0" y="0"/>
            <wp:positionH relativeFrom="column">
              <wp:posOffset>482600</wp:posOffset>
            </wp:positionH>
            <wp:positionV relativeFrom="paragraph">
              <wp:posOffset>-20320</wp:posOffset>
            </wp:positionV>
            <wp:extent cx="818515" cy="14605"/>
            <wp:effectExtent l="0" t="0" r="0" b="0"/>
            <wp:wrapNone/>
            <wp:docPr id="182"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6" descr=""/>
                    <pic:cNvPicPr>
                      <a:picLocks noChangeAspect="1" noChangeArrowheads="1"/>
                    </pic:cNvPicPr>
                  </pic:nvPicPr>
                  <pic:blipFill>
                    <a:blip r:embed="rId405"/>
                    <a:stretch>
                      <a:fillRect/>
                    </a:stretch>
                  </pic:blipFill>
                  <pic:spPr bwMode="auto">
                    <a:xfrm>
                      <a:off x="0" y="0"/>
                      <a:ext cx="818515" cy="14605"/>
                    </a:xfrm>
                    <a:prstGeom prst="rect">
                      <a:avLst/>
                    </a:prstGeom>
                  </pic:spPr>
                </pic:pic>
              </a:graphicData>
            </a:graphic>
          </wp:anchor>
        </w:drawing>
        <w:drawing>
          <wp:anchor behindDoc="1" distT="0" distB="0" distL="0" distR="0" simplePos="0" locked="0" layoutInCell="1" allowOverlap="1" relativeHeight="151">
            <wp:simplePos x="0" y="0"/>
            <wp:positionH relativeFrom="column">
              <wp:posOffset>4897755</wp:posOffset>
            </wp:positionH>
            <wp:positionV relativeFrom="paragraph">
              <wp:posOffset>-180975</wp:posOffset>
            </wp:positionV>
            <wp:extent cx="221615" cy="14605"/>
            <wp:effectExtent l="0" t="0" r="0" b="0"/>
            <wp:wrapNone/>
            <wp:docPr id="183"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5" descr=""/>
                    <pic:cNvPicPr>
                      <a:picLocks noChangeAspect="1" noChangeArrowheads="1"/>
                    </pic:cNvPicPr>
                  </pic:nvPicPr>
                  <pic:blipFill>
                    <a:blip r:embed="rId406"/>
                    <a:stretch>
                      <a:fillRect/>
                    </a:stretch>
                  </pic:blipFill>
                  <pic:spPr bwMode="auto">
                    <a:xfrm>
                      <a:off x="0" y="0"/>
                      <a:ext cx="221615" cy="14605"/>
                    </a:xfrm>
                    <a:prstGeom prst="rect">
                      <a:avLst/>
                    </a:prstGeom>
                  </pic:spPr>
                </pic:pic>
              </a:graphicData>
            </a:graphic>
          </wp:anchor>
        </w:drawing>
        <w:drawing>
          <wp:anchor behindDoc="1" distT="0" distB="0" distL="0" distR="0" simplePos="0" locked="0" layoutInCell="1" allowOverlap="1" relativeHeight="152">
            <wp:simplePos x="0" y="0"/>
            <wp:positionH relativeFrom="column">
              <wp:posOffset>956945</wp:posOffset>
            </wp:positionH>
            <wp:positionV relativeFrom="paragraph">
              <wp:posOffset>-180975</wp:posOffset>
            </wp:positionV>
            <wp:extent cx="1132840" cy="14605"/>
            <wp:effectExtent l="0" t="0" r="0" b="0"/>
            <wp:wrapNone/>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
                    <pic:cNvPicPr>
                      <a:picLocks noChangeAspect="1" noChangeArrowheads="1"/>
                    </pic:cNvPicPr>
                  </pic:nvPicPr>
                  <pic:blipFill>
                    <a:blip r:embed="rId407"/>
                    <a:stretch>
                      <a:fillRect/>
                    </a:stretch>
                  </pic:blipFill>
                  <pic:spPr bwMode="auto">
                    <a:xfrm>
                      <a:off x="0" y="0"/>
                      <a:ext cx="1132840" cy="14605"/>
                    </a:xfrm>
                    <a:prstGeom prst="rect">
                      <a:avLst/>
                    </a:prstGeom>
                  </pic:spPr>
                </pic:pic>
              </a:graphicData>
            </a:graphic>
          </wp:anchor>
        </w:drawing>
      </w:r>
    </w:p>
    <w:p>
      <w:pPr>
        <w:pStyle w:val="Normal"/>
        <w:spacing w:lineRule="exact" w:line="224" w:before="0" w:after="0"/>
        <w:rPr>
          <w:rFonts w:ascii="Arial" w:hAnsi="Arial" w:eastAsia="Arial" w:cs="Arial"/>
          <w:color w:val="auto"/>
          <w:sz w:val="16"/>
          <w:szCs w:val="16"/>
        </w:rPr>
      </w:pPr>
      <w:r>
        <w:rPr>
          <w:rFonts w:eastAsia="Arial" w:cs="Arial" w:ascii="Arial" w:hAnsi="Arial"/>
          <w:color w:val="auto"/>
          <w:sz w:val="16"/>
          <w:szCs w:val="16"/>
        </w:rPr>
      </w:r>
    </w:p>
    <w:p>
      <w:pPr>
        <w:sectPr>
          <w:type w:val="nextPage"/>
          <w:pgSz w:w="11906" w:h="16838"/>
          <w:pgMar w:left="840" w:right="839" w:header="0" w:top="743" w:footer="0" w:bottom="1073" w:gutter="0"/>
          <w:pgNumType w:fmt="decimal"/>
          <w:formProt w:val="false"/>
          <w:textDirection w:val="lrTb"/>
          <w:docGrid w:type="default" w:linePitch="100" w:charSpace="4096"/>
        </w:sectPr>
        <w:pStyle w:val="Normal"/>
        <w:spacing w:before="0" w:after="0"/>
        <w:rPr>
          <w:rFonts w:eastAsia="Calibri" w:cs="Calibri"/>
          <w:color w:val="4A4A4A"/>
          <w:sz w:val="20"/>
          <w:szCs w:val="20"/>
        </w:rPr>
      </w:pPr>
      <w:r>
        <w:rPr>
          <w:rFonts w:eastAsia="Arial" w:cs="Arial" w:ascii="Arial" w:hAnsi="Arial"/>
          <w:b/>
          <w:bCs/>
          <w:color w:val="auto"/>
          <w:sz w:val="29"/>
          <w:szCs w:val="29"/>
        </w:rPr>
        <w:t>Transformation</w:t>
      </w:r>
    </w:p>
    <w:p>
      <w:pPr>
        <w:pStyle w:val="Normal"/>
        <w:spacing w:before="0" w:after="0"/>
        <w:ind w:left="1140" w:hanging="0"/>
        <w:rPr>
          <w:rFonts w:eastAsia="Calibri" w:cs="Calibri"/>
          <w:color w:val="4A4A4A"/>
          <w:sz w:val="20"/>
          <w:szCs w:val="20"/>
        </w:rPr>
      </w:pPr>
      <w:r>
        <w:drawing>
          <wp:anchor behindDoc="1" distT="0" distB="0" distL="0" distR="0" simplePos="0" locked="0" layoutInCell="1" allowOverlap="1" relativeHeight="149">
            <wp:simplePos x="0" y="0"/>
            <wp:positionH relativeFrom="column">
              <wp:posOffset>635</wp:posOffset>
            </wp:positionH>
            <wp:positionV relativeFrom="paragraph">
              <wp:posOffset>33655</wp:posOffset>
            </wp:positionV>
            <wp:extent cx="6489065" cy="15240"/>
            <wp:effectExtent l="0" t="0" r="0" b="0"/>
            <wp:wrapNone/>
            <wp:docPr id="185"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7" descr=""/>
                    <pic:cNvPicPr>
                      <a:picLocks noChangeAspect="1" noChangeArrowheads="1"/>
                    </pic:cNvPicPr>
                  </pic:nvPicPr>
                  <pic:blipFill>
                    <a:blip r:embed="rId408"/>
                    <a:stretch>
                      <a:fillRect/>
                    </a:stretch>
                  </pic:blipFill>
                  <pic:spPr bwMode="auto">
                    <a:xfrm>
                      <a:off x="0" y="0"/>
                      <a:ext cx="6489065" cy="15240"/>
                    </a:xfrm>
                    <a:prstGeom prst="rect">
                      <a:avLst/>
                    </a:prstGeom>
                  </pic:spPr>
                </pic:pic>
              </a:graphicData>
            </a:graphic>
          </wp:anchor>
        </w:drawing>
      </w:r>
      <w:r>
        <w:rPr>
          <w:rFonts w:eastAsia="Arial" w:cs="Arial" w:ascii="Arial" w:hAnsi="Arial"/>
          <w:color w:val="auto"/>
          <w:sz w:val="16"/>
          <w:szCs w:val="16"/>
        </w:rPr>
        <w:t>S</w:t>
      </w:r>
      <w:r>
        <w:rPr>
          <w:rFonts w:eastAsia="Arial" w:cs="Arial" w:ascii="Arial" w:hAnsi="Arial"/>
          <w:color w:val="auto"/>
          <w:sz w:val="16"/>
          <w:szCs w:val="16"/>
        </w:rPr>
        <w:t xml:space="preserve">ome forms of </w:t>
      </w:r>
      <w:r>
        <w:fldChar w:fldCharType="begin"/>
      </w:r>
      <w:r>
        <w:rPr>
          <w:sz w:val="16"/>
          <w:szCs w:val="16"/>
          <w:rFonts w:eastAsia="Arial" w:cs="Arial" w:ascii="Arial" w:hAnsi="Arial"/>
          <w:color w:val="auto"/>
        </w:rPr>
        <w:instrText> HYPERLINK "https://en.wikipedia.org/wiki/Energy" \l "Energy_transfer"</w:instrText>
      </w:r>
      <w:r>
        <w:rPr>
          <w:sz w:val="16"/>
          <w:szCs w:val="16"/>
          <w:rFonts w:eastAsia="Arial" w:cs="Arial" w:ascii="Arial" w:hAnsi="Arial"/>
          <w:color w:val="auto"/>
        </w:rPr>
        <w:fldChar w:fldCharType="separate"/>
      </w:r>
      <w:r>
        <w:rPr>
          <w:rFonts w:eastAsia="Arial" w:cs="Arial" w:ascii="Arial" w:hAnsi="Arial"/>
          <w:color w:val="auto"/>
          <w:sz w:val="16"/>
          <w:szCs w:val="16"/>
        </w:rPr>
        <w:t xml:space="preserve">transfer </w:t>
      </w:r>
      <w:r>
        <w:rPr>
          <w:sz w:val="16"/>
          <w:szCs w:val="16"/>
          <w:rFonts w:eastAsia="Arial" w:cs="Arial" w:ascii="Arial" w:hAnsi="Arial"/>
          <w:color w:val="auto"/>
        </w:rPr>
        <w:fldChar w:fldCharType="end"/>
      </w:r>
      <w:r>
        <w:rPr>
          <w:rFonts w:eastAsia="Arial" w:cs="Arial" w:ascii="Arial" w:hAnsi="Arial"/>
          <w:color w:val="auto"/>
          <w:sz w:val="16"/>
          <w:szCs w:val="16"/>
        </w:rPr>
        <w:t>of energy ("energy in transit") from one object or system to another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8">
            <wp:simplePos x="0" y="0"/>
            <wp:positionH relativeFrom="column">
              <wp:posOffset>1393190</wp:posOffset>
            </wp:positionH>
            <wp:positionV relativeFrom="paragraph">
              <wp:posOffset>-635</wp:posOffset>
            </wp:positionV>
            <wp:extent cx="344170" cy="14605"/>
            <wp:effectExtent l="0" t="0" r="0" b="0"/>
            <wp:wrapNone/>
            <wp:docPr id="186"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8" descr=""/>
                    <pic:cNvPicPr>
                      <a:picLocks noChangeAspect="1" noChangeArrowheads="1"/>
                    </pic:cNvPicPr>
                  </pic:nvPicPr>
                  <pic:blipFill>
                    <a:blip r:embed="rId409"/>
                    <a:stretch>
                      <a:fillRect/>
                    </a:stretch>
                  </pic:blipFill>
                  <pic:spPr bwMode="auto">
                    <a:xfrm>
                      <a:off x="0" y="0"/>
                      <a:ext cx="344170" cy="14605"/>
                    </a:xfrm>
                    <a:prstGeom prst="rect">
                      <a:avLst/>
                    </a:prstGeom>
                  </pic:spPr>
                </pic:pic>
              </a:graphicData>
            </a:graphic>
          </wp:anchor>
        </w:drawing>
      </w:r>
    </w:p>
    <w:p>
      <w:pPr>
        <w:pStyle w:val="Normal"/>
        <w:spacing w:lineRule="exact" w:line="18" w:before="0" w:after="0"/>
        <w:rPr>
          <w:color w:val="auto"/>
          <w:sz w:val="20"/>
          <w:szCs w:val="20"/>
        </w:rPr>
      </w:pPr>
      <w:r>
        <w:rPr>
          <w:color w:val="auto"/>
          <w:sz w:val="20"/>
          <w:szCs w:val="20"/>
        </w:rPr>
      </w:r>
    </w:p>
    <w:tbl>
      <w:tblPr>
        <w:tblW w:w="5000" w:type="pct"/>
        <w:jc w:val="left"/>
        <w:tblInd w:w="11" w:type="dxa"/>
        <w:tblCellMar>
          <w:top w:w="0" w:type="dxa"/>
          <w:left w:w="10" w:type="dxa"/>
          <w:bottom w:w="0" w:type="dxa"/>
          <w:right w:w="10" w:type="dxa"/>
        </w:tblCellMar>
      </w:tblPr>
      <w:tblGrid>
        <w:gridCol w:w="1005"/>
        <w:gridCol w:w="23"/>
        <w:gridCol w:w="384"/>
        <w:gridCol w:w="23"/>
        <w:gridCol w:w="145"/>
        <w:gridCol w:w="717"/>
        <w:gridCol w:w="148"/>
        <w:gridCol w:w="1"/>
        <w:gridCol w:w="1365"/>
        <w:gridCol w:w="1268"/>
        <w:gridCol w:w="577"/>
        <w:gridCol w:w="1"/>
        <w:gridCol w:w="550"/>
        <w:gridCol w:w="2324"/>
        <w:gridCol w:w="1006"/>
        <w:gridCol w:w="48"/>
        <w:gridCol w:w="407"/>
        <w:gridCol w:w="232"/>
      </w:tblGrid>
      <w:tr>
        <w:trPr>
          <w:trHeight w:val="253" w:hRule="atLeast"/>
        </w:trPr>
        <w:tc>
          <w:tcPr>
            <w:tcW w:w="2445" w:type="dxa"/>
            <w:gridSpan w:val="7"/>
            <w:tcBorders>
              <w:top w:val="single" w:sz="8" w:space="0" w:color="AAAAAA"/>
              <w:left w:val="single" w:sz="8" w:space="0" w:color="AAAAAA"/>
              <w:right w:val="single" w:sz="8" w:space="0" w:color="AAAAAA"/>
            </w:tcBorders>
            <w:shd w:fill="auto" w:val="clear"/>
            <w:vAlign w:val="bottom"/>
          </w:tcPr>
          <w:p>
            <w:pPr>
              <w:pStyle w:val="Normal"/>
              <w:spacing w:before="0" w:after="0"/>
              <w:jc w:val="center"/>
              <w:rPr>
                <w:rFonts w:eastAsia="Calibri" w:cs="Calibri"/>
                <w:color w:val="4A4A4A"/>
                <w:sz w:val="20"/>
                <w:szCs w:val="20"/>
              </w:rPr>
            </w:pPr>
            <w:r>
              <w:rPr>
                <w:rFonts w:eastAsia="Arial" w:cs="Arial" w:ascii="Arial" w:hAnsi="Arial"/>
                <w:b/>
                <w:bCs/>
                <w:color w:val="auto"/>
                <w:w w:val="96"/>
                <w:sz w:val="16"/>
                <w:szCs w:val="16"/>
              </w:rPr>
              <w:t xml:space="preserve">Type of transfer </w:t>
            </w:r>
            <w:hyperlink r:id="rId410">
              <w:r>
                <w:rPr>
                  <w:rFonts w:eastAsia="Arial" w:cs="Arial" w:ascii="Arial" w:hAnsi="Arial"/>
                  <w:b/>
                  <w:bCs/>
                  <w:color w:val="auto"/>
                  <w:w w:val="96"/>
                  <w:sz w:val="16"/>
                  <w:szCs w:val="16"/>
                </w:rPr>
                <w:t>process</w:t>
              </w:r>
            </w:hyperlink>
          </w:p>
        </w:tc>
        <w:tc>
          <w:tcPr>
            <w:tcW w:w="1366" w:type="dxa"/>
            <w:gridSpan w:val="2"/>
            <w:tcBorders>
              <w:top w:val="single" w:sz="8" w:space="0" w:color="AAAAAA"/>
              <w:left w:val="single" w:sz="8" w:space="0" w:color="AAAAAA"/>
              <w:right w:val="single" w:sz="8" w:space="0" w:color="AAAAAA"/>
            </w:tcBorders>
            <w:shd w:fill="auto" w:val="clear"/>
            <w:vAlign w:val="bottom"/>
          </w:tcPr>
          <w:p>
            <w:pPr>
              <w:pStyle w:val="Normal"/>
              <w:spacing w:before="0" w:after="0"/>
              <w:rPr>
                <w:color w:val="auto"/>
                <w:sz w:val="22"/>
                <w:szCs w:val="22"/>
              </w:rPr>
            </w:pPr>
            <w:r>
              <w:rPr>
                <w:color w:val="auto"/>
                <w:sz w:val="22"/>
                <w:szCs w:val="22"/>
              </w:rPr>
            </w:r>
          </w:p>
        </w:tc>
        <w:tc>
          <w:tcPr>
            <w:tcW w:w="1268" w:type="dxa"/>
            <w:tcBorders>
              <w:top w:val="single" w:sz="8" w:space="0" w:color="AAAAAA"/>
              <w:left w:val="single" w:sz="8" w:space="0" w:color="AAAAAA"/>
              <w:right w:val="single" w:sz="8" w:space="0" w:color="AAAAAA"/>
            </w:tcBorders>
            <w:shd w:fill="auto" w:val="clear"/>
            <w:vAlign w:val="bottom"/>
          </w:tcPr>
          <w:p>
            <w:pPr>
              <w:pStyle w:val="Normal"/>
              <w:spacing w:before="0" w:after="0"/>
              <w:rPr>
                <w:color w:val="auto"/>
                <w:sz w:val="22"/>
                <w:szCs w:val="22"/>
              </w:rPr>
            </w:pPr>
            <w:r>
              <w:rPr>
                <w:color w:val="auto"/>
                <w:sz w:val="22"/>
                <w:szCs w:val="22"/>
              </w:rPr>
            </w:r>
          </w:p>
        </w:tc>
        <w:tc>
          <w:tcPr>
            <w:tcW w:w="578" w:type="dxa"/>
            <w:gridSpan w:val="2"/>
            <w:tcBorders>
              <w:top w:val="single" w:sz="8" w:space="0" w:color="AAAAAA"/>
              <w:left w:val="single" w:sz="8" w:space="0" w:color="AAAAAA"/>
              <w:right w:val="single" w:sz="8" w:space="0" w:color="AAAAAA"/>
            </w:tcBorders>
            <w:shd w:fill="auto" w:val="clear"/>
            <w:vAlign w:val="bottom"/>
          </w:tcPr>
          <w:p>
            <w:pPr>
              <w:pStyle w:val="Normal"/>
              <w:spacing w:before="0" w:after="0"/>
              <w:rPr>
                <w:color w:val="auto"/>
                <w:sz w:val="22"/>
                <w:szCs w:val="22"/>
              </w:rPr>
            </w:pPr>
            <w:r>
              <w:rPr>
                <w:color w:val="auto"/>
                <w:sz w:val="22"/>
                <w:szCs w:val="22"/>
              </w:rPr>
            </w:r>
          </w:p>
        </w:tc>
        <w:tc>
          <w:tcPr>
            <w:tcW w:w="4567" w:type="dxa"/>
            <w:gridSpan w:val="6"/>
            <w:tcBorders>
              <w:top w:val="single" w:sz="8" w:space="0" w:color="AAAAAA"/>
              <w:left w:val="single" w:sz="8" w:space="0" w:color="AAAAAA"/>
              <w:right w:val="single" w:sz="8" w:space="0" w:color="AAAAAA"/>
            </w:tcBorders>
            <w:shd w:fill="auto" w:val="clear"/>
            <w:vAlign w:val="bottom"/>
          </w:tcPr>
          <w:p>
            <w:pPr>
              <w:pStyle w:val="Normal"/>
              <w:spacing w:before="0" w:after="0"/>
              <w:ind w:right="2700" w:hanging="0"/>
              <w:jc w:val="center"/>
              <w:rPr>
                <w:rFonts w:eastAsia="Calibri" w:cs="Calibri"/>
                <w:color w:val="4A4A4A"/>
                <w:sz w:val="20"/>
                <w:szCs w:val="20"/>
              </w:rPr>
            </w:pPr>
            <w:r>
              <w:rPr>
                <w:rFonts w:eastAsia="Arial" w:cs="Arial" w:ascii="Arial" w:hAnsi="Arial"/>
                <w:b/>
                <w:bCs/>
                <w:color w:val="auto"/>
                <w:w w:val="99"/>
                <w:sz w:val="16"/>
                <w:szCs w:val="16"/>
              </w:rPr>
              <w:t>Description</w:t>
            </w:r>
          </w:p>
        </w:tc>
      </w:tr>
      <w:tr>
        <w:trPr>
          <w:trHeight w:val="40" w:hRule="atLeast"/>
        </w:trPr>
        <w:tc>
          <w:tcPr>
            <w:tcW w:w="10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38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71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366"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26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7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51"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00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r>
      <w:tr>
        <w:trPr>
          <w:trHeight w:val="233" w:hRule="atLeast"/>
        </w:trPr>
        <w:tc>
          <w:tcPr>
            <w:tcW w:w="1005" w:type="dxa"/>
            <w:tcBorders>
              <w:left w:val="single" w:sz="8" w:space="0" w:color="AAAAAA"/>
              <w:right w:val="single" w:sz="8" w:space="0" w:color="AAAAAA"/>
            </w:tcBorders>
            <w:shd w:fill="auto" w:val="clear"/>
            <w:vAlign w:val="bottom"/>
          </w:tcPr>
          <w:p>
            <w:pPr>
              <w:pStyle w:val="Normal"/>
              <w:spacing w:before="0" w:after="0"/>
              <w:rPr>
                <w:color w:val="auto"/>
                <w:sz w:val="20"/>
                <w:szCs w:val="20"/>
              </w:rPr>
            </w:pPr>
            <w:r>
              <w:rPr>
                <w:color w:val="auto"/>
                <w:sz w:val="20"/>
                <w:szCs w:val="20"/>
              </w:rPr>
            </w:r>
          </w:p>
        </w:tc>
        <w:tc>
          <w:tcPr>
            <w:tcW w:w="1441" w:type="dxa"/>
            <w:gridSpan w:val="7"/>
            <w:tcBorders>
              <w:left w:val="single" w:sz="8" w:space="0" w:color="AAAAAA"/>
              <w:right w:val="single" w:sz="8" w:space="0" w:color="AAAAAA"/>
            </w:tcBorders>
            <w:shd w:fill="auto" w:val="clear"/>
            <w:vAlign w:val="bottom"/>
          </w:tcPr>
          <w:p>
            <w:pPr>
              <w:pStyle w:val="Normal"/>
              <w:spacing w:before="0" w:after="0"/>
              <w:ind w:right="840" w:hanging="0"/>
              <w:jc w:val="center"/>
              <w:rPr>
                <w:rFonts w:eastAsia="Calibri" w:cs="Calibri"/>
                <w:color w:val="4A4A4A"/>
                <w:sz w:val="20"/>
                <w:szCs w:val="20"/>
              </w:rPr>
            </w:pPr>
            <w:hyperlink r:id="rId411">
              <w:r>
                <w:rPr>
                  <w:rFonts w:eastAsia="Arial" w:cs="Arial" w:ascii="Arial" w:hAnsi="Arial"/>
                  <w:color w:val="auto"/>
                  <w:w w:val="94"/>
                  <w:sz w:val="16"/>
                  <w:szCs w:val="16"/>
                </w:rPr>
                <w:t>Heat</w:t>
              </w:r>
            </w:hyperlink>
          </w:p>
        </w:tc>
        <w:tc>
          <w:tcPr>
            <w:tcW w:w="7778" w:type="dxa"/>
            <w:gridSpan w:val="10"/>
            <w:tcBorders>
              <w:left w:val="single" w:sz="8" w:space="0" w:color="AAAAAA"/>
              <w:right w:val="single" w:sz="8" w:space="0" w:color="AAAAAA"/>
            </w:tcBorders>
            <w:shd w:fill="auto" w:val="clear"/>
            <w:vAlign w:val="bottom"/>
          </w:tcPr>
          <w:p>
            <w:pPr>
              <w:pStyle w:val="Normal"/>
              <w:spacing w:before="0" w:after="0"/>
              <w:ind w:right="20" w:hanging="0"/>
              <w:jc w:val="center"/>
              <w:rPr>
                <w:rFonts w:eastAsia="Calibri" w:cs="Calibri"/>
                <w:color w:val="4A4A4A"/>
                <w:sz w:val="20"/>
                <w:szCs w:val="20"/>
              </w:rPr>
            </w:pPr>
            <w:r>
              <w:rPr>
                <w:rFonts w:eastAsia="Arial" w:cs="Arial" w:ascii="Arial" w:hAnsi="Arial"/>
                <w:color w:val="auto"/>
                <w:w w:val="97"/>
                <w:sz w:val="16"/>
                <w:szCs w:val="16"/>
              </w:rPr>
              <w:t xml:space="preserve">that amount of </w:t>
            </w:r>
            <w:r>
              <w:fldChar w:fldCharType="begin"/>
            </w:r>
            <w:r>
              <w:rPr>
                <w:sz w:val="16"/>
                <w:szCs w:val="16"/>
                <w:w w:val="97"/>
                <w:rFonts w:eastAsia="Arial" w:cs="Arial" w:ascii="Arial" w:hAnsi="Arial"/>
                <w:color w:val="auto"/>
              </w:rPr>
              <w:instrText> HYPERLINK "https://en.wikipedia.org/wiki/Thermal_energy" \l "Differentiation_from_heat"</w:instrText>
            </w:r>
            <w:r>
              <w:rPr>
                <w:sz w:val="16"/>
                <w:szCs w:val="16"/>
                <w:w w:val="97"/>
                <w:rFonts w:eastAsia="Arial" w:cs="Arial" w:ascii="Arial" w:hAnsi="Arial"/>
                <w:color w:val="auto"/>
              </w:rPr>
              <w:fldChar w:fldCharType="separate"/>
            </w:r>
            <w:r>
              <w:rPr>
                <w:rFonts w:eastAsia="Arial" w:cs="Arial" w:ascii="Arial" w:hAnsi="Arial"/>
                <w:color w:val="auto"/>
                <w:w w:val="97"/>
                <w:sz w:val="16"/>
                <w:szCs w:val="16"/>
              </w:rPr>
              <w:t xml:space="preserve">thermal energy </w:t>
            </w:r>
            <w:r>
              <w:rPr>
                <w:sz w:val="16"/>
                <w:szCs w:val="16"/>
                <w:w w:val="97"/>
                <w:rFonts w:eastAsia="Arial" w:cs="Arial" w:ascii="Arial" w:hAnsi="Arial"/>
                <w:color w:val="auto"/>
              </w:rPr>
              <w:fldChar w:fldCharType="end"/>
            </w:r>
            <w:r>
              <w:rPr>
                <w:rFonts w:eastAsia="Arial" w:cs="Arial" w:ascii="Arial" w:hAnsi="Arial"/>
                <w:color w:val="auto"/>
                <w:w w:val="97"/>
                <w:sz w:val="16"/>
                <w:szCs w:val="16"/>
              </w:rPr>
              <w:t>in transit spontaneously towards a lower-</w:t>
            </w:r>
            <w:hyperlink r:id="rId412">
              <w:r>
                <w:rPr>
                  <w:rFonts w:eastAsia="Arial" w:cs="Arial" w:ascii="Arial" w:hAnsi="Arial"/>
                  <w:color w:val="auto"/>
                  <w:w w:val="97"/>
                  <w:sz w:val="16"/>
                  <w:szCs w:val="16"/>
                </w:rPr>
                <w:t xml:space="preserve">temperature </w:t>
              </w:r>
            </w:hyperlink>
            <w:r>
              <w:rPr>
                <w:rFonts w:eastAsia="Arial" w:cs="Arial" w:ascii="Arial" w:hAnsi="Arial"/>
                <w:color w:val="auto"/>
                <w:w w:val="97"/>
                <w:sz w:val="16"/>
                <w:szCs w:val="16"/>
              </w:rPr>
              <w:t>object</w:t>
            </w:r>
          </w:p>
        </w:tc>
      </w:tr>
      <w:tr>
        <w:trPr>
          <w:trHeight w:val="40" w:hRule="atLeast"/>
        </w:trPr>
        <w:tc>
          <w:tcPr>
            <w:tcW w:w="10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38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71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366"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26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7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51"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00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r>
      <w:tr>
        <w:trPr>
          <w:trHeight w:val="233" w:hRule="atLeast"/>
        </w:trPr>
        <w:tc>
          <w:tcPr>
            <w:tcW w:w="1005" w:type="dxa"/>
            <w:tcBorders>
              <w:left w:val="single" w:sz="8" w:space="0" w:color="AAAAAA"/>
              <w:right w:val="single" w:sz="8" w:space="0" w:color="AAAAAA"/>
            </w:tcBorders>
            <w:shd w:fill="auto" w:val="clear"/>
            <w:vAlign w:val="bottom"/>
          </w:tcPr>
          <w:p>
            <w:pPr>
              <w:pStyle w:val="Normal"/>
              <w:spacing w:before="0" w:after="0"/>
              <w:rPr>
                <w:color w:val="auto"/>
                <w:sz w:val="20"/>
                <w:szCs w:val="20"/>
              </w:rPr>
            </w:pPr>
            <w:r>
              <w:rPr>
                <w:color w:val="auto"/>
                <w:sz w:val="20"/>
                <w:szCs w:val="20"/>
              </w:rPr>
            </w:r>
          </w:p>
        </w:tc>
        <w:tc>
          <w:tcPr>
            <w:tcW w:w="1441" w:type="dxa"/>
            <w:gridSpan w:val="7"/>
            <w:tcBorders>
              <w:left w:val="single" w:sz="8" w:space="0" w:color="AAAAAA"/>
              <w:right w:val="single" w:sz="8" w:space="0" w:color="AAAAAA"/>
            </w:tcBorders>
            <w:shd w:fill="auto" w:val="clear"/>
            <w:vAlign w:val="bottom"/>
          </w:tcPr>
          <w:p>
            <w:pPr>
              <w:pStyle w:val="Normal"/>
              <w:spacing w:before="0" w:after="0"/>
              <w:ind w:right="840" w:hanging="0"/>
              <w:jc w:val="center"/>
              <w:rPr>
                <w:rFonts w:eastAsia="Calibri" w:cs="Calibri"/>
                <w:color w:val="4A4A4A"/>
                <w:sz w:val="20"/>
                <w:szCs w:val="20"/>
              </w:rPr>
            </w:pPr>
            <w:hyperlink r:id="rId413">
              <w:r>
                <w:rPr>
                  <w:rFonts w:eastAsia="Arial" w:cs="Arial" w:ascii="Arial" w:hAnsi="Arial"/>
                  <w:color w:val="auto"/>
                  <w:w w:val="96"/>
                  <w:sz w:val="16"/>
                  <w:szCs w:val="16"/>
                </w:rPr>
                <w:t>Work</w:t>
              </w:r>
            </w:hyperlink>
          </w:p>
        </w:tc>
        <w:tc>
          <w:tcPr>
            <w:tcW w:w="7778" w:type="dxa"/>
            <w:gridSpan w:val="10"/>
            <w:tcBorders>
              <w:left w:val="single" w:sz="8" w:space="0" w:color="AAAAAA"/>
              <w:right w:val="single" w:sz="8" w:space="0" w:color="AAAAAA"/>
            </w:tcBorders>
            <w:shd w:fill="auto" w:val="clear"/>
            <w:vAlign w:val="bottom"/>
          </w:tcPr>
          <w:p>
            <w:pPr>
              <w:pStyle w:val="Normal"/>
              <w:spacing w:before="0" w:after="0"/>
              <w:ind w:right="20" w:hanging="0"/>
              <w:jc w:val="center"/>
              <w:rPr>
                <w:rFonts w:eastAsia="Calibri" w:cs="Calibri"/>
                <w:color w:val="4A4A4A"/>
                <w:sz w:val="20"/>
                <w:szCs w:val="20"/>
              </w:rPr>
            </w:pPr>
            <w:r>
              <w:rPr>
                <w:rFonts w:eastAsia="Arial" w:cs="Arial" w:ascii="Arial" w:hAnsi="Arial"/>
                <w:color w:val="auto"/>
                <w:w w:val="97"/>
                <w:sz w:val="16"/>
                <w:szCs w:val="16"/>
              </w:rPr>
              <w:t xml:space="preserve">that amount of energy in transit due to a displacement in the direction of an applied </w:t>
            </w:r>
            <w:hyperlink r:id="rId414">
              <w:r>
                <w:rPr>
                  <w:rFonts w:eastAsia="Arial" w:cs="Arial" w:ascii="Arial" w:hAnsi="Arial"/>
                  <w:color w:val="auto"/>
                  <w:w w:val="97"/>
                  <w:sz w:val="16"/>
                  <w:szCs w:val="16"/>
                </w:rPr>
                <w:t>force</w:t>
              </w:r>
            </w:hyperlink>
          </w:p>
        </w:tc>
      </w:tr>
      <w:tr>
        <w:trPr>
          <w:trHeight w:val="40" w:hRule="atLeast"/>
        </w:trPr>
        <w:tc>
          <w:tcPr>
            <w:tcW w:w="10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38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71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366"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26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7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51"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00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r>
      <w:tr>
        <w:trPr>
          <w:trHeight w:val="233" w:hRule="atLeast"/>
        </w:trPr>
        <w:tc>
          <w:tcPr>
            <w:tcW w:w="2445" w:type="dxa"/>
            <w:gridSpan w:val="7"/>
            <w:tcBorders>
              <w:left w:val="single" w:sz="8" w:space="0" w:color="AAAAAA"/>
              <w:right w:val="single" w:sz="8" w:space="0" w:color="AAAAAA"/>
            </w:tcBorders>
            <w:shd w:fill="auto" w:val="clear"/>
            <w:vAlign w:val="bottom"/>
          </w:tcPr>
          <w:p>
            <w:pPr>
              <w:pStyle w:val="Normal"/>
              <w:spacing w:before="0" w:after="0"/>
              <w:jc w:val="center"/>
              <w:rPr>
                <w:rFonts w:eastAsia="Calibri" w:cs="Calibri"/>
                <w:color w:val="4A4A4A"/>
                <w:sz w:val="20"/>
                <w:szCs w:val="20"/>
              </w:rPr>
            </w:pPr>
            <w:r>
              <w:rPr>
                <w:rFonts w:eastAsia="Arial" w:cs="Arial" w:ascii="Arial" w:hAnsi="Arial"/>
                <w:color w:val="auto"/>
                <w:w w:val="98"/>
                <w:sz w:val="16"/>
                <w:szCs w:val="16"/>
              </w:rPr>
              <w:t>Transfer of material</w:t>
            </w:r>
          </w:p>
        </w:tc>
        <w:tc>
          <w:tcPr>
            <w:tcW w:w="7779" w:type="dxa"/>
            <w:gridSpan w:val="11"/>
            <w:tcBorders>
              <w:left w:val="single" w:sz="8" w:space="0" w:color="AAAAAA"/>
              <w:right w:val="single" w:sz="8" w:space="0" w:color="AAAAAA"/>
            </w:tcBorders>
            <w:shd w:fill="auto" w:val="clear"/>
            <w:vAlign w:val="bottom"/>
          </w:tcPr>
          <w:p>
            <w:pPr>
              <w:pStyle w:val="Normal"/>
              <w:spacing w:before="0" w:after="0"/>
              <w:ind w:right="20" w:hanging="0"/>
              <w:jc w:val="center"/>
              <w:rPr>
                <w:rFonts w:eastAsia="Calibri" w:cs="Calibri"/>
                <w:color w:val="4A4A4A"/>
                <w:sz w:val="20"/>
                <w:szCs w:val="20"/>
              </w:rPr>
            </w:pPr>
            <w:r>
              <w:rPr>
                <w:rFonts w:eastAsia="Arial" w:cs="Arial" w:ascii="Arial" w:hAnsi="Arial"/>
                <w:color w:val="auto"/>
                <w:w w:val="98"/>
                <w:sz w:val="16"/>
                <w:szCs w:val="16"/>
              </w:rPr>
              <w:t xml:space="preserve">that amount of energy carried by </w:t>
            </w:r>
            <w:hyperlink r:id="rId415">
              <w:r>
                <w:rPr>
                  <w:rFonts w:eastAsia="Arial" w:cs="Arial" w:ascii="Arial" w:hAnsi="Arial"/>
                  <w:color w:val="auto"/>
                  <w:w w:val="98"/>
                  <w:sz w:val="16"/>
                  <w:szCs w:val="16"/>
                </w:rPr>
                <w:t xml:space="preserve">matter </w:t>
              </w:r>
            </w:hyperlink>
            <w:r>
              <w:rPr>
                <w:rFonts w:eastAsia="Arial" w:cs="Arial" w:ascii="Arial" w:hAnsi="Arial"/>
                <w:color w:val="auto"/>
                <w:w w:val="98"/>
                <w:sz w:val="16"/>
                <w:szCs w:val="16"/>
              </w:rPr>
              <w:t>that is moving from one system to another</w:t>
            </w:r>
          </w:p>
        </w:tc>
      </w:tr>
      <w:tr>
        <w:trPr>
          <w:trHeight w:val="40" w:hRule="atLeast"/>
        </w:trPr>
        <w:tc>
          <w:tcPr>
            <w:tcW w:w="10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38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71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366"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26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7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551" w:type="dxa"/>
            <w:gridSpan w:val="2"/>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100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4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23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r>
    </w:tbl>
    <w:p>
      <w:pPr>
        <w:pStyle w:val="Normal"/>
        <w:spacing w:lineRule="exact" w:line="180" w:before="0" w:after="0"/>
        <w:rPr>
          <w:color w:val="auto"/>
          <w:sz w:val="20"/>
          <w:szCs w:val="20"/>
        </w:rPr>
      </w:pPr>
      <w:r>
        <w:rPr>
          <w:color w:val="auto"/>
          <w:sz w:val="20"/>
          <w:szCs w:val="20"/>
        </w:rPr>
      </w:r>
    </w:p>
    <w:p>
      <w:pPr>
        <w:sectPr>
          <w:type w:val="nextPage"/>
          <w:pgSz w:w="11906" w:h="16838"/>
          <w:pgMar w:left="840" w:right="839" w:header="0" w:top="779" w:footer="0" w:bottom="618" w:gutter="0"/>
          <w:pgNumType w:fmt="decimal"/>
          <w:formProt w:val="false"/>
          <w:textDirection w:val="lrTb"/>
          <w:docGrid w:type="default" w:linePitch="100" w:charSpace="4096"/>
        </w:sectPr>
      </w:pPr>
    </w:p>
    <w:p>
      <w:pPr>
        <w:pStyle w:val="Normal"/>
        <w:spacing w:lineRule="auto" w:line="362" w:before="0" w:after="0"/>
        <w:jc w:val="both"/>
        <w:rPr>
          <w:rFonts w:eastAsia="Calibri" w:cs="Calibri"/>
          <w:color w:val="4A4A4A"/>
          <w:sz w:val="20"/>
          <w:szCs w:val="20"/>
        </w:rPr>
      </w:pPr>
      <w:r>
        <w:rPr>
          <w:rFonts w:eastAsia="Arial" w:cs="Arial" w:ascii="Arial" w:hAnsi="Arial"/>
          <w:color w:val="auto"/>
          <w:sz w:val="15"/>
          <w:szCs w:val="15"/>
        </w:rPr>
        <w:t xml:space="preserve">Energy may be </w:t>
      </w:r>
      <w:hyperlink r:id="rId416">
        <w:r>
          <w:rPr>
            <w:rFonts w:eastAsia="Arial" w:cs="Arial" w:ascii="Arial" w:hAnsi="Arial"/>
            <w:color w:val="auto"/>
            <w:sz w:val="15"/>
            <w:szCs w:val="15"/>
          </w:rPr>
          <w:t xml:space="preserve">transformed </w:t>
        </w:r>
      </w:hyperlink>
      <w:r>
        <w:rPr>
          <w:rFonts w:eastAsia="Arial" w:cs="Arial" w:ascii="Arial" w:hAnsi="Arial"/>
          <w:color w:val="auto"/>
          <w:sz w:val="15"/>
          <w:szCs w:val="15"/>
        </w:rPr>
        <w:t xml:space="preserve">between different forms at various </w:t>
      </w:r>
      <w:hyperlink r:id="rId417">
        <w:r>
          <w:rPr>
            <w:rFonts w:eastAsia="Arial" w:cs="Arial" w:ascii="Arial" w:hAnsi="Arial"/>
            <w:color w:val="auto"/>
            <w:sz w:val="15"/>
            <w:szCs w:val="15"/>
          </w:rPr>
          <w:t xml:space="preserve">efficiencies. </w:t>
        </w:r>
      </w:hyperlink>
      <w:r>
        <w:rPr>
          <w:rFonts w:eastAsia="Arial" w:cs="Arial" w:ascii="Arial" w:hAnsi="Arial"/>
          <w:color w:val="auto"/>
          <w:sz w:val="15"/>
          <w:szCs w:val="15"/>
        </w:rPr>
        <w:t xml:space="preserve">Items that transform between these forms are called </w:t>
      </w:r>
      <w:hyperlink r:id="rId418">
        <w:r>
          <w:rPr>
            <w:rFonts w:eastAsia="Arial" w:cs="Arial" w:ascii="Arial" w:hAnsi="Arial"/>
            <w:color w:val="auto"/>
            <w:sz w:val="15"/>
            <w:szCs w:val="15"/>
          </w:rPr>
          <w:t xml:space="preserve">transducers. </w:t>
        </w:r>
      </w:hyperlink>
      <w:r>
        <w:rPr>
          <w:rFonts w:eastAsia="Arial" w:cs="Arial" w:ascii="Arial" w:hAnsi="Arial"/>
          <w:color w:val="auto"/>
          <w:sz w:val="15"/>
          <w:szCs w:val="15"/>
        </w:rPr>
        <w:t xml:space="preserve">Examples of transducers include a battery, from </w:t>
      </w:r>
      <w:hyperlink r:id="rId419">
        <w:r>
          <w:rPr>
            <w:rFonts w:eastAsia="Arial" w:cs="Arial" w:ascii="Arial" w:hAnsi="Arial"/>
            <w:color w:val="auto"/>
            <w:sz w:val="15"/>
            <w:szCs w:val="15"/>
          </w:rPr>
          <w:t xml:space="preserve">chemical energy </w:t>
        </w:r>
      </w:hyperlink>
      <w:r>
        <w:rPr>
          <w:rFonts w:eastAsia="Arial" w:cs="Arial" w:ascii="Arial" w:hAnsi="Arial"/>
          <w:color w:val="auto"/>
          <w:sz w:val="15"/>
          <w:szCs w:val="15"/>
        </w:rPr>
        <w:t xml:space="preserve">to </w:t>
      </w:r>
      <w:hyperlink r:id="rId420">
        <w:r>
          <w:rPr>
            <w:rFonts w:eastAsia="Arial" w:cs="Arial" w:ascii="Arial" w:hAnsi="Arial"/>
            <w:color w:val="auto"/>
            <w:sz w:val="15"/>
            <w:szCs w:val="15"/>
          </w:rPr>
          <w:t xml:space="preserve">electric energy; </w:t>
        </w:r>
      </w:hyperlink>
      <w:r>
        <w:rPr>
          <w:rFonts w:eastAsia="Arial" w:cs="Arial" w:ascii="Arial" w:hAnsi="Arial"/>
          <w:color w:val="auto"/>
          <w:sz w:val="15"/>
          <w:szCs w:val="15"/>
        </w:rPr>
        <w:t xml:space="preserve">a dam: </w:t>
      </w:r>
      <w:hyperlink r:id="rId421">
        <w:r>
          <w:rPr>
            <w:rFonts w:eastAsia="Arial" w:cs="Arial" w:ascii="Arial" w:hAnsi="Arial"/>
            <w:color w:val="auto"/>
            <w:sz w:val="15"/>
            <w:szCs w:val="15"/>
          </w:rPr>
          <w:t xml:space="preserve">gravitational potential energy </w:t>
        </w:r>
      </w:hyperlink>
      <w:r>
        <w:rPr>
          <w:rFonts w:eastAsia="Arial" w:cs="Arial" w:ascii="Arial" w:hAnsi="Arial"/>
          <w:color w:val="auto"/>
          <w:sz w:val="15"/>
          <w:szCs w:val="15"/>
        </w:rPr>
        <w:t xml:space="preserve">to </w:t>
      </w:r>
      <w:hyperlink r:id="rId422">
        <w:r>
          <w:rPr>
            <w:rFonts w:eastAsia="Arial" w:cs="Arial" w:ascii="Arial" w:hAnsi="Arial"/>
            <w:color w:val="auto"/>
            <w:sz w:val="15"/>
            <w:szCs w:val="15"/>
          </w:rPr>
          <w:t xml:space="preserve">kinetic energy </w:t>
        </w:r>
      </w:hyperlink>
      <w:r>
        <w:rPr>
          <w:rFonts w:eastAsia="Arial" w:cs="Arial" w:ascii="Arial" w:hAnsi="Arial"/>
          <w:color w:val="auto"/>
          <w:sz w:val="15"/>
          <w:szCs w:val="15"/>
        </w:rPr>
        <w:t xml:space="preserve">of </w:t>
      </w:r>
      <w:hyperlink r:id="rId423">
        <w:r>
          <w:rPr>
            <w:rFonts w:eastAsia="Arial" w:cs="Arial" w:ascii="Arial" w:hAnsi="Arial"/>
            <w:color w:val="auto"/>
            <w:sz w:val="15"/>
            <w:szCs w:val="15"/>
          </w:rPr>
          <w:t>moving water (and the blades of a turbine) and ultimately to electric energy through an electric</w:t>
        </w:r>
      </w:hyperlink>
      <w:r>
        <w:rPr>
          <w:rFonts w:eastAsia="Arial" w:cs="Arial" w:ascii="Arial" w:hAnsi="Arial"/>
          <w:color w:val="auto"/>
          <w:sz w:val="15"/>
          <w:szCs w:val="15"/>
        </w:rPr>
        <w:t xml:space="preserve"> </w:t>
      </w:r>
      <w:hyperlink r:id="rId424">
        <w:r>
          <w:rPr>
            <w:rFonts w:eastAsia="Arial" w:cs="Arial" w:ascii="Arial" w:hAnsi="Arial"/>
            <w:color w:val="auto"/>
            <w:sz w:val="15"/>
            <w:szCs w:val="15"/>
          </w:rPr>
          <w:t xml:space="preserve">generator; or a </w:t>
        </w:r>
      </w:hyperlink>
      <w:hyperlink r:id="rId425">
        <w:r>
          <w:rPr>
            <w:rFonts w:eastAsia="Arial" w:cs="Arial" w:ascii="Arial" w:hAnsi="Arial"/>
            <w:color w:val="auto"/>
            <w:sz w:val="15"/>
            <w:szCs w:val="15"/>
          </w:rPr>
          <w:t xml:space="preserve">heat engine, </w:t>
        </w:r>
      </w:hyperlink>
      <w:hyperlink r:id="rId426">
        <w:r>
          <w:rPr>
            <w:rFonts w:eastAsia="Arial" w:cs="Arial" w:ascii="Arial" w:hAnsi="Arial"/>
            <w:color w:val="auto"/>
            <w:sz w:val="15"/>
            <w:szCs w:val="15"/>
          </w:rPr>
          <w:t>from heat to work.</w:t>
        </w:r>
      </w:hyperlink>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40">
            <wp:simplePos x="0" y="0"/>
            <wp:positionH relativeFrom="column">
              <wp:posOffset>635</wp:posOffset>
            </wp:positionH>
            <wp:positionV relativeFrom="paragraph">
              <wp:posOffset>-62230</wp:posOffset>
            </wp:positionV>
            <wp:extent cx="1063625" cy="14605"/>
            <wp:effectExtent l="0" t="0" r="0" b="0"/>
            <wp:wrapNone/>
            <wp:docPr id="187"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96" descr=""/>
                    <pic:cNvPicPr>
                      <a:picLocks noChangeAspect="1" noChangeArrowheads="1"/>
                    </pic:cNvPicPr>
                  </pic:nvPicPr>
                  <pic:blipFill>
                    <a:blip r:embed="rId427"/>
                    <a:stretch>
                      <a:fillRect/>
                    </a:stretch>
                  </pic:blipFill>
                  <pic:spPr bwMode="auto">
                    <a:xfrm>
                      <a:off x="0" y="0"/>
                      <a:ext cx="1063625" cy="14605"/>
                    </a:xfrm>
                    <a:prstGeom prst="rect">
                      <a:avLst/>
                    </a:prstGeom>
                  </pic:spPr>
                </pic:pic>
              </a:graphicData>
            </a:graphic>
          </wp:anchor>
        </w:drawing>
        <w:drawing>
          <wp:anchor behindDoc="1" distT="0" distB="0" distL="0" distR="0" simplePos="0" locked="0" layoutInCell="1" allowOverlap="1" relativeHeight="141">
            <wp:simplePos x="0" y="0"/>
            <wp:positionH relativeFrom="column">
              <wp:posOffset>3635375</wp:posOffset>
            </wp:positionH>
            <wp:positionV relativeFrom="paragraph">
              <wp:posOffset>-222885</wp:posOffset>
            </wp:positionV>
            <wp:extent cx="290830" cy="14605"/>
            <wp:effectExtent l="0" t="0" r="0" b="0"/>
            <wp:wrapNone/>
            <wp:docPr id="188"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95" descr=""/>
                    <pic:cNvPicPr>
                      <a:picLocks noChangeAspect="1" noChangeArrowheads="1"/>
                    </pic:cNvPicPr>
                  </pic:nvPicPr>
                  <pic:blipFill>
                    <a:blip r:embed="rId428"/>
                    <a:stretch>
                      <a:fillRect/>
                    </a:stretch>
                  </pic:blipFill>
                  <pic:spPr bwMode="auto">
                    <a:xfrm>
                      <a:off x="0" y="0"/>
                      <a:ext cx="290830" cy="14605"/>
                    </a:xfrm>
                    <a:prstGeom prst="rect">
                      <a:avLst/>
                    </a:prstGeom>
                  </pic:spPr>
                </pic:pic>
              </a:graphicData>
            </a:graphic>
          </wp:anchor>
        </w:drawing>
        <w:drawing>
          <wp:anchor behindDoc="1" distT="0" distB="0" distL="0" distR="0" simplePos="0" locked="0" layoutInCell="1" allowOverlap="1" relativeHeight="142">
            <wp:simplePos x="0" y="0"/>
            <wp:positionH relativeFrom="column">
              <wp:posOffset>2525395</wp:posOffset>
            </wp:positionH>
            <wp:positionV relativeFrom="paragraph">
              <wp:posOffset>-222885</wp:posOffset>
            </wp:positionV>
            <wp:extent cx="589280" cy="14605"/>
            <wp:effectExtent l="0" t="0" r="0" b="0"/>
            <wp:wrapNone/>
            <wp:docPr id="189"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4" descr=""/>
                    <pic:cNvPicPr>
                      <a:picLocks noChangeAspect="1" noChangeArrowheads="1"/>
                    </pic:cNvPicPr>
                  </pic:nvPicPr>
                  <pic:blipFill>
                    <a:blip r:embed="rId429"/>
                    <a:stretch>
                      <a:fillRect/>
                    </a:stretch>
                  </pic:blipFill>
                  <pic:spPr bwMode="auto">
                    <a:xfrm>
                      <a:off x="0" y="0"/>
                      <a:ext cx="589280" cy="14605"/>
                    </a:xfrm>
                    <a:prstGeom prst="rect">
                      <a:avLst/>
                    </a:prstGeom>
                  </pic:spPr>
                </pic:pic>
              </a:graphicData>
            </a:graphic>
          </wp:anchor>
        </w:drawing>
        <w:drawing>
          <wp:anchor behindDoc="1" distT="0" distB="0" distL="0" distR="0" simplePos="0" locked="0" layoutInCell="1" allowOverlap="1" relativeHeight="143">
            <wp:simplePos x="0" y="0"/>
            <wp:positionH relativeFrom="column">
              <wp:posOffset>1446530</wp:posOffset>
            </wp:positionH>
            <wp:positionV relativeFrom="paragraph">
              <wp:posOffset>-222885</wp:posOffset>
            </wp:positionV>
            <wp:extent cx="283210" cy="14605"/>
            <wp:effectExtent l="0" t="0" r="0" b="0"/>
            <wp:wrapNone/>
            <wp:docPr id="190"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3" descr=""/>
                    <pic:cNvPicPr>
                      <a:picLocks noChangeAspect="1" noChangeArrowheads="1"/>
                    </pic:cNvPicPr>
                  </pic:nvPicPr>
                  <pic:blipFill>
                    <a:blip r:embed="rId430"/>
                    <a:stretch>
                      <a:fillRect/>
                    </a:stretch>
                  </pic:blipFill>
                  <pic:spPr bwMode="auto">
                    <a:xfrm>
                      <a:off x="0" y="0"/>
                      <a:ext cx="283210" cy="14605"/>
                    </a:xfrm>
                    <a:prstGeom prst="rect">
                      <a:avLst/>
                    </a:prstGeom>
                  </pic:spPr>
                </pic:pic>
              </a:graphicData>
            </a:graphic>
          </wp:anchor>
        </w:drawing>
        <w:drawing>
          <wp:anchor behindDoc="1" distT="0" distB="0" distL="0" distR="0" simplePos="0" locked="0" layoutInCell="1" allowOverlap="1" relativeHeight="144">
            <wp:simplePos x="0" y="0"/>
            <wp:positionH relativeFrom="column">
              <wp:posOffset>635</wp:posOffset>
            </wp:positionH>
            <wp:positionV relativeFrom="paragraph">
              <wp:posOffset>-383540</wp:posOffset>
            </wp:positionV>
            <wp:extent cx="3795395" cy="14605"/>
            <wp:effectExtent l="0" t="0" r="0" b="0"/>
            <wp:wrapNone/>
            <wp:docPr id="191"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2" descr=""/>
                    <pic:cNvPicPr>
                      <a:picLocks noChangeAspect="1" noChangeArrowheads="1"/>
                    </pic:cNvPicPr>
                  </pic:nvPicPr>
                  <pic:blipFill>
                    <a:blip r:embed="rId431"/>
                    <a:stretch>
                      <a:fillRect/>
                    </a:stretch>
                  </pic:blipFill>
                  <pic:spPr bwMode="auto">
                    <a:xfrm>
                      <a:off x="0" y="0"/>
                      <a:ext cx="3795395"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1362710</wp:posOffset>
            </wp:positionH>
            <wp:positionV relativeFrom="paragraph">
              <wp:posOffset>-544195</wp:posOffset>
            </wp:positionV>
            <wp:extent cx="451485" cy="14605"/>
            <wp:effectExtent l="0" t="0" r="0" b="0"/>
            <wp:wrapNone/>
            <wp:docPr id="192"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1" descr=""/>
                    <pic:cNvPicPr>
                      <a:picLocks noChangeAspect="1" noChangeArrowheads="1"/>
                    </pic:cNvPicPr>
                  </pic:nvPicPr>
                  <pic:blipFill>
                    <a:blip r:embed="rId432"/>
                    <a:stretch>
                      <a:fillRect/>
                    </a:stretch>
                  </pic:blipFill>
                  <pic:spPr bwMode="auto">
                    <a:xfrm>
                      <a:off x="0" y="0"/>
                      <a:ext cx="451485"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2594610</wp:posOffset>
            </wp:positionH>
            <wp:positionV relativeFrom="paragraph">
              <wp:posOffset>-704850</wp:posOffset>
            </wp:positionV>
            <wp:extent cx="451485" cy="14605"/>
            <wp:effectExtent l="0" t="0" r="0" b="0"/>
            <wp:wrapNone/>
            <wp:docPr id="193"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0" descr=""/>
                    <pic:cNvPicPr>
                      <a:picLocks noChangeAspect="1" noChangeArrowheads="1"/>
                    </pic:cNvPicPr>
                  </pic:nvPicPr>
                  <pic:blipFill>
                    <a:blip r:embed="rId433"/>
                    <a:stretch>
                      <a:fillRect/>
                    </a:stretch>
                  </pic:blipFill>
                  <pic:spPr bwMode="auto">
                    <a:xfrm>
                      <a:off x="0" y="0"/>
                      <a:ext cx="451485"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650875</wp:posOffset>
            </wp:positionH>
            <wp:positionV relativeFrom="paragraph">
              <wp:posOffset>-704850</wp:posOffset>
            </wp:positionV>
            <wp:extent cx="474345" cy="14605"/>
            <wp:effectExtent l="0" t="0" r="0" b="0"/>
            <wp:wrapNone/>
            <wp:docPr id="194"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89" descr=""/>
                    <pic:cNvPicPr>
                      <a:picLocks noChangeAspect="1" noChangeArrowheads="1"/>
                    </pic:cNvPicPr>
                  </pic:nvPicPr>
                  <pic:blipFill>
                    <a:blip r:embed="rId434"/>
                    <a:stretch>
                      <a:fillRect/>
                    </a:stretch>
                  </pic:blipFill>
                  <pic:spPr bwMode="auto">
                    <a:xfrm>
                      <a:off x="0" y="0"/>
                      <a:ext cx="474345" cy="14605"/>
                    </a:xfrm>
                    <a:prstGeom prst="rect">
                      <a:avLst/>
                    </a:prstGeom>
                  </pic:spPr>
                </pic:pic>
              </a:graphicData>
            </a:graphic>
          </wp:anchor>
        </w:drawing>
      </w:r>
    </w:p>
    <w:p>
      <w:pPr>
        <w:pStyle w:val="Normal"/>
        <w:spacing w:lineRule="exact" w:line="11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48" w:before="0" w:after="0"/>
        <w:jc w:val="both"/>
        <w:rPr>
          <w:rFonts w:eastAsia="Calibri" w:cs="Calibri"/>
          <w:color w:val="4A4A4A"/>
          <w:sz w:val="20"/>
          <w:szCs w:val="20"/>
        </w:rPr>
      </w:pPr>
      <w:r>
        <w:rPr>
          <w:rFonts w:eastAsia="Arial" w:cs="Arial" w:ascii="Arial" w:hAnsi="Arial"/>
          <w:color w:val="auto"/>
          <w:sz w:val="15"/>
          <w:szCs w:val="15"/>
        </w:rPr>
        <w:t xml:space="preserve">Examples of energy transformation include generating </w:t>
      </w:r>
      <w:hyperlink r:id="rId435">
        <w:r>
          <w:rPr>
            <w:rFonts w:eastAsia="Arial" w:cs="Arial" w:ascii="Arial" w:hAnsi="Arial"/>
            <w:color w:val="auto"/>
            <w:sz w:val="15"/>
            <w:szCs w:val="15"/>
          </w:rPr>
          <w:t xml:space="preserve">electric energy </w:t>
        </w:r>
      </w:hyperlink>
      <w:r>
        <w:rPr>
          <w:rFonts w:eastAsia="Arial" w:cs="Arial" w:ascii="Arial" w:hAnsi="Arial"/>
          <w:color w:val="auto"/>
          <w:sz w:val="15"/>
          <w:szCs w:val="15"/>
        </w:rPr>
        <w:t xml:space="preserve">from heat energy via a steam turbine, or lifting an object against gravity using electrical energy driving a crane motor. Lifting against gravity performs mechanical work on the object and stores gravitational potential energy in the object. If the object falls to the ground, gravity does mechanical work on the object which transforms the potential energy in the gravitational field to the kinetic energy released as heat on impact with the ground. Our Sun transforms </w:t>
      </w:r>
      <w:hyperlink r:id="rId436">
        <w:r>
          <w:rPr>
            <w:rFonts w:eastAsia="Arial" w:cs="Arial" w:ascii="Arial" w:hAnsi="Arial"/>
            <w:color w:val="auto"/>
            <w:sz w:val="15"/>
            <w:szCs w:val="15"/>
          </w:rPr>
          <w:t xml:space="preserve">nuclear potential energy </w:t>
        </w:r>
      </w:hyperlink>
      <w:r>
        <w:rPr>
          <w:rFonts w:eastAsia="Arial" w:cs="Arial" w:ascii="Arial" w:hAnsi="Arial"/>
          <w:color w:val="auto"/>
          <w:sz w:val="15"/>
          <w:szCs w:val="15"/>
        </w:rPr>
        <w:t xml:space="preserve">to other forms of energy; its total mass does not decrease due to that in itself (since it still contains the same total energy even if in different forms), but its mass does decrease when the energy escapes out to its surroundings, largely as </w:t>
      </w:r>
      <w:hyperlink r:id="rId437">
        <w:r>
          <w:rPr>
            <w:rFonts w:eastAsia="Arial" w:cs="Arial" w:ascii="Arial" w:hAnsi="Arial"/>
            <w:color w:val="auto"/>
            <w:sz w:val="15"/>
            <w:szCs w:val="15"/>
          </w:rPr>
          <w:t>radiant energy.</w:t>
        </w:r>
      </w:hyperlink>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37">
            <wp:simplePos x="0" y="0"/>
            <wp:positionH relativeFrom="column">
              <wp:posOffset>979805</wp:posOffset>
            </wp:positionH>
            <wp:positionV relativeFrom="paragraph">
              <wp:posOffset>-57150</wp:posOffset>
            </wp:positionV>
            <wp:extent cx="566420" cy="14605"/>
            <wp:effectExtent l="0" t="0" r="0" b="0"/>
            <wp:wrapNone/>
            <wp:docPr id="195"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9" descr=""/>
                    <pic:cNvPicPr>
                      <a:picLocks noChangeAspect="1" noChangeArrowheads="1"/>
                    </pic:cNvPicPr>
                  </pic:nvPicPr>
                  <pic:blipFill>
                    <a:blip r:embed="rId438"/>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2196465</wp:posOffset>
            </wp:positionH>
            <wp:positionV relativeFrom="paragraph">
              <wp:posOffset>-539750</wp:posOffset>
            </wp:positionV>
            <wp:extent cx="987425" cy="14605"/>
            <wp:effectExtent l="0" t="0" r="0" b="0"/>
            <wp:wrapNone/>
            <wp:docPr id="196"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8" descr=""/>
                    <pic:cNvPicPr>
                      <a:picLocks noChangeAspect="1" noChangeArrowheads="1"/>
                    </pic:cNvPicPr>
                  </pic:nvPicPr>
                  <pic:blipFill>
                    <a:blip r:embed="rId439"/>
                    <a:stretch>
                      <a:fillRect/>
                    </a:stretch>
                  </pic:blipFill>
                  <pic:spPr bwMode="auto">
                    <a:xfrm>
                      <a:off x="0" y="0"/>
                      <a:ext cx="987425"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2303780</wp:posOffset>
            </wp:positionH>
            <wp:positionV relativeFrom="paragraph">
              <wp:posOffset>-1343025</wp:posOffset>
            </wp:positionV>
            <wp:extent cx="604520" cy="14605"/>
            <wp:effectExtent l="0" t="0" r="0" b="0"/>
            <wp:wrapNone/>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
                    <pic:cNvPicPr>
                      <a:picLocks noChangeAspect="1" noChangeArrowheads="1"/>
                    </pic:cNvPicPr>
                  </pic:nvPicPr>
                  <pic:blipFill>
                    <a:blip r:embed="rId440"/>
                    <a:stretch>
                      <a:fillRect/>
                    </a:stretch>
                  </pic:blipFill>
                  <pic:spPr bwMode="auto">
                    <a:xfrm>
                      <a:off x="0" y="0"/>
                      <a:ext cx="604520" cy="14605"/>
                    </a:xfrm>
                    <a:prstGeom prst="rect">
                      <a:avLst/>
                    </a:prstGeom>
                  </pic:spPr>
                </pic:pic>
              </a:graphicData>
            </a:graphic>
          </wp:anchor>
        </w:drawing>
      </w:r>
    </w:p>
    <w:p>
      <w:pPr>
        <w:pStyle w:val="Normal"/>
        <w:spacing w:lineRule="exact" w:line="20" w:before="0" w:after="0"/>
        <w:rPr>
          <w:rFonts w:ascii="Arial" w:hAnsi="Arial" w:eastAsia="Arial" w:cs="Arial"/>
          <w:color w:val="auto"/>
          <w:sz w:val="15"/>
          <w:szCs w:val="15"/>
        </w:rPr>
      </w:pPr>
      <w:r>
        <w:br w:type="column"/>
      </w: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34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24" w:before="0" w:after="0"/>
        <w:ind w:right="700" w:hanging="0"/>
        <w:rPr>
          <w:rFonts w:eastAsia="Calibri" w:cs="Calibri"/>
          <w:color w:val="4A4A4A"/>
          <w:sz w:val="20"/>
          <w:szCs w:val="20"/>
        </w:rPr>
      </w:pPr>
      <w:r>
        <w:rPr>
          <w:rFonts w:eastAsia="Arial" w:cs="Arial" w:ascii="Arial" w:hAnsi="Arial"/>
          <w:color w:val="666666"/>
          <w:sz w:val="15"/>
          <w:szCs w:val="15"/>
        </w:rPr>
        <w:t xml:space="preserve">A </w:t>
      </w:r>
      <w:hyperlink r:id="rId441">
        <w:r>
          <w:rPr>
            <w:rFonts w:eastAsia="Arial" w:cs="Arial" w:ascii="Arial" w:hAnsi="Arial"/>
            <w:color w:val="666666"/>
            <w:sz w:val="15"/>
            <w:szCs w:val="15"/>
          </w:rPr>
          <w:t xml:space="preserve">turbo generator </w:t>
        </w:r>
      </w:hyperlink>
      <w:r>
        <w:rPr>
          <w:rFonts w:eastAsia="Arial" w:cs="Arial" w:ascii="Arial" w:hAnsi="Arial"/>
          <w:color w:val="666666"/>
          <w:sz w:val="15"/>
          <w:szCs w:val="15"/>
        </w:rPr>
        <w:t>transforms the energy of pressurised steam into electrical energy</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36">
            <wp:simplePos x="0" y="0"/>
            <wp:positionH relativeFrom="column">
              <wp:posOffset>-17145</wp:posOffset>
            </wp:positionH>
            <wp:positionV relativeFrom="paragraph">
              <wp:posOffset>-1968500</wp:posOffset>
            </wp:positionV>
            <wp:extent cx="2295525" cy="1637665"/>
            <wp:effectExtent l="0" t="0" r="0" b="0"/>
            <wp:wrapNone/>
            <wp:docPr id="198"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200" descr=""/>
                    <pic:cNvPicPr>
                      <a:picLocks noChangeAspect="1" noChangeArrowheads="1"/>
                    </pic:cNvPicPr>
                  </pic:nvPicPr>
                  <pic:blipFill>
                    <a:blip r:embed="rId442"/>
                    <a:stretch>
                      <a:fillRect/>
                    </a:stretch>
                  </pic:blipFill>
                  <pic:spPr bwMode="auto">
                    <a:xfrm>
                      <a:off x="0" y="0"/>
                      <a:ext cx="2295525" cy="1637665"/>
                    </a:xfrm>
                    <a:prstGeom prst="rect">
                      <a:avLst/>
                    </a:prstGeom>
                  </pic:spPr>
                </pic:pic>
              </a:graphicData>
            </a:graphic>
          </wp:anchor>
        </w:drawing>
      </w:r>
    </w:p>
    <w:p>
      <w:pPr>
        <w:pStyle w:val="Normal"/>
        <w:spacing w:lineRule="exact" w:line="634" w:before="0" w:after="0"/>
        <w:rPr>
          <w:rFonts w:ascii="Arial" w:hAnsi="Arial" w:eastAsia="Arial" w:cs="Arial"/>
          <w:color w:val="auto"/>
          <w:sz w:val="15"/>
          <w:szCs w:val="15"/>
        </w:rPr>
      </w:pPr>
      <w:r>
        <w:rPr>
          <w:rFonts w:eastAsia="Arial" w:cs="Arial" w:ascii="Arial" w:hAnsi="Arial"/>
          <w:color w:val="auto"/>
          <w:sz w:val="15"/>
          <w:szCs w:val="15"/>
        </w:rPr>
      </w:r>
    </w:p>
    <w:p>
      <w:pPr>
        <w:sectPr>
          <w:type w:val="continuous"/>
          <w:pgSz w:w="11906" w:h="16838"/>
          <w:pgMar w:left="840" w:right="839" w:header="0" w:top="779" w:footer="0" w:bottom="618" w:gutter="0"/>
          <w:cols w:num="2" w:equalWidth="false" w:sep="false">
            <w:col w:w="6184" w:space="380"/>
            <w:col w:w="3662"/>
          </w:cols>
          <w:formProt w:val="false"/>
          <w:textDirection w:val="lrTb"/>
          <w:docGrid w:type="default" w:linePitch="100" w:charSpace="4096"/>
        </w:sectPr>
      </w:pPr>
    </w:p>
    <w:p>
      <w:pPr>
        <w:pStyle w:val="Normal"/>
        <w:spacing w:lineRule="auto" w:line="336" w:before="0" w:after="0"/>
        <w:jc w:val="both"/>
        <w:rPr>
          <w:rFonts w:eastAsia="Calibri" w:cs="Calibri"/>
          <w:color w:val="4A4A4A"/>
          <w:sz w:val="20"/>
          <w:szCs w:val="20"/>
        </w:rPr>
      </w:pPr>
      <w:hyperlink r:id="rId443">
        <w:r>
          <w:rPr>
            <w:rFonts w:eastAsia="Arial" w:cs="Arial" w:ascii="Arial" w:hAnsi="Arial"/>
            <w:color w:val="auto"/>
            <w:sz w:val="16"/>
            <w:szCs w:val="16"/>
          </w:rPr>
          <w:t>There are strict limits to how efficiently heat can be converted into work in a cyclic process, e.g. in a heat engine, as described by Carnot's theorem and the second</w:t>
        </w:r>
      </w:hyperlink>
      <w:r>
        <w:rPr>
          <w:rFonts w:eastAsia="Arial" w:cs="Arial" w:ascii="Arial" w:hAnsi="Arial"/>
          <w:color w:val="auto"/>
          <w:sz w:val="16"/>
          <w:szCs w:val="16"/>
        </w:rPr>
        <w:t xml:space="preserve"> </w:t>
      </w:r>
      <w:hyperlink r:id="rId444">
        <w:r>
          <w:rPr>
            <w:rFonts w:eastAsia="Arial" w:cs="Arial" w:ascii="Arial" w:hAnsi="Arial"/>
            <w:color w:val="auto"/>
            <w:sz w:val="16"/>
            <w:szCs w:val="16"/>
          </w:rPr>
          <w:t>law of thermodynamics. However, some energy transformations can be quite efficient. The direction of transformations in energy (what kind of energy is</w:t>
        </w:r>
      </w:hyperlink>
      <w:r>
        <w:rPr>
          <w:rFonts w:eastAsia="Arial" w:cs="Arial" w:ascii="Arial" w:hAnsi="Arial"/>
          <w:color w:val="auto"/>
          <w:sz w:val="16"/>
          <w:szCs w:val="16"/>
        </w:rPr>
        <w:t xml:space="preserve"> transformed to what other kind) is often determined by </w:t>
      </w:r>
      <w:hyperlink r:id="rId445">
        <w:r>
          <w:rPr>
            <w:rFonts w:eastAsia="Arial" w:cs="Arial" w:ascii="Arial" w:hAnsi="Arial"/>
            <w:color w:val="auto"/>
            <w:sz w:val="16"/>
            <w:szCs w:val="16"/>
          </w:rPr>
          <w:t xml:space="preserve">entropy </w:t>
        </w:r>
      </w:hyperlink>
      <w:r>
        <w:rPr>
          <w:rFonts w:eastAsia="Arial" w:cs="Arial" w:ascii="Arial" w:hAnsi="Arial"/>
          <w:color w:val="auto"/>
          <w:sz w:val="16"/>
          <w:szCs w:val="16"/>
        </w:rPr>
        <w:t xml:space="preserve">(equal energy spread among all available </w:t>
      </w:r>
      <w:hyperlink r:id="rId446">
        <w:r>
          <w:rPr>
            <w:rFonts w:eastAsia="Arial" w:cs="Arial" w:ascii="Arial" w:hAnsi="Arial"/>
            <w:color w:val="auto"/>
            <w:sz w:val="16"/>
            <w:szCs w:val="16"/>
          </w:rPr>
          <w:t xml:space="preserve">degrees of freedom) </w:t>
        </w:r>
      </w:hyperlink>
      <w:r>
        <w:rPr>
          <w:rFonts w:eastAsia="Arial" w:cs="Arial" w:ascii="Arial" w:hAnsi="Arial"/>
          <w:color w:val="auto"/>
          <w:sz w:val="16"/>
          <w:szCs w:val="16"/>
        </w:rPr>
        <w:t>considerations. In practice all energy transformations are permitted on a small scale, but certain larger transformations are not permitted because it is statistically unlikely that energy or matter will randomly move into more concentrated forms or smaller spaces.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30">
            <wp:simplePos x="0" y="0"/>
            <wp:positionH relativeFrom="column">
              <wp:posOffset>4193540</wp:posOffset>
            </wp:positionH>
            <wp:positionV relativeFrom="paragraph">
              <wp:posOffset>-375285</wp:posOffset>
            </wp:positionV>
            <wp:extent cx="765175" cy="14605"/>
            <wp:effectExtent l="0" t="0" r="0" b="0"/>
            <wp:wrapNone/>
            <wp:docPr id="199"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6" descr=""/>
                    <pic:cNvPicPr>
                      <a:picLocks noChangeAspect="1" noChangeArrowheads="1"/>
                    </pic:cNvPicPr>
                  </pic:nvPicPr>
                  <pic:blipFill>
                    <a:blip r:embed="rId447"/>
                    <a:stretch>
                      <a:fillRect/>
                    </a:stretch>
                  </pic:blipFill>
                  <pic:spPr bwMode="auto">
                    <a:xfrm>
                      <a:off x="0" y="0"/>
                      <a:ext cx="76517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2204085</wp:posOffset>
            </wp:positionH>
            <wp:positionV relativeFrom="paragraph">
              <wp:posOffset>-375285</wp:posOffset>
            </wp:positionV>
            <wp:extent cx="306070" cy="14605"/>
            <wp:effectExtent l="0" t="0" r="0" b="0"/>
            <wp:wrapNone/>
            <wp:docPr id="200"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5" descr=""/>
                    <pic:cNvPicPr>
                      <a:picLocks noChangeAspect="1" noChangeArrowheads="1"/>
                    </pic:cNvPicPr>
                  </pic:nvPicPr>
                  <pic:blipFill>
                    <a:blip r:embed="rId448"/>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635</wp:posOffset>
            </wp:positionH>
            <wp:positionV relativeFrom="paragraph">
              <wp:posOffset>-535940</wp:posOffset>
            </wp:positionV>
            <wp:extent cx="971550" cy="14605"/>
            <wp:effectExtent l="0" t="0" r="0" b="0"/>
            <wp:wrapNone/>
            <wp:docPr id="201"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4" descr=""/>
                    <pic:cNvPicPr>
                      <a:picLocks noChangeAspect="1" noChangeArrowheads="1"/>
                    </pic:cNvPicPr>
                  </pic:nvPicPr>
                  <pic:blipFill>
                    <a:blip r:embed="rId449"/>
                    <a:stretch>
                      <a:fillRect/>
                    </a:stretch>
                  </pic:blipFill>
                  <pic:spPr bwMode="auto">
                    <a:xfrm>
                      <a:off x="0" y="0"/>
                      <a:ext cx="971550"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6214110</wp:posOffset>
            </wp:positionH>
            <wp:positionV relativeFrom="paragraph">
              <wp:posOffset>-696595</wp:posOffset>
            </wp:positionV>
            <wp:extent cx="275590" cy="14605"/>
            <wp:effectExtent l="0" t="0" r="0" b="0"/>
            <wp:wrapNone/>
            <wp:docPr id="202"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3" descr=""/>
                    <pic:cNvPicPr>
                      <a:picLocks noChangeAspect="1" noChangeArrowheads="1"/>
                    </pic:cNvPicPr>
                  </pic:nvPicPr>
                  <pic:blipFill>
                    <a:blip r:embed="rId450"/>
                    <a:stretch>
                      <a:fillRect/>
                    </a:stretch>
                  </pic:blipFill>
                  <pic:spPr bwMode="auto">
                    <a:xfrm>
                      <a:off x="0" y="0"/>
                      <a:ext cx="275590"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5188585</wp:posOffset>
            </wp:positionH>
            <wp:positionV relativeFrom="paragraph">
              <wp:posOffset>-696595</wp:posOffset>
            </wp:positionV>
            <wp:extent cx="673100" cy="14605"/>
            <wp:effectExtent l="0" t="0" r="0" b="0"/>
            <wp:wrapNone/>
            <wp:docPr id="203"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2" descr=""/>
                    <pic:cNvPicPr>
                      <a:picLocks noChangeAspect="1" noChangeArrowheads="1"/>
                    </pic:cNvPicPr>
                  </pic:nvPicPr>
                  <pic:blipFill>
                    <a:blip r:embed="rId451"/>
                    <a:stretch>
                      <a:fillRect/>
                    </a:stretch>
                  </pic:blipFill>
                  <pic:spPr bwMode="auto">
                    <a:xfrm>
                      <a:off x="0" y="0"/>
                      <a:ext cx="673100"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2686050</wp:posOffset>
            </wp:positionH>
            <wp:positionV relativeFrom="paragraph">
              <wp:posOffset>-696595</wp:posOffset>
            </wp:positionV>
            <wp:extent cx="206375" cy="14605"/>
            <wp:effectExtent l="0" t="0" r="0" b="0"/>
            <wp:wrapNone/>
            <wp:docPr id="204"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1" descr=""/>
                    <pic:cNvPicPr>
                      <a:picLocks noChangeAspect="1" noChangeArrowheads="1"/>
                    </pic:cNvPicPr>
                  </pic:nvPicPr>
                  <pic:blipFill>
                    <a:blip r:embed="rId452"/>
                    <a:stretch>
                      <a:fillRect/>
                    </a:stretch>
                  </pic:blipFill>
                  <pic:spPr bwMode="auto">
                    <a:xfrm>
                      <a:off x="0" y="0"/>
                      <a:ext cx="206375" cy="14605"/>
                    </a:xfrm>
                    <a:prstGeom prst="rect">
                      <a:avLst/>
                    </a:prstGeom>
                  </pic:spPr>
                </pic:pic>
              </a:graphicData>
            </a:graphic>
          </wp:anchor>
        </w:drawing>
      </w:r>
    </w:p>
    <w:p>
      <w:pPr>
        <w:pStyle w:val="Normal"/>
        <w:spacing w:lineRule="exact" w:line="11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84" w:before="0" w:after="0"/>
        <w:jc w:val="both"/>
        <w:rPr>
          <w:rFonts w:eastAsia="Calibri" w:cs="Calibri"/>
          <w:color w:val="4A4A4A"/>
          <w:sz w:val="20"/>
          <w:szCs w:val="20"/>
        </w:rPr>
      </w:pPr>
      <w:r>
        <w:rPr>
          <w:rFonts w:eastAsia="Arial" w:cs="Arial" w:ascii="Arial" w:hAnsi="Arial"/>
          <w:color w:val="auto"/>
          <w:sz w:val="14"/>
          <w:szCs w:val="14"/>
        </w:rPr>
        <w:t xml:space="preserve">Energy transformations in the universe over time are characterized by various kinds of potential energy that has been available since the </w:t>
      </w:r>
      <w:hyperlink r:id="rId453">
        <w:r>
          <w:rPr>
            <w:rFonts w:eastAsia="Arial" w:cs="Arial" w:ascii="Arial" w:hAnsi="Arial"/>
            <w:color w:val="auto"/>
            <w:sz w:val="14"/>
            <w:szCs w:val="14"/>
          </w:rPr>
          <w:t xml:space="preserve">Big Bang </w:t>
        </w:r>
      </w:hyperlink>
      <w:r>
        <w:rPr>
          <w:rFonts w:eastAsia="Arial" w:cs="Arial" w:ascii="Arial" w:hAnsi="Arial"/>
          <w:color w:val="auto"/>
          <w:sz w:val="14"/>
          <w:szCs w:val="14"/>
        </w:rPr>
        <w:t xml:space="preserve">later being "released" (transformed to more active types of energy such as kinetic or radiant energy) when a triggering mechanism is available. Familiar examples of such processes include nuclear decay, in which energy is released that was originally "stored" in heavy isotopes (such as </w:t>
      </w:r>
      <w:hyperlink r:id="rId454">
        <w:r>
          <w:rPr>
            <w:rFonts w:eastAsia="Arial" w:cs="Arial" w:ascii="Arial" w:hAnsi="Arial"/>
            <w:color w:val="auto"/>
            <w:sz w:val="14"/>
            <w:szCs w:val="14"/>
          </w:rPr>
          <w:t xml:space="preserve">uranium </w:t>
        </w:r>
      </w:hyperlink>
      <w:r>
        <w:rPr>
          <w:rFonts w:eastAsia="Arial" w:cs="Arial" w:ascii="Arial" w:hAnsi="Arial"/>
          <w:color w:val="auto"/>
          <w:sz w:val="14"/>
          <w:szCs w:val="14"/>
        </w:rPr>
        <w:t xml:space="preserve">and </w:t>
      </w:r>
      <w:hyperlink r:id="rId455">
        <w:r>
          <w:rPr>
            <w:rFonts w:eastAsia="Arial" w:cs="Arial" w:ascii="Arial" w:hAnsi="Arial"/>
            <w:color w:val="auto"/>
            <w:sz w:val="14"/>
            <w:szCs w:val="14"/>
          </w:rPr>
          <w:t xml:space="preserve">thorium), </w:t>
        </w:r>
      </w:hyperlink>
      <w:r>
        <w:rPr>
          <w:rFonts w:eastAsia="Arial" w:cs="Arial" w:ascii="Arial" w:hAnsi="Arial"/>
          <w:color w:val="auto"/>
          <w:sz w:val="14"/>
          <w:szCs w:val="14"/>
        </w:rPr>
        <w:t xml:space="preserve">by </w:t>
      </w:r>
      <w:hyperlink r:id="rId456">
        <w:r>
          <w:rPr>
            <w:rFonts w:eastAsia="Arial" w:cs="Arial" w:ascii="Arial" w:hAnsi="Arial"/>
            <w:color w:val="auto"/>
            <w:sz w:val="14"/>
            <w:szCs w:val="14"/>
          </w:rPr>
          <w:t xml:space="preserve">nucleosynthesis, </w:t>
        </w:r>
      </w:hyperlink>
      <w:r>
        <w:rPr>
          <w:rFonts w:eastAsia="Arial" w:cs="Arial" w:ascii="Arial" w:hAnsi="Arial"/>
          <w:color w:val="auto"/>
          <w:sz w:val="14"/>
          <w:szCs w:val="14"/>
        </w:rPr>
        <w:t xml:space="preserve">a process ultimately using the gravitational potential energy released from the </w:t>
      </w:r>
      <w:hyperlink r:id="rId457">
        <w:r>
          <w:rPr>
            <w:rFonts w:eastAsia="Arial" w:cs="Arial" w:ascii="Arial" w:hAnsi="Arial"/>
            <w:color w:val="auto"/>
            <w:sz w:val="14"/>
            <w:szCs w:val="14"/>
          </w:rPr>
          <w:t xml:space="preserve">gravitational collapse </w:t>
        </w:r>
      </w:hyperlink>
      <w:r>
        <w:rPr>
          <w:rFonts w:eastAsia="Arial" w:cs="Arial" w:ascii="Arial" w:hAnsi="Arial"/>
          <w:color w:val="auto"/>
          <w:sz w:val="14"/>
          <w:szCs w:val="14"/>
        </w:rPr>
        <w:t xml:space="preserve">of </w:t>
      </w:r>
      <w:hyperlink r:id="rId458">
        <w:r>
          <w:rPr>
            <w:rFonts w:eastAsia="Arial" w:cs="Arial" w:ascii="Arial" w:hAnsi="Arial"/>
            <w:color w:val="auto"/>
            <w:sz w:val="14"/>
            <w:szCs w:val="14"/>
          </w:rPr>
          <w:t xml:space="preserve">supernovae, </w:t>
        </w:r>
      </w:hyperlink>
      <w:r>
        <w:rPr>
          <w:rFonts w:eastAsia="Arial" w:cs="Arial" w:ascii="Arial" w:hAnsi="Arial"/>
          <w:color w:val="auto"/>
          <w:sz w:val="14"/>
          <w:szCs w:val="14"/>
        </w:rPr>
        <w:t xml:space="preserve">to store energy in the creation of these heavy elements before they were incorporated into the solar system and the Earth. This energy is triggered and released in nuclear </w:t>
      </w:r>
      <w:hyperlink r:id="rId459">
        <w:r>
          <w:rPr>
            <w:rFonts w:eastAsia="Arial" w:cs="Arial" w:ascii="Arial" w:hAnsi="Arial"/>
            <w:color w:val="auto"/>
            <w:sz w:val="14"/>
            <w:szCs w:val="14"/>
          </w:rPr>
          <w:t xml:space="preserve">fission bombs </w:t>
        </w:r>
      </w:hyperlink>
      <w:r>
        <w:rPr>
          <w:rFonts w:eastAsia="Arial" w:cs="Arial" w:ascii="Arial" w:hAnsi="Arial"/>
          <w:color w:val="auto"/>
          <w:sz w:val="14"/>
          <w:szCs w:val="14"/>
        </w:rPr>
        <w:t xml:space="preserve">or in civil nuclear power generation. Similarly, in the case of a </w:t>
      </w:r>
      <w:hyperlink r:id="rId460">
        <w:r>
          <w:rPr>
            <w:rFonts w:eastAsia="Arial" w:cs="Arial" w:ascii="Arial" w:hAnsi="Arial"/>
            <w:color w:val="auto"/>
            <w:sz w:val="14"/>
            <w:szCs w:val="14"/>
          </w:rPr>
          <w:t xml:space="preserve">chemical explosion, </w:t>
        </w:r>
      </w:hyperlink>
      <w:hyperlink r:id="rId461">
        <w:r>
          <w:rPr>
            <w:rFonts w:eastAsia="Arial" w:cs="Arial" w:ascii="Arial" w:hAnsi="Arial"/>
            <w:color w:val="auto"/>
            <w:sz w:val="14"/>
            <w:szCs w:val="14"/>
          </w:rPr>
          <w:t xml:space="preserve">chemical potential </w:t>
        </w:r>
      </w:hyperlink>
      <w:r>
        <w:rPr>
          <w:rFonts w:eastAsia="Arial" w:cs="Arial" w:ascii="Arial" w:hAnsi="Arial"/>
          <w:color w:val="auto"/>
          <w:sz w:val="14"/>
          <w:szCs w:val="14"/>
        </w:rPr>
        <w:t xml:space="preserve">energy is transformed to </w:t>
      </w:r>
      <w:hyperlink r:id="rId462">
        <w:r>
          <w:rPr>
            <w:rFonts w:eastAsia="Arial" w:cs="Arial" w:ascii="Arial" w:hAnsi="Arial"/>
            <w:color w:val="auto"/>
            <w:sz w:val="14"/>
            <w:szCs w:val="14"/>
          </w:rPr>
          <w:t xml:space="preserve">kinetic energy </w:t>
        </w:r>
      </w:hyperlink>
      <w:r>
        <w:rPr>
          <w:rFonts w:eastAsia="Arial" w:cs="Arial" w:ascii="Arial" w:hAnsi="Arial"/>
          <w:color w:val="auto"/>
          <w:sz w:val="14"/>
          <w:szCs w:val="14"/>
        </w:rPr>
        <w:t xml:space="preserve">and </w:t>
      </w:r>
      <w:hyperlink r:id="rId463">
        <w:r>
          <w:rPr>
            <w:rFonts w:eastAsia="Arial" w:cs="Arial" w:ascii="Arial" w:hAnsi="Arial"/>
            <w:color w:val="auto"/>
            <w:sz w:val="14"/>
            <w:szCs w:val="14"/>
          </w:rPr>
          <w:t xml:space="preserve">thermal energy </w:t>
        </w:r>
      </w:hyperlink>
      <w:r>
        <w:rPr>
          <w:rFonts w:eastAsia="Arial" w:cs="Arial" w:ascii="Arial" w:hAnsi="Arial"/>
          <w:color w:val="auto"/>
          <w:sz w:val="14"/>
          <w:szCs w:val="14"/>
        </w:rPr>
        <w:t xml:space="preserve">in a very short time. Yet another example is that of a </w:t>
      </w:r>
      <w:hyperlink r:id="rId464">
        <w:r>
          <w:rPr>
            <w:rFonts w:eastAsia="Arial" w:cs="Arial" w:ascii="Arial" w:hAnsi="Arial"/>
            <w:color w:val="auto"/>
            <w:sz w:val="14"/>
            <w:szCs w:val="14"/>
          </w:rPr>
          <w:t xml:space="preserve">pendulum. </w:t>
        </w:r>
      </w:hyperlink>
      <w:r>
        <w:rPr>
          <w:rFonts w:eastAsia="Arial" w:cs="Arial" w:ascii="Arial" w:hAnsi="Arial"/>
          <w:color w:val="auto"/>
          <w:sz w:val="14"/>
          <w:szCs w:val="14"/>
        </w:rPr>
        <w:t xml:space="preserve">At its highest points the </w:t>
      </w:r>
      <w:hyperlink r:id="rId465">
        <w:r>
          <w:rPr>
            <w:rFonts w:eastAsia="Arial" w:cs="Arial" w:ascii="Arial" w:hAnsi="Arial"/>
            <w:color w:val="auto"/>
            <w:sz w:val="14"/>
            <w:szCs w:val="14"/>
          </w:rPr>
          <w:t xml:space="preserve">kinetic energy </w:t>
        </w:r>
      </w:hyperlink>
      <w:r>
        <w:rPr>
          <w:rFonts w:eastAsia="Arial" w:cs="Arial" w:ascii="Arial" w:hAnsi="Arial"/>
          <w:color w:val="auto"/>
          <w:sz w:val="14"/>
          <w:szCs w:val="14"/>
        </w:rPr>
        <w:t xml:space="preserve">is zero and the </w:t>
      </w:r>
      <w:hyperlink r:id="rId466">
        <w:r>
          <w:rPr>
            <w:rFonts w:eastAsia="Arial" w:cs="Arial" w:ascii="Arial" w:hAnsi="Arial"/>
            <w:color w:val="auto"/>
            <w:sz w:val="14"/>
            <w:szCs w:val="14"/>
          </w:rPr>
          <w:t xml:space="preserve">gravitational potential energy </w:t>
        </w:r>
      </w:hyperlink>
      <w:r>
        <w:rPr>
          <w:rFonts w:eastAsia="Arial" w:cs="Arial" w:ascii="Arial" w:hAnsi="Arial"/>
          <w:color w:val="auto"/>
          <w:sz w:val="14"/>
          <w:szCs w:val="14"/>
        </w:rPr>
        <w:t xml:space="preserve">is at maximum. At its lowest point the </w:t>
      </w:r>
      <w:hyperlink r:id="rId467">
        <w:r>
          <w:rPr>
            <w:rFonts w:eastAsia="Arial" w:cs="Arial" w:ascii="Arial" w:hAnsi="Arial"/>
            <w:color w:val="auto"/>
            <w:sz w:val="14"/>
            <w:szCs w:val="14"/>
          </w:rPr>
          <w:t xml:space="preserve">kinetic energy </w:t>
        </w:r>
      </w:hyperlink>
      <w:r>
        <w:rPr>
          <w:rFonts w:eastAsia="Arial" w:cs="Arial" w:ascii="Arial" w:hAnsi="Arial"/>
          <w:color w:val="auto"/>
          <w:sz w:val="14"/>
          <w:szCs w:val="14"/>
        </w:rPr>
        <w:t xml:space="preserve">is at maximum and is equal to the decrease of </w:t>
      </w:r>
      <w:hyperlink r:id="rId468">
        <w:r>
          <w:rPr>
            <w:rFonts w:eastAsia="Arial" w:cs="Arial" w:ascii="Arial" w:hAnsi="Arial"/>
            <w:color w:val="auto"/>
            <w:sz w:val="14"/>
            <w:szCs w:val="14"/>
          </w:rPr>
          <w:t xml:space="preserve">potential energy. </w:t>
        </w:r>
      </w:hyperlink>
      <w:r>
        <w:rPr>
          <w:rFonts w:eastAsia="Arial" w:cs="Arial" w:ascii="Arial" w:hAnsi="Arial"/>
          <w:color w:val="auto"/>
          <w:sz w:val="14"/>
          <w:szCs w:val="14"/>
        </w:rPr>
        <w:t xml:space="preserve">If one (unrealistically) assumes that there is no </w:t>
      </w:r>
      <w:hyperlink r:id="rId469">
        <w:r>
          <w:rPr>
            <w:rFonts w:eastAsia="Arial" w:cs="Arial" w:ascii="Arial" w:hAnsi="Arial"/>
            <w:color w:val="auto"/>
            <w:sz w:val="14"/>
            <w:szCs w:val="14"/>
          </w:rPr>
          <w:t xml:space="preserve">friction </w:t>
        </w:r>
      </w:hyperlink>
      <w:r>
        <w:rPr>
          <w:rFonts w:eastAsia="Arial" w:cs="Arial" w:ascii="Arial" w:hAnsi="Arial"/>
          <w:color w:val="auto"/>
          <w:sz w:val="14"/>
          <w:szCs w:val="14"/>
        </w:rPr>
        <w:t xml:space="preserve">or other losses, the conversion of energy between these processes would be perfect, and the </w:t>
      </w:r>
      <w:hyperlink r:id="rId470">
        <w:r>
          <w:rPr>
            <w:rFonts w:eastAsia="Arial" w:cs="Arial" w:ascii="Arial" w:hAnsi="Arial"/>
            <w:color w:val="auto"/>
            <w:sz w:val="14"/>
            <w:szCs w:val="14"/>
          </w:rPr>
          <w:t xml:space="preserve">pendulum </w:t>
        </w:r>
      </w:hyperlink>
      <w:r>
        <w:rPr>
          <w:rFonts w:eastAsia="Arial" w:cs="Arial" w:ascii="Arial" w:hAnsi="Arial"/>
          <w:color w:val="auto"/>
          <w:sz w:val="14"/>
          <w:szCs w:val="14"/>
        </w:rPr>
        <w:t>would continue swinging forever.</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17">
            <wp:simplePos x="0" y="0"/>
            <wp:positionH relativeFrom="column">
              <wp:posOffset>2885440</wp:posOffset>
            </wp:positionH>
            <wp:positionV relativeFrom="paragraph">
              <wp:posOffset>-67310</wp:posOffset>
            </wp:positionV>
            <wp:extent cx="398145" cy="14605"/>
            <wp:effectExtent l="0" t="0" r="0" b="0"/>
            <wp:wrapNone/>
            <wp:docPr id="205"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19" descr=""/>
                    <pic:cNvPicPr>
                      <a:picLocks noChangeAspect="1" noChangeArrowheads="1"/>
                    </pic:cNvPicPr>
                  </pic:nvPicPr>
                  <pic:blipFill>
                    <a:blip r:embed="rId471"/>
                    <a:stretch>
                      <a:fillRect/>
                    </a:stretch>
                  </pic:blipFill>
                  <pic:spPr bwMode="auto">
                    <a:xfrm>
                      <a:off x="0" y="0"/>
                      <a:ext cx="39814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5410200</wp:posOffset>
            </wp:positionH>
            <wp:positionV relativeFrom="paragraph">
              <wp:posOffset>-227965</wp:posOffset>
            </wp:positionV>
            <wp:extent cx="290830" cy="14605"/>
            <wp:effectExtent l="0" t="0" r="0" b="0"/>
            <wp:wrapNone/>
            <wp:docPr id="206"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18" descr=""/>
                    <pic:cNvPicPr>
                      <a:picLocks noChangeAspect="1" noChangeArrowheads="1"/>
                    </pic:cNvPicPr>
                  </pic:nvPicPr>
                  <pic:blipFill>
                    <a:blip r:embed="rId472"/>
                    <a:stretch>
                      <a:fillRect/>
                    </a:stretch>
                  </pic:blipFill>
                  <pic:spPr bwMode="auto">
                    <a:xfrm>
                      <a:off x="0" y="0"/>
                      <a:ext cx="290830"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2823845</wp:posOffset>
            </wp:positionH>
            <wp:positionV relativeFrom="paragraph">
              <wp:posOffset>-227965</wp:posOffset>
            </wp:positionV>
            <wp:extent cx="635000" cy="14605"/>
            <wp:effectExtent l="0" t="0" r="0" b="0"/>
            <wp:wrapNone/>
            <wp:docPr id="20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17" descr=""/>
                    <pic:cNvPicPr>
                      <a:picLocks noChangeAspect="1" noChangeArrowheads="1"/>
                    </pic:cNvPicPr>
                  </pic:nvPicPr>
                  <pic:blipFill>
                    <a:blip r:embed="rId473"/>
                    <a:stretch>
                      <a:fillRect/>
                    </a:stretch>
                  </pic:blipFill>
                  <pic:spPr bwMode="auto">
                    <a:xfrm>
                      <a:off x="0" y="0"/>
                      <a:ext cx="635000"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375285</wp:posOffset>
            </wp:positionH>
            <wp:positionV relativeFrom="paragraph">
              <wp:posOffset>-227965</wp:posOffset>
            </wp:positionV>
            <wp:extent cx="566420" cy="14605"/>
            <wp:effectExtent l="0" t="0" r="0" b="0"/>
            <wp:wrapNone/>
            <wp:docPr id="208"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16" descr=""/>
                    <pic:cNvPicPr>
                      <a:picLocks noChangeAspect="1" noChangeArrowheads="1"/>
                    </pic:cNvPicPr>
                  </pic:nvPicPr>
                  <pic:blipFill>
                    <a:blip r:embed="rId474"/>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4132580</wp:posOffset>
            </wp:positionH>
            <wp:positionV relativeFrom="paragraph">
              <wp:posOffset>-388620</wp:posOffset>
            </wp:positionV>
            <wp:extent cx="1170940" cy="14605"/>
            <wp:effectExtent l="0" t="0" r="0" b="0"/>
            <wp:wrapNone/>
            <wp:docPr id="209"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15" descr=""/>
                    <pic:cNvPicPr>
                      <a:picLocks noChangeAspect="1" noChangeArrowheads="1"/>
                    </pic:cNvPicPr>
                  </pic:nvPicPr>
                  <pic:blipFill>
                    <a:blip r:embed="rId475"/>
                    <a:stretch>
                      <a:fillRect/>
                    </a:stretch>
                  </pic:blipFill>
                  <pic:spPr bwMode="auto">
                    <a:xfrm>
                      <a:off x="0" y="0"/>
                      <a:ext cx="117094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2938780</wp:posOffset>
            </wp:positionH>
            <wp:positionV relativeFrom="paragraph">
              <wp:posOffset>-388620</wp:posOffset>
            </wp:positionV>
            <wp:extent cx="566420" cy="14605"/>
            <wp:effectExtent l="0" t="0" r="0" b="0"/>
            <wp:wrapNone/>
            <wp:docPr id="210"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4" descr=""/>
                    <pic:cNvPicPr>
                      <a:picLocks noChangeAspect="1" noChangeArrowheads="1"/>
                    </pic:cNvPicPr>
                  </pic:nvPicPr>
                  <pic:blipFill>
                    <a:blip r:embed="rId476"/>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123">
            <wp:simplePos x="0" y="0"/>
            <wp:positionH relativeFrom="column">
              <wp:posOffset>1523365</wp:posOffset>
            </wp:positionH>
            <wp:positionV relativeFrom="paragraph">
              <wp:posOffset>-388620</wp:posOffset>
            </wp:positionV>
            <wp:extent cx="398145" cy="14605"/>
            <wp:effectExtent l="0" t="0" r="0" b="0"/>
            <wp:wrapNone/>
            <wp:docPr id="211"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3" descr=""/>
                    <pic:cNvPicPr>
                      <a:picLocks noChangeAspect="1" noChangeArrowheads="1"/>
                    </pic:cNvPicPr>
                  </pic:nvPicPr>
                  <pic:blipFill>
                    <a:blip r:embed="rId477"/>
                    <a:stretch>
                      <a:fillRect/>
                    </a:stretch>
                  </pic:blipFill>
                  <pic:spPr bwMode="auto">
                    <a:xfrm>
                      <a:off x="0" y="0"/>
                      <a:ext cx="398145"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4469130</wp:posOffset>
            </wp:positionH>
            <wp:positionV relativeFrom="paragraph">
              <wp:posOffset>-549275</wp:posOffset>
            </wp:positionV>
            <wp:extent cx="1384935" cy="14605"/>
            <wp:effectExtent l="0" t="0" r="0" b="0"/>
            <wp:wrapNone/>
            <wp:docPr id="212"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
                    <pic:cNvPicPr>
                      <a:picLocks noChangeAspect="1" noChangeArrowheads="1"/>
                    </pic:cNvPicPr>
                  </pic:nvPicPr>
                  <pic:blipFill>
                    <a:blip r:embed="rId478"/>
                    <a:stretch>
                      <a:fillRect/>
                    </a:stretch>
                  </pic:blipFill>
                  <pic:spPr bwMode="auto">
                    <a:xfrm>
                      <a:off x="0" y="0"/>
                      <a:ext cx="1384935"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1837055</wp:posOffset>
            </wp:positionH>
            <wp:positionV relativeFrom="paragraph">
              <wp:posOffset>-549275</wp:posOffset>
            </wp:positionV>
            <wp:extent cx="1576070" cy="14605"/>
            <wp:effectExtent l="0" t="0" r="0" b="0"/>
            <wp:wrapNone/>
            <wp:docPr id="213"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1" descr=""/>
                    <pic:cNvPicPr>
                      <a:picLocks noChangeAspect="1" noChangeArrowheads="1"/>
                    </pic:cNvPicPr>
                  </pic:nvPicPr>
                  <pic:blipFill>
                    <a:blip r:embed="rId479"/>
                    <a:stretch>
                      <a:fillRect/>
                    </a:stretch>
                  </pic:blipFill>
                  <pic:spPr bwMode="auto">
                    <a:xfrm>
                      <a:off x="0" y="0"/>
                      <a:ext cx="1576070"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5150485</wp:posOffset>
            </wp:positionH>
            <wp:positionV relativeFrom="paragraph">
              <wp:posOffset>-709930</wp:posOffset>
            </wp:positionV>
            <wp:extent cx="558800" cy="14605"/>
            <wp:effectExtent l="0" t="0" r="0" b="0"/>
            <wp:wrapNone/>
            <wp:docPr id="214"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0" descr=""/>
                    <pic:cNvPicPr>
                      <a:picLocks noChangeAspect="1" noChangeArrowheads="1"/>
                    </pic:cNvPicPr>
                  </pic:nvPicPr>
                  <pic:blipFill>
                    <a:blip r:embed="rId480"/>
                    <a:stretch>
                      <a:fillRect/>
                    </a:stretch>
                  </pic:blipFill>
                  <pic:spPr bwMode="auto">
                    <a:xfrm>
                      <a:off x="0" y="0"/>
                      <a:ext cx="558800" cy="14605"/>
                    </a:xfrm>
                    <a:prstGeom prst="rect">
                      <a:avLst/>
                    </a:prstGeom>
                  </pic:spPr>
                </pic:pic>
              </a:graphicData>
            </a:graphic>
          </wp:anchor>
        </w:drawing>
        <w:drawing>
          <wp:anchor behindDoc="1" distT="0" distB="0" distL="0" distR="0" simplePos="0" locked="0" layoutInCell="1" allowOverlap="1" relativeHeight="127">
            <wp:simplePos x="0" y="0"/>
            <wp:positionH relativeFrom="column">
              <wp:posOffset>3122295</wp:posOffset>
            </wp:positionH>
            <wp:positionV relativeFrom="paragraph">
              <wp:posOffset>-870585</wp:posOffset>
            </wp:positionV>
            <wp:extent cx="1461770" cy="14605"/>
            <wp:effectExtent l="0" t="0" r="0" b="0"/>
            <wp:wrapNone/>
            <wp:docPr id="215"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09" descr=""/>
                    <pic:cNvPicPr>
                      <a:picLocks noChangeAspect="1" noChangeArrowheads="1"/>
                    </pic:cNvPicPr>
                  </pic:nvPicPr>
                  <pic:blipFill>
                    <a:blip r:embed="rId481"/>
                    <a:stretch>
                      <a:fillRect/>
                    </a:stretch>
                  </pic:blipFill>
                  <pic:spPr bwMode="auto">
                    <a:xfrm>
                      <a:off x="0" y="0"/>
                      <a:ext cx="1461770" cy="14605"/>
                    </a:xfrm>
                    <a:prstGeom prst="rect">
                      <a:avLst/>
                    </a:prstGeom>
                  </pic:spPr>
                </pic:pic>
              </a:graphicData>
            </a:graphic>
          </wp:anchor>
        </w:drawing>
        <w:drawing>
          <wp:anchor behindDoc="1" distT="0" distB="0" distL="0" distR="0" simplePos="0" locked="0" layoutInCell="1" allowOverlap="1" relativeHeight="128">
            <wp:simplePos x="0" y="0"/>
            <wp:positionH relativeFrom="column">
              <wp:posOffset>4691380</wp:posOffset>
            </wp:positionH>
            <wp:positionV relativeFrom="paragraph">
              <wp:posOffset>-1031240</wp:posOffset>
            </wp:positionV>
            <wp:extent cx="1691005" cy="14605"/>
            <wp:effectExtent l="0" t="0" r="0" b="0"/>
            <wp:wrapNone/>
            <wp:docPr id="216"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08" descr=""/>
                    <pic:cNvPicPr>
                      <a:picLocks noChangeAspect="1" noChangeArrowheads="1"/>
                    </pic:cNvPicPr>
                  </pic:nvPicPr>
                  <pic:blipFill>
                    <a:blip r:embed="rId482"/>
                    <a:stretch>
                      <a:fillRect/>
                    </a:stretch>
                  </pic:blipFill>
                  <pic:spPr bwMode="auto">
                    <a:xfrm>
                      <a:off x="0" y="0"/>
                      <a:ext cx="1691005" cy="14605"/>
                    </a:xfrm>
                    <a:prstGeom prst="rect">
                      <a:avLst/>
                    </a:prstGeom>
                  </pic:spPr>
                </pic:pic>
              </a:graphicData>
            </a:graphic>
          </wp:anchor>
        </w:drawing>
        <w:drawing>
          <wp:anchor behindDoc="1" distT="0" distB="0" distL="0" distR="0" simplePos="0" locked="0" layoutInCell="1" allowOverlap="1" relativeHeight="129">
            <wp:simplePos x="0" y="0"/>
            <wp:positionH relativeFrom="column">
              <wp:posOffset>5632450</wp:posOffset>
            </wp:positionH>
            <wp:positionV relativeFrom="paragraph">
              <wp:posOffset>-1352550</wp:posOffset>
            </wp:positionV>
            <wp:extent cx="390525" cy="14605"/>
            <wp:effectExtent l="0" t="0" r="0" b="0"/>
            <wp:wrapNone/>
            <wp:docPr id="21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07" descr=""/>
                    <pic:cNvPicPr>
                      <a:picLocks noChangeAspect="1" noChangeArrowheads="1"/>
                    </pic:cNvPicPr>
                  </pic:nvPicPr>
                  <pic:blipFill>
                    <a:blip r:embed="rId483"/>
                    <a:stretch>
                      <a:fillRect/>
                    </a:stretch>
                  </pic:blipFill>
                  <pic:spPr bwMode="auto">
                    <a:xfrm>
                      <a:off x="0" y="0"/>
                      <a:ext cx="390525" cy="14605"/>
                    </a:xfrm>
                    <a:prstGeom prst="rect">
                      <a:avLst/>
                    </a:prstGeom>
                  </pic:spPr>
                </pic:pic>
              </a:graphicData>
            </a:graphic>
          </wp:anchor>
        </w:drawing>
      </w:r>
    </w:p>
    <w:p>
      <w:pPr>
        <w:pStyle w:val="Normal"/>
        <w:spacing w:lineRule="exact" w:line="10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12" w:before="0" w:after="0"/>
        <w:jc w:val="both"/>
        <w:rPr>
          <w:rFonts w:eastAsia="Calibri" w:cs="Calibri"/>
          <w:color w:val="4A4A4A"/>
          <w:sz w:val="20"/>
          <w:szCs w:val="20"/>
        </w:rPr>
      </w:pPr>
      <w:r>
        <w:rPr>
          <w:rFonts w:eastAsia="Arial" w:cs="Arial" w:ascii="Arial" w:hAnsi="Arial"/>
          <w:color w:val="auto"/>
          <w:sz w:val="16"/>
          <w:szCs w:val="16"/>
        </w:rPr>
        <w:t>Energy is also transferred from potential energy (</w:t>
      </w:r>
      <w:r>
        <w:rPr/>
        <w:drawing>
          <wp:inline distT="0" distB="0" distL="0" distR="0">
            <wp:extent cx="95885" cy="99695"/>
            <wp:effectExtent l="0" t="0" r="0" b="0"/>
            <wp:docPr id="218"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20" descr=""/>
                    <pic:cNvPicPr>
                      <a:picLocks noChangeAspect="1" noChangeArrowheads="1"/>
                    </pic:cNvPicPr>
                  </pic:nvPicPr>
                  <pic:blipFill>
                    <a:blip r:embed="rId484"/>
                    <a:stretch>
                      <a:fillRect/>
                    </a:stretch>
                  </pic:blipFill>
                  <pic:spPr bwMode="auto">
                    <a:xfrm>
                      <a:off x="0" y="0"/>
                      <a:ext cx="95885" cy="99695"/>
                    </a:xfrm>
                    <a:prstGeom prst="rect">
                      <a:avLst/>
                    </a:prstGeom>
                  </pic:spPr>
                </pic:pic>
              </a:graphicData>
            </a:graphic>
          </wp:inline>
        </w:drawing>
      </w:r>
      <w:r>
        <w:rPr>
          <w:rFonts w:eastAsia="Arial" w:cs="Arial" w:ascii="Arial" w:hAnsi="Arial"/>
          <w:color w:val="auto"/>
          <w:sz w:val="16"/>
          <w:szCs w:val="16"/>
        </w:rPr>
        <w:t xml:space="preserve"> ) to kinetic energy (</w:t>
      </w:r>
      <w:r>
        <w:rPr/>
        <w:drawing>
          <wp:inline distT="0" distB="0" distL="0" distR="0">
            <wp:extent cx="137160" cy="120015"/>
            <wp:effectExtent l="0" t="0" r="0" b="0"/>
            <wp:docPr id="219"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21" descr=""/>
                    <pic:cNvPicPr>
                      <a:picLocks noChangeAspect="1" noChangeArrowheads="1"/>
                    </pic:cNvPicPr>
                  </pic:nvPicPr>
                  <pic:blipFill>
                    <a:blip r:embed="rId485"/>
                    <a:stretch>
                      <a:fillRect/>
                    </a:stretch>
                  </pic:blipFill>
                  <pic:spPr bwMode="auto">
                    <a:xfrm>
                      <a:off x="0" y="0"/>
                      <a:ext cx="137160" cy="120015"/>
                    </a:xfrm>
                    <a:prstGeom prst="rect">
                      <a:avLst/>
                    </a:prstGeom>
                  </pic:spPr>
                </pic:pic>
              </a:graphicData>
            </a:graphic>
          </wp:inline>
        </w:drawing>
      </w:r>
      <w:r>
        <w:rPr>
          <w:rFonts w:eastAsia="Arial" w:cs="Arial" w:ascii="Arial" w:hAnsi="Arial"/>
          <w:color w:val="auto"/>
          <w:sz w:val="16"/>
          <w:szCs w:val="16"/>
        </w:rPr>
        <w:t>) and then back to potential energy constantly. This is referred to as conservation of energy. In this closed system, energy cannot be created or destroyed; therefore, the initial energy and the final energy will be equal to each other. This can be demonstrated by the following:</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16">
            <wp:simplePos x="0" y="0"/>
            <wp:positionH relativeFrom="column">
              <wp:posOffset>2070100</wp:posOffset>
            </wp:positionH>
            <wp:positionV relativeFrom="paragraph">
              <wp:posOffset>-418465</wp:posOffset>
            </wp:positionV>
            <wp:extent cx="65405" cy="74295"/>
            <wp:effectExtent l="0" t="0" r="0" b="0"/>
            <wp:wrapNone/>
            <wp:docPr id="220"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2" descr=""/>
                    <pic:cNvPicPr>
                      <a:picLocks noChangeAspect="1" noChangeArrowheads="1"/>
                    </pic:cNvPicPr>
                  </pic:nvPicPr>
                  <pic:blipFill>
                    <a:blip r:embed="rId486"/>
                    <a:stretch>
                      <a:fillRect/>
                    </a:stretch>
                  </pic:blipFill>
                  <pic:spPr bwMode="auto">
                    <a:xfrm>
                      <a:off x="0" y="0"/>
                      <a:ext cx="65405" cy="74295"/>
                    </a:xfrm>
                    <a:prstGeom prst="rect">
                      <a:avLst/>
                    </a:prstGeom>
                  </pic:spPr>
                </pic:pic>
              </a:graphicData>
            </a:graphic>
          </wp:anchor>
        </w:drawing>
      </w:r>
    </w:p>
    <w:p>
      <w:pPr>
        <w:pStyle w:val="Normal"/>
        <w:spacing w:lineRule="exact" w:line="317"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ind w:left="8400" w:hanging="0"/>
        <w:rPr>
          <w:rFonts w:eastAsia="Calibri" w:cs="Calibri"/>
          <w:color w:val="4A4A4A"/>
          <w:sz w:val="20"/>
          <w:szCs w:val="20"/>
        </w:rPr>
      </w:pPr>
      <w:r>
        <w:rPr>
          <w:rFonts w:eastAsia="Arial" w:cs="Arial" w:ascii="Arial" w:hAnsi="Arial"/>
          <w:b/>
          <w:bCs/>
          <w:color w:val="auto"/>
          <w:sz w:val="16"/>
          <w:szCs w:val="16"/>
        </w:rPr>
        <w:t>(</w:t>
      </w:r>
      <w:r>
        <w:rPr>
          <w:rFonts w:eastAsia="Arial" w:cs="Arial" w:ascii="Arial" w:hAnsi="Arial"/>
          <w:b/>
          <w:bCs/>
          <w:i/>
          <w:iCs/>
          <w:color w:val="auto"/>
          <w:sz w:val="12"/>
          <w:szCs w:val="12"/>
        </w:rPr>
        <w:t>4</w:t>
      </w:r>
      <w:r>
        <w:rPr>
          <w:rFonts w:eastAsia="Arial" w:cs="Arial" w:ascii="Arial" w:hAnsi="Arial"/>
          <w:b/>
          <w:bCs/>
          <w:color w:val="auto"/>
          <w:sz w:val="16"/>
          <w:szCs w:val="16"/>
        </w:rPr>
        <w:t>)</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14">
            <wp:simplePos x="0" y="0"/>
            <wp:positionH relativeFrom="column">
              <wp:posOffset>5487035</wp:posOffset>
            </wp:positionH>
            <wp:positionV relativeFrom="paragraph">
              <wp:posOffset>263525</wp:posOffset>
            </wp:positionV>
            <wp:extent cx="62230" cy="93980"/>
            <wp:effectExtent l="0" t="0" r="0" b="0"/>
            <wp:wrapNone/>
            <wp:docPr id="221"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4" descr=""/>
                    <pic:cNvPicPr>
                      <a:picLocks noChangeAspect="1" noChangeArrowheads="1"/>
                    </pic:cNvPicPr>
                  </pic:nvPicPr>
                  <pic:blipFill>
                    <a:blip r:embed="rId487"/>
                    <a:stretch>
                      <a:fillRect/>
                    </a:stretch>
                  </pic:blipFill>
                  <pic:spPr bwMode="auto">
                    <a:xfrm>
                      <a:off x="0" y="0"/>
                      <a:ext cx="62230" cy="93980"/>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316865</wp:posOffset>
            </wp:positionH>
            <wp:positionV relativeFrom="paragraph">
              <wp:posOffset>-95250</wp:posOffset>
            </wp:positionV>
            <wp:extent cx="1088390" cy="127635"/>
            <wp:effectExtent l="0" t="0" r="0" b="0"/>
            <wp:wrapNone/>
            <wp:docPr id="222"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3" descr=""/>
                    <pic:cNvPicPr>
                      <a:picLocks noChangeAspect="1" noChangeArrowheads="1"/>
                    </pic:cNvPicPr>
                  </pic:nvPicPr>
                  <pic:blipFill>
                    <a:blip r:embed="rId488"/>
                    <a:stretch>
                      <a:fillRect/>
                    </a:stretch>
                  </pic:blipFill>
                  <pic:spPr bwMode="auto">
                    <a:xfrm>
                      <a:off x="0" y="0"/>
                      <a:ext cx="1088390" cy="127635"/>
                    </a:xfrm>
                    <a:prstGeom prst="rect">
                      <a:avLst/>
                    </a:prstGeom>
                  </pic:spPr>
                </pic:pic>
              </a:graphicData>
            </a:graphic>
          </wp:anchor>
        </w:drawing>
      </w:r>
    </w:p>
    <w:p>
      <w:pPr>
        <w:pStyle w:val="Normal"/>
        <w:spacing w:lineRule="exact" w:line="200"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exact" w:line="268"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The equation can then be simplified further since </w:t>
      </w:r>
      <w:r>
        <w:rPr/>
        <w:drawing>
          <wp:inline distT="0" distB="0" distL="0" distR="0">
            <wp:extent cx="101600" cy="96520"/>
            <wp:effectExtent l="0" t="0" r="0" b="0"/>
            <wp:docPr id="223"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5" descr=""/>
                    <pic:cNvPicPr>
                      <a:picLocks noChangeAspect="1" noChangeArrowheads="1"/>
                    </pic:cNvPicPr>
                  </pic:nvPicPr>
                  <pic:blipFill>
                    <a:blip r:embed="rId489"/>
                    <a:stretch>
                      <a:fillRect/>
                    </a:stretch>
                  </pic:blipFill>
                  <pic:spPr bwMode="auto">
                    <a:xfrm>
                      <a:off x="0" y="0"/>
                      <a:ext cx="101600" cy="96520"/>
                    </a:xfrm>
                    <a:prstGeom prst="rect">
                      <a:avLst/>
                    </a:prstGeom>
                  </pic:spPr>
                </pic:pic>
              </a:graphicData>
            </a:graphic>
          </wp:inline>
        </w:drawing>
      </w:r>
      <w:r>
        <w:rPr/>
        <w:drawing>
          <wp:inline distT="0" distB="0" distL="0" distR="0">
            <wp:extent cx="95885" cy="50165"/>
            <wp:effectExtent l="0" t="0" r="0" b="0"/>
            <wp:docPr id="224"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6" descr=""/>
                    <pic:cNvPicPr>
                      <a:picLocks noChangeAspect="1" noChangeArrowheads="1"/>
                    </pic:cNvPicPr>
                  </pic:nvPicPr>
                  <pic:blipFill>
                    <a:blip r:embed="rId490"/>
                    <a:stretch>
                      <a:fillRect/>
                    </a:stretch>
                  </pic:blipFill>
                  <pic:spPr bwMode="auto">
                    <a:xfrm>
                      <a:off x="0" y="0"/>
                      <a:ext cx="95885" cy="50165"/>
                    </a:xfrm>
                    <a:prstGeom prst="rect">
                      <a:avLst/>
                    </a:prstGeom>
                  </pic:spPr>
                </pic:pic>
              </a:graphicData>
            </a:graphic>
          </wp:inline>
        </w:drawing>
      </w:r>
      <w:r>
        <w:rPr/>
        <w:drawing>
          <wp:inline distT="0" distB="0" distL="0" distR="0">
            <wp:extent cx="167640" cy="93980"/>
            <wp:effectExtent l="0" t="0" r="0" b="0"/>
            <wp:docPr id="225"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7" descr=""/>
                    <pic:cNvPicPr>
                      <a:picLocks noChangeAspect="1" noChangeArrowheads="1"/>
                    </pic:cNvPicPr>
                  </pic:nvPicPr>
                  <pic:blipFill>
                    <a:blip r:embed="rId491"/>
                    <a:stretch>
                      <a:fillRect/>
                    </a:stretch>
                  </pic:blipFill>
                  <pic:spPr bwMode="auto">
                    <a:xfrm>
                      <a:off x="0" y="0"/>
                      <a:ext cx="167640" cy="93980"/>
                    </a:xfrm>
                    <a:prstGeom prst="rect">
                      <a:avLst/>
                    </a:prstGeom>
                  </pic:spPr>
                </pic:pic>
              </a:graphicData>
            </a:graphic>
          </wp:inline>
        </w:drawing>
      </w:r>
      <w:r>
        <w:rPr/>
        <w:drawing>
          <wp:inline distT="0" distB="0" distL="0" distR="0">
            <wp:extent cx="76835" cy="97790"/>
            <wp:effectExtent l="0" t="0" r="0" b="0"/>
            <wp:docPr id="226"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8" descr=""/>
                    <pic:cNvPicPr>
                      <a:picLocks noChangeAspect="1" noChangeArrowheads="1"/>
                    </pic:cNvPicPr>
                  </pic:nvPicPr>
                  <pic:blipFill>
                    <a:blip r:embed="rId492"/>
                    <a:stretch>
                      <a:fillRect/>
                    </a:stretch>
                  </pic:blipFill>
                  <pic:spPr bwMode="auto">
                    <a:xfrm>
                      <a:off x="0" y="0"/>
                      <a:ext cx="76835" cy="97790"/>
                    </a:xfrm>
                    <a:prstGeom prst="rect">
                      <a:avLst/>
                    </a:prstGeom>
                  </pic:spPr>
                </pic:pic>
              </a:graphicData>
            </a:graphic>
          </wp:inline>
        </w:drawing>
      </w:r>
      <w:r>
        <w:rPr>
          <w:rFonts w:eastAsia="Arial" w:cs="Arial" w:ascii="Arial" w:hAnsi="Arial"/>
          <w:color w:val="auto"/>
          <w:sz w:val="14"/>
          <w:szCs w:val="14"/>
        </w:rPr>
        <w:t xml:space="preserve"> (mass times acceleration due to gravity times the height) and </w:t>
      </w:r>
      <w:r>
        <w:rPr/>
        <w:drawing>
          <wp:inline distT="0" distB="0" distL="0" distR="0">
            <wp:extent cx="134620" cy="114935"/>
            <wp:effectExtent l="0" t="0" r="0" b="0"/>
            <wp:docPr id="227"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9" descr=""/>
                    <pic:cNvPicPr>
                      <a:picLocks noChangeAspect="1" noChangeArrowheads="1"/>
                    </pic:cNvPicPr>
                  </pic:nvPicPr>
                  <pic:blipFill>
                    <a:blip r:embed="rId493"/>
                    <a:stretch>
                      <a:fillRect/>
                    </a:stretch>
                  </pic:blipFill>
                  <pic:spPr bwMode="auto">
                    <a:xfrm>
                      <a:off x="0" y="0"/>
                      <a:ext cx="134620" cy="114935"/>
                    </a:xfrm>
                    <a:prstGeom prst="rect">
                      <a:avLst/>
                    </a:prstGeom>
                  </pic:spPr>
                </pic:pic>
              </a:graphicData>
            </a:graphic>
          </wp:inline>
        </w:drawing>
      </w:r>
      <w:r>
        <w:rPr/>
        <w:drawing>
          <wp:inline distT="0" distB="0" distL="0" distR="0">
            <wp:extent cx="96520" cy="50165"/>
            <wp:effectExtent l="0" t="0" r="0" b="0"/>
            <wp:docPr id="228"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30" descr=""/>
                    <pic:cNvPicPr>
                      <a:picLocks noChangeAspect="1" noChangeArrowheads="1"/>
                    </pic:cNvPicPr>
                  </pic:nvPicPr>
                  <pic:blipFill>
                    <a:blip r:embed="rId494"/>
                    <a:stretch>
                      <a:fillRect/>
                    </a:stretch>
                  </pic:blipFill>
                  <pic:spPr bwMode="auto">
                    <a:xfrm>
                      <a:off x="0" y="0"/>
                      <a:ext cx="96520" cy="50165"/>
                    </a:xfrm>
                    <a:prstGeom prst="rect">
                      <a:avLst/>
                    </a:prstGeom>
                  </pic:spPr>
                </pic:pic>
              </a:graphicData>
            </a:graphic>
          </wp:inline>
        </w:drawing>
      </w:r>
      <w:r>
        <w:rPr/>
        <w:drawing>
          <wp:inline distT="0" distB="0" distL="0" distR="0">
            <wp:extent cx="66040" cy="14605"/>
            <wp:effectExtent l="0" t="0" r="0" b="0"/>
            <wp:docPr id="229"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31" descr=""/>
                    <pic:cNvPicPr>
                      <a:picLocks noChangeAspect="1" noChangeArrowheads="1"/>
                    </pic:cNvPicPr>
                  </pic:nvPicPr>
                  <pic:blipFill>
                    <a:blip r:embed="rId495"/>
                    <a:stretch>
                      <a:fillRect/>
                    </a:stretch>
                  </pic:blipFill>
                  <pic:spPr bwMode="auto">
                    <a:xfrm>
                      <a:off x="0" y="0"/>
                      <a:ext cx="66040" cy="14605"/>
                    </a:xfrm>
                    <a:prstGeom prst="rect">
                      <a:avLst/>
                    </a:prstGeom>
                  </pic:spPr>
                </pic:pic>
              </a:graphicData>
            </a:graphic>
          </wp:inline>
        </w:drawing>
      </w:r>
      <w:r>
        <w:rPr/>
        <w:drawing>
          <wp:inline distT="0" distB="0" distL="0" distR="0">
            <wp:extent cx="166370" cy="73660"/>
            <wp:effectExtent l="0" t="0" r="0" b="0"/>
            <wp:docPr id="230"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2" descr=""/>
                    <pic:cNvPicPr>
                      <a:picLocks noChangeAspect="1" noChangeArrowheads="1"/>
                    </pic:cNvPicPr>
                  </pic:nvPicPr>
                  <pic:blipFill>
                    <a:blip r:embed="rId496"/>
                    <a:stretch>
                      <a:fillRect/>
                    </a:stretch>
                  </pic:blipFill>
                  <pic:spPr bwMode="auto">
                    <a:xfrm>
                      <a:off x="0" y="0"/>
                      <a:ext cx="166370" cy="73660"/>
                    </a:xfrm>
                    <a:prstGeom prst="rect">
                      <a:avLst/>
                    </a:prstGeom>
                  </pic:spPr>
                </pic:pic>
              </a:graphicData>
            </a:graphic>
          </wp:inline>
        </w:drawing>
      </w:r>
      <w:r>
        <w:rPr/>
        <w:drawing>
          <wp:inline distT="0" distB="0" distL="0" distR="0">
            <wp:extent cx="55245" cy="75565"/>
            <wp:effectExtent l="0" t="0" r="0" b="0"/>
            <wp:docPr id="231"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3" descr=""/>
                    <pic:cNvPicPr>
                      <a:picLocks noChangeAspect="1" noChangeArrowheads="1"/>
                    </pic:cNvPicPr>
                  </pic:nvPicPr>
                  <pic:blipFill>
                    <a:blip r:embed="rId497"/>
                    <a:stretch>
                      <a:fillRect/>
                    </a:stretch>
                  </pic:blipFill>
                  <pic:spPr bwMode="auto">
                    <a:xfrm>
                      <a:off x="0" y="0"/>
                      <a:ext cx="55245" cy="75565"/>
                    </a:xfrm>
                    <a:prstGeom prst="rect">
                      <a:avLst/>
                    </a:prstGeom>
                  </pic:spPr>
                </pic:pic>
              </a:graphicData>
            </a:graphic>
          </wp:inline>
        </w:drawing>
      </w:r>
      <w:r>
        <w:rPr>
          <w:rFonts w:eastAsia="Arial" w:cs="Arial" w:ascii="Arial" w:hAnsi="Arial"/>
          <w:color w:val="auto"/>
          <w:sz w:val="14"/>
          <w:szCs w:val="14"/>
        </w:rPr>
        <w:t xml:space="preserve"> (half mass times</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12">
            <wp:simplePos x="0" y="0"/>
            <wp:positionH relativeFrom="column">
              <wp:posOffset>5483860</wp:posOffset>
            </wp:positionH>
            <wp:positionV relativeFrom="paragraph">
              <wp:posOffset>-36830</wp:posOffset>
            </wp:positionV>
            <wp:extent cx="67945" cy="94615"/>
            <wp:effectExtent l="0" t="0" r="0" b="0"/>
            <wp:wrapNone/>
            <wp:docPr id="232"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5" descr=""/>
                    <pic:cNvPicPr>
                      <a:picLocks noChangeAspect="1" noChangeArrowheads="1"/>
                    </pic:cNvPicPr>
                  </pic:nvPicPr>
                  <pic:blipFill>
                    <a:blip r:embed="rId498"/>
                    <a:stretch>
                      <a:fillRect/>
                    </a:stretch>
                  </pic:blipFill>
                  <pic:spPr bwMode="auto">
                    <a:xfrm>
                      <a:off x="0" y="0"/>
                      <a:ext cx="67945" cy="9461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2152015</wp:posOffset>
            </wp:positionH>
            <wp:positionV relativeFrom="paragraph">
              <wp:posOffset>-55880</wp:posOffset>
            </wp:positionV>
            <wp:extent cx="65405" cy="73025"/>
            <wp:effectExtent l="0" t="0" r="0" b="0"/>
            <wp:wrapNone/>
            <wp:docPr id="233"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4" descr=""/>
                    <pic:cNvPicPr>
                      <a:picLocks noChangeAspect="1" noChangeArrowheads="1"/>
                    </pic:cNvPicPr>
                  </pic:nvPicPr>
                  <pic:blipFill>
                    <a:blip r:embed="rId499"/>
                    <a:stretch>
                      <a:fillRect/>
                    </a:stretch>
                  </pic:blipFill>
                  <pic:spPr bwMode="auto">
                    <a:xfrm>
                      <a:off x="0" y="0"/>
                      <a:ext cx="65405" cy="73025"/>
                    </a:xfrm>
                    <a:prstGeom prst="rect">
                      <a:avLst/>
                    </a:prstGeom>
                  </pic:spPr>
                </pic:pic>
              </a:graphicData>
            </a:graphic>
          </wp:anchor>
        </w:drawing>
      </w:r>
    </w:p>
    <w:p>
      <w:pPr>
        <w:pStyle w:val="Normal"/>
        <w:spacing w:lineRule="exact" w:line="87"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color w:val="auto"/>
          <w:sz w:val="16"/>
          <w:szCs w:val="16"/>
        </w:rPr>
        <w:t xml:space="preserve">velocity squared). Then the total amount of energy can be found by adding </w:t>
      </w:r>
      <w:r>
        <w:rPr/>
        <w:drawing>
          <wp:inline distT="0" distB="0" distL="0" distR="0">
            <wp:extent cx="95885" cy="99695"/>
            <wp:effectExtent l="0" t="0" r="0" b="0"/>
            <wp:docPr id="234"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6" descr=""/>
                    <pic:cNvPicPr>
                      <a:picLocks noChangeAspect="1" noChangeArrowheads="1"/>
                    </pic:cNvPicPr>
                  </pic:nvPicPr>
                  <pic:blipFill>
                    <a:blip r:embed="rId500"/>
                    <a:stretch>
                      <a:fillRect/>
                    </a:stretch>
                  </pic:blipFill>
                  <pic:spPr bwMode="auto">
                    <a:xfrm>
                      <a:off x="0" y="0"/>
                      <a:ext cx="95885" cy="99695"/>
                    </a:xfrm>
                    <a:prstGeom prst="rect">
                      <a:avLst/>
                    </a:prstGeom>
                  </pic:spPr>
                </pic:pic>
              </a:graphicData>
            </a:graphic>
          </wp:inline>
        </w:drawing>
      </w:r>
      <w:r>
        <w:rPr/>
        <w:drawing>
          <wp:inline distT="0" distB="0" distL="0" distR="0">
            <wp:extent cx="97790" cy="97790"/>
            <wp:effectExtent l="0" t="0" r="0" b="0"/>
            <wp:docPr id="235"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7" descr=""/>
                    <pic:cNvPicPr>
                      <a:picLocks noChangeAspect="1" noChangeArrowheads="1"/>
                    </pic:cNvPicPr>
                  </pic:nvPicPr>
                  <pic:blipFill>
                    <a:blip r:embed="rId501"/>
                    <a:stretch>
                      <a:fillRect/>
                    </a:stretch>
                  </pic:blipFill>
                  <pic:spPr bwMode="auto">
                    <a:xfrm>
                      <a:off x="0" y="0"/>
                      <a:ext cx="97790" cy="97790"/>
                    </a:xfrm>
                    <a:prstGeom prst="rect">
                      <a:avLst/>
                    </a:prstGeom>
                  </pic:spPr>
                </pic:pic>
              </a:graphicData>
            </a:graphic>
          </wp:inline>
        </w:drawing>
      </w:r>
      <w:r>
        <w:rPr/>
        <w:drawing>
          <wp:inline distT="0" distB="0" distL="0" distR="0">
            <wp:extent cx="140970" cy="116840"/>
            <wp:effectExtent l="0" t="0" r="0" b="0"/>
            <wp:docPr id="236"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8" descr=""/>
                    <pic:cNvPicPr>
                      <a:picLocks noChangeAspect="1" noChangeArrowheads="1"/>
                    </pic:cNvPicPr>
                  </pic:nvPicPr>
                  <pic:blipFill>
                    <a:blip r:embed="rId502"/>
                    <a:stretch>
                      <a:fillRect/>
                    </a:stretch>
                  </pic:blipFill>
                  <pic:spPr bwMode="auto">
                    <a:xfrm>
                      <a:off x="0" y="0"/>
                      <a:ext cx="140970" cy="116840"/>
                    </a:xfrm>
                    <a:prstGeom prst="rect">
                      <a:avLst/>
                    </a:prstGeom>
                  </pic:spPr>
                </pic:pic>
              </a:graphicData>
            </a:graphic>
          </wp:inline>
        </w:drawing>
      </w:r>
      <w:r>
        <w:rPr/>
        <w:drawing>
          <wp:inline distT="0" distB="0" distL="0" distR="0">
            <wp:extent cx="97790" cy="50800"/>
            <wp:effectExtent l="0" t="0" r="0" b="0"/>
            <wp:docPr id="237"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9" descr=""/>
                    <pic:cNvPicPr>
                      <a:picLocks noChangeAspect="1" noChangeArrowheads="1"/>
                    </pic:cNvPicPr>
                  </pic:nvPicPr>
                  <pic:blipFill>
                    <a:blip r:embed="rId503"/>
                    <a:stretch>
                      <a:fillRect/>
                    </a:stretch>
                  </pic:blipFill>
                  <pic:spPr bwMode="auto">
                    <a:xfrm>
                      <a:off x="0" y="0"/>
                      <a:ext cx="97790" cy="50800"/>
                    </a:xfrm>
                    <a:prstGeom prst="rect">
                      <a:avLst/>
                    </a:prstGeom>
                  </pic:spPr>
                </pic:pic>
              </a:graphicData>
            </a:graphic>
          </wp:inline>
        </w:drawing>
      </w:r>
      <w:r>
        <w:rPr/>
        <w:drawing>
          <wp:inline distT="0" distB="0" distL="0" distR="0">
            <wp:extent cx="127635" cy="116840"/>
            <wp:effectExtent l="0" t="0" r="0" b="0"/>
            <wp:docPr id="238"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40" descr=""/>
                    <pic:cNvPicPr>
                      <a:picLocks noChangeAspect="1" noChangeArrowheads="1"/>
                    </pic:cNvPicPr>
                  </pic:nvPicPr>
                  <pic:blipFill>
                    <a:blip r:embed="rId504"/>
                    <a:stretch>
                      <a:fillRect/>
                    </a:stretch>
                  </pic:blipFill>
                  <pic:spPr bwMode="auto">
                    <a:xfrm>
                      <a:off x="0" y="0"/>
                      <a:ext cx="127635" cy="116840"/>
                    </a:xfrm>
                    <a:prstGeom prst="rect">
                      <a:avLst/>
                    </a:prstGeom>
                  </pic:spPr>
                </pic:pic>
              </a:graphicData>
            </a:graphic>
          </wp:inline>
        </w:drawing>
      </w:r>
      <w:r>
        <w:rPr/>
        <w:drawing>
          <wp:inline distT="0" distB="0" distL="0" distR="0">
            <wp:extent cx="49530" cy="74295"/>
            <wp:effectExtent l="0" t="0" r="0" b="0"/>
            <wp:docPr id="239"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41" descr=""/>
                    <pic:cNvPicPr>
                      <a:picLocks noChangeAspect="1" noChangeArrowheads="1"/>
                    </pic:cNvPicPr>
                  </pic:nvPicPr>
                  <pic:blipFill>
                    <a:blip r:embed="rId505"/>
                    <a:stretch>
                      <a:fillRect/>
                    </a:stretch>
                  </pic:blipFill>
                  <pic:spPr bwMode="auto">
                    <a:xfrm>
                      <a:off x="0" y="0"/>
                      <a:ext cx="49530" cy="74295"/>
                    </a:xfrm>
                    <a:prstGeom prst="rect">
                      <a:avLst/>
                    </a:prstGeom>
                  </pic:spPr>
                </pic:pic>
              </a:graphicData>
            </a:graphic>
          </wp:inline>
        </w:drawing>
      </w:r>
      <w:r>
        <w:rPr/>
        <w:drawing>
          <wp:inline distT="0" distB="0" distL="0" distR="0">
            <wp:extent cx="43180" cy="80010"/>
            <wp:effectExtent l="0" t="0" r="0" b="0"/>
            <wp:docPr id="240"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2" descr=""/>
                    <pic:cNvPicPr>
                      <a:picLocks noChangeAspect="1" noChangeArrowheads="1"/>
                    </pic:cNvPicPr>
                  </pic:nvPicPr>
                  <pic:blipFill>
                    <a:blip r:embed="rId506"/>
                    <a:stretch>
                      <a:fillRect/>
                    </a:stretch>
                  </pic:blipFill>
                  <pic:spPr bwMode="auto">
                    <a:xfrm>
                      <a:off x="0" y="0"/>
                      <a:ext cx="43180" cy="80010"/>
                    </a:xfrm>
                    <a:prstGeom prst="rect">
                      <a:avLst/>
                    </a:prstGeom>
                  </pic:spPr>
                </pic:pic>
              </a:graphicData>
            </a:graphic>
          </wp:inline>
        </w:drawing>
      </w:r>
      <w:r>
        <w:rPr>
          <w:rFonts w:eastAsia="Arial" w:cs="Arial" w:ascii="Arial" w:hAnsi="Arial"/>
          <w:color w:val="auto"/>
          <w:sz w:val="16"/>
          <w:szCs w:val="16"/>
        </w:rPr>
        <w:t>.</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110">
            <wp:simplePos x="0" y="0"/>
            <wp:positionH relativeFrom="column">
              <wp:posOffset>3637915</wp:posOffset>
            </wp:positionH>
            <wp:positionV relativeFrom="paragraph">
              <wp:posOffset>-59690</wp:posOffset>
            </wp:positionV>
            <wp:extent cx="127000" cy="60325"/>
            <wp:effectExtent l="0" t="0" r="0" b="0"/>
            <wp:wrapNone/>
            <wp:docPr id="241"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4" descr=""/>
                    <pic:cNvPicPr>
                      <a:picLocks noChangeAspect="1" noChangeArrowheads="1"/>
                    </pic:cNvPicPr>
                  </pic:nvPicPr>
                  <pic:blipFill>
                    <a:blip r:embed="rId507"/>
                    <a:stretch>
                      <a:fillRect/>
                    </a:stretch>
                  </pic:blipFill>
                  <pic:spPr bwMode="auto">
                    <a:xfrm>
                      <a:off x="0" y="0"/>
                      <a:ext cx="127000" cy="6032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3064510</wp:posOffset>
            </wp:positionH>
            <wp:positionV relativeFrom="paragraph">
              <wp:posOffset>-59690</wp:posOffset>
            </wp:positionV>
            <wp:extent cx="66675" cy="74295"/>
            <wp:effectExtent l="0" t="0" r="0" b="0"/>
            <wp:wrapNone/>
            <wp:docPr id="242"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3" descr=""/>
                    <pic:cNvPicPr>
                      <a:picLocks noChangeAspect="1" noChangeArrowheads="1"/>
                    </pic:cNvPicPr>
                  </pic:nvPicPr>
                  <pic:blipFill>
                    <a:blip r:embed="rId508"/>
                    <a:stretch>
                      <a:fillRect/>
                    </a:stretch>
                  </pic:blipFill>
                  <pic:spPr bwMode="auto">
                    <a:xfrm>
                      <a:off x="0" y="0"/>
                      <a:ext cx="66675" cy="74295"/>
                    </a:xfrm>
                    <a:prstGeom prst="rect">
                      <a:avLst/>
                    </a:prstGeom>
                  </pic:spPr>
                </pic:pic>
              </a:graphicData>
            </a:graphic>
          </wp:anchor>
        </w:drawing>
      </w:r>
    </w:p>
    <w:p>
      <w:pPr>
        <w:pStyle w:val="Normal"/>
        <w:spacing w:lineRule="exact" w:line="386"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b/>
          <w:bCs/>
          <w:color w:val="auto"/>
          <w:sz w:val="21"/>
          <w:szCs w:val="21"/>
        </w:rPr>
        <w:t>Conservation of energy and mass in transformation</w:t>
      </w:r>
    </w:p>
    <w:p>
      <w:pPr>
        <w:pStyle w:val="Normal"/>
        <w:spacing w:lineRule="exact" w:line="14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Energy gives rise to weight when it is trapped in a system with zero momentum, where it can be weighed. It is also equivalent to mass, and this mass is always associated with it. Mass is also equivalent to a certain amount of energy, and likewise always appears associated with it, as described in </w:t>
      </w:r>
      <w:hyperlink r:id="rId509">
        <w:r>
          <w:rPr>
            <w:rFonts w:eastAsia="Arial" w:cs="Arial" w:ascii="Arial" w:hAnsi="Arial"/>
            <w:color w:val="auto"/>
            <w:sz w:val="16"/>
            <w:szCs w:val="16"/>
          </w:rPr>
          <w:t>mass-energy equivalence.</w:t>
        </w:r>
      </w:hyperlink>
      <w:r>
        <w:rPr>
          <w:rFonts w:eastAsia="Arial" w:cs="Arial" w:ascii="Arial" w:hAnsi="Arial"/>
          <w:color w:val="auto"/>
          <w:sz w:val="16"/>
          <w:szCs w:val="16"/>
        </w:rPr>
        <w:t xml:space="preserve"> The formula </w:t>
      </w:r>
      <w:r>
        <w:rPr>
          <w:rFonts w:eastAsia="Arial" w:cs="Arial" w:ascii="Arial" w:hAnsi="Arial"/>
          <w:i/>
          <w:iCs/>
          <w:color w:val="auto"/>
          <w:sz w:val="16"/>
          <w:szCs w:val="16"/>
        </w:rPr>
        <w:t>E</w:t>
      </w:r>
      <w:r>
        <w:rPr>
          <w:rFonts w:eastAsia="Arial" w:cs="Arial" w:ascii="Arial" w:hAnsi="Arial"/>
          <w:color w:val="auto"/>
          <w:sz w:val="16"/>
          <w:szCs w:val="16"/>
        </w:rPr>
        <w:t xml:space="preserve"> = </w:t>
      </w:r>
      <w:r>
        <w:rPr>
          <w:rFonts w:eastAsia="Arial" w:cs="Arial" w:ascii="Arial" w:hAnsi="Arial"/>
          <w:i/>
          <w:iCs/>
          <w:color w:val="auto"/>
          <w:sz w:val="16"/>
          <w:szCs w:val="16"/>
        </w:rPr>
        <w:t>mc</w:t>
      </w:r>
      <w:r>
        <w:rPr>
          <w:rFonts w:eastAsia="Arial" w:cs="Arial" w:ascii="Arial" w:hAnsi="Arial"/>
          <w:color w:val="auto"/>
          <w:sz w:val="16"/>
          <w:szCs w:val="16"/>
        </w:rPr>
        <w:t xml:space="preserve">², derived by </w:t>
      </w:r>
      <w:hyperlink r:id="rId510">
        <w:r>
          <w:rPr>
            <w:rFonts w:eastAsia="Arial" w:cs="Arial" w:ascii="Arial" w:hAnsi="Arial"/>
            <w:color w:val="auto"/>
            <w:sz w:val="16"/>
            <w:szCs w:val="16"/>
          </w:rPr>
          <w:t xml:space="preserve">Albert Einstein </w:t>
        </w:r>
      </w:hyperlink>
      <w:r>
        <w:rPr>
          <w:rFonts w:eastAsia="Arial" w:cs="Arial" w:ascii="Arial" w:hAnsi="Arial"/>
          <w:color w:val="auto"/>
          <w:sz w:val="16"/>
          <w:szCs w:val="16"/>
        </w:rPr>
        <w:t xml:space="preserve">(1905) quantifies the relationship between rest-mass and rest-energy within the concept of special relativity. In </w:t>
      </w:r>
      <w:r>
        <w:fldChar w:fldCharType="begin"/>
      </w:r>
      <w:r>
        <w:rPr>
          <w:sz w:val="16"/>
          <w:szCs w:val="16"/>
          <w:rFonts w:eastAsia="Arial" w:cs="Arial" w:ascii="Arial" w:hAnsi="Arial"/>
          <w:color w:val="auto"/>
        </w:rPr>
        <w:instrText> HYPERLINK "https://en.wikipedia.org/wiki/Mass-energy_equivalence" \l "History"</w:instrText>
      </w:r>
      <w:r>
        <w:rPr>
          <w:sz w:val="16"/>
          <w:szCs w:val="16"/>
          <w:rFonts w:eastAsia="Arial" w:cs="Arial" w:ascii="Arial" w:hAnsi="Arial"/>
          <w:color w:val="auto"/>
        </w:rPr>
        <w:fldChar w:fldCharType="separate"/>
      </w:r>
      <w:r>
        <w:rPr>
          <w:rFonts w:eastAsia="Arial" w:cs="Arial" w:ascii="Arial" w:hAnsi="Arial"/>
          <w:color w:val="auto"/>
          <w:sz w:val="16"/>
          <w:szCs w:val="16"/>
        </w:rPr>
        <w:t>different theoretical frameworks, similar formulas were derived by J.J. Thomson (1881), Henri Poincaré (1900), Friedrich Hasenöhrl (1904) and others (see Mass-</w:t>
      </w:r>
      <w:r>
        <w:rPr>
          <w:sz w:val="16"/>
          <w:szCs w:val="16"/>
          <w:rFonts w:eastAsia="Arial" w:cs="Arial" w:ascii="Arial" w:hAnsi="Arial"/>
          <w:color w:val="auto"/>
        </w:rPr>
        <w:fldChar w:fldCharType="end"/>
      </w:r>
      <w:r>
        <w:fldChar w:fldCharType="begin"/>
      </w:r>
      <w:r>
        <w:rPr>
          <w:sz w:val="16"/>
          <w:szCs w:val="16"/>
          <w:rFonts w:eastAsia="Arial" w:cs="Arial" w:ascii="Arial" w:hAnsi="Arial"/>
          <w:color w:val="auto"/>
        </w:rPr>
        <w:instrText> HYPERLINK "https://en.wikipedia.org/wiki/Mass-energy_equivalence" \l "History"</w:instrText>
      </w:r>
      <w:r>
        <w:rPr>
          <w:sz w:val="16"/>
          <w:szCs w:val="16"/>
          <w:rFonts w:eastAsia="Arial" w:cs="Arial" w:ascii="Arial" w:hAnsi="Arial"/>
          <w:color w:val="auto"/>
        </w:rPr>
        <w:fldChar w:fldCharType="separate"/>
      </w:r>
      <w:r>
        <w:rPr>
          <w:rFonts w:eastAsia="Arial" w:cs="Arial" w:ascii="Arial" w:hAnsi="Arial"/>
          <w:color w:val="auto"/>
          <w:sz w:val="16"/>
          <w:szCs w:val="16"/>
        </w:rPr>
        <w:t>energy equivalence#History for further information).</w:t>
      </w:r>
      <w:r>
        <w:rPr>
          <w:sz w:val="16"/>
          <w:szCs w:val="16"/>
          <w:rFonts w:eastAsia="Arial" w:cs="Arial" w:ascii="Arial" w:hAnsi="Arial"/>
          <w:color w:val="auto"/>
        </w:rPr>
        <w:fldChar w:fldCharType="end"/>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06">
            <wp:simplePos x="0" y="0"/>
            <wp:positionH relativeFrom="column">
              <wp:posOffset>635</wp:posOffset>
            </wp:positionH>
            <wp:positionV relativeFrom="paragraph">
              <wp:posOffset>-53975</wp:posOffset>
            </wp:positionV>
            <wp:extent cx="1116965" cy="14605"/>
            <wp:effectExtent l="0" t="0" r="0" b="0"/>
            <wp:wrapNone/>
            <wp:docPr id="243"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8" descr=""/>
                    <pic:cNvPicPr>
                      <a:picLocks noChangeAspect="1" noChangeArrowheads="1"/>
                    </pic:cNvPicPr>
                  </pic:nvPicPr>
                  <pic:blipFill>
                    <a:blip r:embed="rId511"/>
                    <a:stretch>
                      <a:fillRect/>
                    </a:stretch>
                  </pic:blipFill>
                  <pic:spPr bwMode="auto">
                    <a:xfrm>
                      <a:off x="0" y="0"/>
                      <a:ext cx="1116965"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2686050</wp:posOffset>
            </wp:positionH>
            <wp:positionV relativeFrom="paragraph">
              <wp:posOffset>-214630</wp:posOffset>
            </wp:positionV>
            <wp:extent cx="3803015" cy="14605"/>
            <wp:effectExtent l="0" t="0" r="0" b="0"/>
            <wp:wrapNone/>
            <wp:docPr id="244"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7" descr=""/>
                    <pic:cNvPicPr>
                      <a:picLocks noChangeAspect="1" noChangeArrowheads="1"/>
                    </pic:cNvPicPr>
                  </pic:nvPicPr>
                  <pic:blipFill>
                    <a:blip r:embed="rId512"/>
                    <a:stretch>
                      <a:fillRect/>
                    </a:stretch>
                  </pic:blipFill>
                  <pic:spPr bwMode="auto">
                    <a:xfrm>
                      <a:off x="0" y="0"/>
                      <a:ext cx="3803015" cy="14605"/>
                    </a:xfrm>
                    <a:prstGeom prst="rect">
                      <a:avLst/>
                    </a:prstGeom>
                  </pic:spPr>
                </pic:pic>
              </a:graphicData>
            </a:graphic>
          </wp:anchor>
        </w:drawing>
        <w:drawing>
          <wp:anchor behindDoc="1" distT="0" distB="0" distL="0" distR="0" simplePos="0" locked="0" layoutInCell="1" allowOverlap="1" relativeHeight="108">
            <wp:simplePos x="0" y="0"/>
            <wp:positionH relativeFrom="column">
              <wp:posOffset>1362710</wp:posOffset>
            </wp:positionH>
            <wp:positionV relativeFrom="paragraph">
              <wp:posOffset>-375285</wp:posOffset>
            </wp:positionV>
            <wp:extent cx="604520" cy="14605"/>
            <wp:effectExtent l="0" t="0" r="0" b="0"/>
            <wp:wrapNone/>
            <wp:docPr id="245"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6" descr=""/>
                    <pic:cNvPicPr>
                      <a:picLocks noChangeAspect="1" noChangeArrowheads="1"/>
                    </pic:cNvPicPr>
                  </pic:nvPicPr>
                  <pic:blipFill>
                    <a:blip r:embed="rId513"/>
                    <a:stretch>
                      <a:fillRect/>
                    </a:stretch>
                  </pic:blipFill>
                  <pic:spPr bwMode="auto">
                    <a:xfrm>
                      <a:off x="0" y="0"/>
                      <a:ext cx="604520"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5456555</wp:posOffset>
            </wp:positionH>
            <wp:positionV relativeFrom="paragraph">
              <wp:posOffset>-535940</wp:posOffset>
            </wp:positionV>
            <wp:extent cx="1002665" cy="14605"/>
            <wp:effectExtent l="0" t="0" r="0" b="0"/>
            <wp:wrapNone/>
            <wp:docPr id="246"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5" descr=""/>
                    <pic:cNvPicPr>
                      <a:picLocks noChangeAspect="1" noChangeArrowheads="1"/>
                    </pic:cNvPicPr>
                  </pic:nvPicPr>
                  <pic:blipFill>
                    <a:blip r:embed="rId514"/>
                    <a:stretch>
                      <a:fillRect/>
                    </a:stretch>
                  </pic:blipFill>
                  <pic:spPr bwMode="auto">
                    <a:xfrm>
                      <a:off x="0" y="0"/>
                      <a:ext cx="1002665" cy="14605"/>
                    </a:xfrm>
                    <a:prstGeom prst="rect">
                      <a:avLst/>
                    </a:prstGeom>
                  </pic:spPr>
                </pic:pic>
              </a:graphicData>
            </a:graphic>
          </wp:anchor>
        </w:drawing>
      </w:r>
    </w:p>
    <w:p>
      <w:pPr>
        <w:pStyle w:val="Normal"/>
        <w:spacing w:lineRule="exact" w:line="11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4"/>
          <w:szCs w:val="14"/>
        </w:rPr>
        <w:t xml:space="preserve">Part of the rest energy (equivalent to rest mass) of </w:t>
      </w:r>
      <w:hyperlink r:id="rId515">
        <w:r>
          <w:rPr>
            <w:rFonts w:eastAsia="Arial" w:cs="Arial" w:ascii="Arial" w:hAnsi="Arial"/>
            <w:color w:val="auto"/>
            <w:sz w:val="14"/>
            <w:szCs w:val="14"/>
          </w:rPr>
          <w:t xml:space="preserve">matter </w:t>
        </w:r>
      </w:hyperlink>
      <w:r>
        <w:rPr>
          <w:rFonts w:eastAsia="Arial" w:cs="Arial" w:ascii="Arial" w:hAnsi="Arial"/>
          <w:color w:val="auto"/>
          <w:sz w:val="14"/>
          <w:szCs w:val="14"/>
        </w:rPr>
        <w:t xml:space="preserve">may be converted to other forms of energy (still exhibiting mass), but neither energy nor mass can be destroyed; rather, both remain constant during any process. However, since </w:t>
      </w:r>
      <w:r>
        <w:rPr/>
        <w:drawing>
          <wp:inline distT="0" distB="0" distL="0" distR="0">
            <wp:extent cx="95250" cy="120650"/>
            <wp:effectExtent l="0" t="0" r="0" b="0"/>
            <wp:docPr id="247"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9" descr=""/>
                    <pic:cNvPicPr>
                      <a:picLocks noChangeAspect="1" noChangeArrowheads="1"/>
                    </pic:cNvPicPr>
                  </pic:nvPicPr>
                  <pic:blipFill>
                    <a:blip r:embed="rId516"/>
                    <a:stretch>
                      <a:fillRect/>
                    </a:stretch>
                  </pic:blipFill>
                  <pic:spPr bwMode="auto">
                    <a:xfrm>
                      <a:off x="0" y="0"/>
                      <a:ext cx="95250" cy="120650"/>
                    </a:xfrm>
                    <a:prstGeom prst="rect">
                      <a:avLst/>
                    </a:prstGeom>
                  </pic:spPr>
                </pic:pic>
              </a:graphicData>
            </a:graphic>
          </wp:inline>
        </w:drawing>
      </w:r>
      <w:r>
        <w:rPr>
          <w:rFonts w:eastAsia="Arial" w:cs="Arial" w:ascii="Arial" w:hAnsi="Arial"/>
          <w:color w:val="auto"/>
          <w:sz w:val="14"/>
          <w:szCs w:val="14"/>
        </w:rPr>
        <w:t xml:space="preserve"> is extremely large relative to ordinary human scales, the conversion of an everyday amount of rest mass (for example, 1 kg) from rest energy to other forms of energy (such as kinetic energy, thermal energy, or the radiant energy carried by light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05">
            <wp:simplePos x="0" y="0"/>
            <wp:positionH relativeFrom="column">
              <wp:posOffset>2073910</wp:posOffset>
            </wp:positionH>
            <wp:positionV relativeFrom="paragraph">
              <wp:posOffset>-350520</wp:posOffset>
            </wp:positionV>
            <wp:extent cx="252730" cy="14605"/>
            <wp:effectExtent l="0" t="0" r="0" b="0"/>
            <wp:wrapNone/>
            <wp:docPr id="248"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50" descr=""/>
                    <pic:cNvPicPr>
                      <a:picLocks noChangeAspect="1" noChangeArrowheads="1"/>
                    </pic:cNvPicPr>
                  </pic:nvPicPr>
                  <pic:blipFill>
                    <a:blip r:embed="rId517"/>
                    <a:stretch>
                      <a:fillRect/>
                    </a:stretch>
                  </pic:blipFill>
                  <pic:spPr bwMode="auto">
                    <a:xfrm>
                      <a:off x="0" y="0"/>
                      <a:ext cx="252730" cy="14605"/>
                    </a:xfrm>
                    <a:prstGeom prst="rect">
                      <a:avLst/>
                    </a:prstGeom>
                  </pic:spPr>
                </pic:pic>
              </a:graphicData>
            </a:graphic>
          </wp:anchor>
        </w:drawing>
      </w:r>
    </w:p>
    <w:p>
      <w:pPr>
        <w:pStyle w:val="Normal"/>
        <w:spacing w:before="0" w:after="0"/>
        <w:rPr>
          <w:rFonts w:eastAsia="Calibri" w:cs="Calibri"/>
          <w:color w:val="4A4A4A"/>
          <w:sz w:val="20"/>
          <w:szCs w:val="20"/>
        </w:rPr>
      </w:pPr>
      <w:r>
        <w:rPr>
          <w:rFonts w:eastAsia="Arial" w:cs="Arial" w:ascii="Arial" w:hAnsi="Arial"/>
          <w:color w:val="auto"/>
          <w:sz w:val="14"/>
          <w:szCs w:val="14"/>
        </w:rPr>
        <w:t>and other radiation) can liberate tremendous amounts of energy (~</w:t>
      </w:r>
      <w:r>
        <w:rPr/>
        <w:drawing>
          <wp:inline distT="0" distB="0" distL="0" distR="0">
            <wp:extent cx="64770" cy="98425"/>
            <wp:effectExtent l="0" t="0" r="0" b="0"/>
            <wp:docPr id="249"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51" descr=""/>
                    <pic:cNvPicPr>
                      <a:picLocks noChangeAspect="1" noChangeArrowheads="1"/>
                    </pic:cNvPicPr>
                  </pic:nvPicPr>
                  <pic:blipFill>
                    <a:blip r:embed="rId518"/>
                    <a:stretch>
                      <a:fillRect/>
                    </a:stretch>
                  </pic:blipFill>
                  <pic:spPr bwMode="auto">
                    <a:xfrm>
                      <a:off x="0" y="0"/>
                      <a:ext cx="64770" cy="98425"/>
                    </a:xfrm>
                    <a:prstGeom prst="rect">
                      <a:avLst/>
                    </a:prstGeom>
                  </pic:spPr>
                </pic:pic>
              </a:graphicData>
            </a:graphic>
          </wp:inline>
        </w:drawing>
      </w:r>
      <w:r>
        <w:rPr/>
        <w:drawing>
          <wp:inline distT="0" distB="0" distL="0" distR="0">
            <wp:extent cx="76835" cy="76835"/>
            <wp:effectExtent l="0" t="0" r="0" b="0"/>
            <wp:docPr id="250"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2" descr=""/>
                    <pic:cNvPicPr>
                      <a:picLocks noChangeAspect="1" noChangeArrowheads="1"/>
                    </pic:cNvPicPr>
                  </pic:nvPicPr>
                  <pic:blipFill>
                    <a:blip r:embed="rId519"/>
                    <a:stretch>
                      <a:fillRect/>
                    </a:stretch>
                  </pic:blipFill>
                  <pic:spPr bwMode="auto">
                    <a:xfrm>
                      <a:off x="0" y="0"/>
                      <a:ext cx="76835" cy="76835"/>
                    </a:xfrm>
                    <a:prstGeom prst="rect">
                      <a:avLst/>
                    </a:prstGeom>
                  </pic:spPr>
                </pic:pic>
              </a:graphicData>
            </a:graphic>
          </wp:inline>
        </w:drawing>
      </w:r>
      <w:r>
        <w:rPr/>
        <w:drawing>
          <wp:inline distT="0" distB="0" distL="0" distR="0">
            <wp:extent cx="118745" cy="98425"/>
            <wp:effectExtent l="0" t="0" r="0" b="0"/>
            <wp:docPr id="251"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3" descr=""/>
                    <pic:cNvPicPr>
                      <a:picLocks noChangeAspect="1" noChangeArrowheads="1"/>
                    </pic:cNvPicPr>
                  </pic:nvPicPr>
                  <pic:blipFill>
                    <a:blip r:embed="rId520"/>
                    <a:stretch>
                      <a:fillRect/>
                    </a:stretch>
                  </pic:blipFill>
                  <pic:spPr bwMode="auto">
                    <a:xfrm>
                      <a:off x="0" y="0"/>
                      <a:ext cx="118745" cy="98425"/>
                    </a:xfrm>
                    <a:prstGeom prst="rect">
                      <a:avLst/>
                    </a:prstGeom>
                  </pic:spPr>
                </pic:pic>
              </a:graphicData>
            </a:graphic>
          </wp:inline>
        </w:drawing>
      </w:r>
      <w:r>
        <w:rPr/>
        <w:drawing>
          <wp:inline distT="0" distB="0" distL="0" distR="0">
            <wp:extent cx="90805" cy="76835"/>
            <wp:effectExtent l="0" t="0" r="0" b="0"/>
            <wp:docPr id="252"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4" descr=""/>
                    <pic:cNvPicPr>
                      <a:picLocks noChangeAspect="1" noChangeArrowheads="1"/>
                    </pic:cNvPicPr>
                  </pic:nvPicPr>
                  <pic:blipFill>
                    <a:blip r:embed="rId521"/>
                    <a:stretch>
                      <a:fillRect/>
                    </a:stretch>
                  </pic:blipFill>
                  <pic:spPr bwMode="auto">
                    <a:xfrm>
                      <a:off x="0" y="0"/>
                      <a:ext cx="90805" cy="76835"/>
                    </a:xfrm>
                    <a:prstGeom prst="rect">
                      <a:avLst/>
                    </a:prstGeom>
                  </pic:spPr>
                </pic:pic>
              </a:graphicData>
            </a:graphic>
          </wp:inline>
        </w:drawing>
      </w:r>
      <w:r>
        <w:rPr>
          <w:rFonts w:eastAsia="Arial" w:cs="Arial" w:ascii="Arial" w:hAnsi="Arial"/>
          <w:color w:val="auto"/>
          <w:sz w:val="14"/>
          <w:szCs w:val="14"/>
        </w:rPr>
        <w:t xml:space="preserve"> joules = 21 megatons of TNT), as can be seen in nuclear reactors and nuclear</w:t>
      </w:r>
      <w:bookmarkStart w:id="4" w:name="page7"/>
      <w:bookmarkEnd w:id="4"/>
    </w:p>
    <w:p>
      <w:pPr>
        <w:sectPr>
          <w:type w:val="continuous"/>
          <w:pgSz w:w="11906" w:h="16838"/>
          <w:pgMar w:left="840" w:right="839" w:header="0" w:top="779" w:footer="0" w:bottom="618" w:gutter="0"/>
          <w:formProt w:val="false"/>
          <w:textDirection w:val="lrTb"/>
          <w:docGrid w:type="default" w:linePitch="100" w:charSpace="4096"/>
        </w:sectPr>
      </w:pPr>
    </w:p>
    <w:p>
      <w:pPr>
        <w:pStyle w:val="Normal"/>
        <w:spacing w:lineRule="auto" w:line="343" w:before="0" w:after="0"/>
        <w:jc w:val="both"/>
        <w:rPr>
          <w:rFonts w:eastAsia="Calibri" w:cs="Calibri"/>
          <w:color w:val="4A4A4A"/>
          <w:sz w:val="20"/>
          <w:szCs w:val="20"/>
        </w:rPr>
      </w:pPr>
      <w:r>
        <w:rPr>
          <w:rFonts w:eastAsia="Arial" w:cs="Arial" w:ascii="Arial" w:hAnsi="Arial"/>
          <w:color w:val="auto"/>
          <w:sz w:val="16"/>
          <w:szCs w:val="16"/>
        </w:rPr>
        <w:t xml:space="preserve">weapons. Conversely, the mass equivalent of an everyday amount energy is minuscule, which is why a loss of energy (loss of mass) from most systems is difficult to measure on a weighing scale, unless the energy loss is very large. Examples of large transformations between rest energy (of matter) and other forms of energy (e.g., kinetic energy into particles with rest mass) are found in </w:t>
      </w:r>
      <w:hyperlink r:id="rId522">
        <w:r>
          <w:rPr>
            <w:rFonts w:eastAsia="Arial" w:cs="Arial" w:ascii="Arial" w:hAnsi="Arial"/>
            <w:color w:val="auto"/>
            <w:sz w:val="16"/>
            <w:szCs w:val="16"/>
          </w:rPr>
          <w:t xml:space="preserve">nuclear physics </w:t>
        </w:r>
      </w:hyperlink>
      <w:r>
        <w:rPr>
          <w:rFonts w:eastAsia="Arial" w:cs="Arial" w:ascii="Arial" w:hAnsi="Arial"/>
          <w:color w:val="auto"/>
          <w:sz w:val="16"/>
          <w:szCs w:val="16"/>
        </w:rPr>
        <w:t xml:space="preserve">and </w:t>
      </w:r>
      <w:hyperlink r:id="rId523">
        <w:r>
          <w:rPr>
            <w:rFonts w:eastAsia="Arial" w:cs="Arial" w:ascii="Arial" w:hAnsi="Arial"/>
            <w:color w:val="auto"/>
            <w:sz w:val="16"/>
            <w:szCs w:val="16"/>
          </w:rPr>
          <w:t>particle physics.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4">
            <wp:simplePos x="0" y="0"/>
            <wp:positionH relativeFrom="column">
              <wp:posOffset>2487295</wp:posOffset>
            </wp:positionH>
            <wp:positionV relativeFrom="paragraph">
              <wp:posOffset>-55880</wp:posOffset>
            </wp:positionV>
            <wp:extent cx="1430655" cy="14605"/>
            <wp:effectExtent l="0" t="0" r="0" b="0"/>
            <wp:wrapNone/>
            <wp:docPr id="253"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5" descr=""/>
                    <pic:cNvPicPr>
                      <a:picLocks noChangeAspect="1" noChangeArrowheads="1"/>
                    </pic:cNvPicPr>
                  </pic:nvPicPr>
                  <pic:blipFill>
                    <a:blip r:embed="rId524"/>
                    <a:stretch>
                      <a:fillRect/>
                    </a:stretch>
                  </pic:blipFill>
                  <pic:spPr bwMode="auto">
                    <a:xfrm>
                      <a:off x="0" y="0"/>
                      <a:ext cx="1430655" cy="14605"/>
                    </a:xfrm>
                    <a:prstGeom prst="rect">
                      <a:avLst/>
                    </a:prstGeom>
                  </pic:spPr>
                </pic:pic>
              </a:graphicData>
            </a:graphic>
          </wp:anchor>
        </w:drawing>
      </w:r>
    </w:p>
    <w:p>
      <w:pPr>
        <w:pStyle w:val="Normal"/>
        <w:spacing w:lineRule="exact" w:line="302"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1"/>
          <w:szCs w:val="21"/>
        </w:rPr>
        <w:t>Reversible and non-reversible transformations</w:t>
      </w:r>
    </w:p>
    <w:p>
      <w:pPr>
        <w:pStyle w:val="Normal"/>
        <w:spacing w:lineRule="exact" w:line="142" w:before="0" w:after="0"/>
        <w:rPr>
          <w:color w:val="auto"/>
          <w:sz w:val="20"/>
          <w:szCs w:val="20"/>
        </w:rPr>
      </w:pPr>
      <w:r>
        <w:rPr>
          <w:color w:val="auto"/>
          <w:sz w:val="20"/>
          <w:szCs w:val="20"/>
        </w:rPr>
      </w:r>
    </w:p>
    <w:p>
      <w:pPr>
        <w:pStyle w:val="Normal"/>
        <w:spacing w:lineRule="auto" w:line="331" w:before="0" w:after="0"/>
        <w:jc w:val="both"/>
        <w:rPr>
          <w:rFonts w:eastAsia="Calibri" w:cs="Calibri"/>
          <w:color w:val="4A4A4A"/>
          <w:sz w:val="20"/>
          <w:szCs w:val="20"/>
        </w:rPr>
      </w:pPr>
      <w:r>
        <w:rPr>
          <w:rFonts w:eastAsia="Arial" w:cs="Arial" w:ascii="Arial" w:hAnsi="Arial"/>
          <w:color w:val="auto"/>
          <w:sz w:val="16"/>
          <w:szCs w:val="16"/>
        </w:rPr>
        <w:t xml:space="preserve">Thermodynamics divides energy transformation into two kinds: </w:t>
      </w:r>
      <w:hyperlink r:id="rId525">
        <w:r>
          <w:rPr>
            <w:rFonts w:eastAsia="Arial" w:cs="Arial" w:ascii="Arial" w:hAnsi="Arial"/>
            <w:color w:val="auto"/>
            <w:sz w:val="16"/>
            <w:szCs w:val="16"/>
          </w:rPr>
          <w:t xml:space="preserve">reversible processes </w:t>
        </w:r>
      </w:hyperlink>
      <w:r>
        <w:rPr>
          <w:rFonts w:eastAsia="Arial" w:cs="Arial" w:ascii="Arial" w:hAnsi="Arial"/>
          <w:color w:val="auto"/>
          <w:sz w:val="16"/>
          <w:szCs w:val="16"/>
        </w:rPr>
        <w:t xml:space="preserve">and </w:t>
      </w:r>
      <w:hyperlink r:id="rId526">
        <w:r>
          <w:rPr>
            <w:rFonts w:eastAsia="Arial" w:cs="Arial" w:ascii="Arial" w:hAnsi="Arial"/>
            <w:color w:val="auto"/>
            <w:sz w:val="16"/>
            <w:szCs w:val="16"/>
          </w:rPr>
          <w:t xml:space="preserve">irreversible processes. </w:t>
        </w:r>
      </w:hyperlink>
      <w:r>
        <w:rPr>
          <w:rFonts w:eastAsia="Arial" w:cs="Arial" w:ascii="Arial" w:hAnsi="Arial"/>
          <w:color w:val="auto"/>
          <w:sz w:val="16"/>
          <w:szCs w:val="16"/>
        </w:rPr>
        <w:t>An irreversible process is one in which energy is dissipated (spread) into empty energy states available in a volume, from which it cannot be recovered into more concentrated forms (fewer quantum states), without degradation of even more energy. A reversible process is one in which this sort of dissipation does not happen. For example, conversion of energy from one type of potential field to another, is reversible, as in the pendulum system described above. In processes where heat is generated, quantum states of lower energy, present as possible excitations in fields between atoms, act as a reservoir for part of the energy, from which it cannot be recovered, in order to be converted with 100% efficiency into other forms of energy. In this case, the energy must partly stay as heat, and cannot be completely recovered as usable energy, except at the price of an increase in some other kind of heat-like increase in disorder in quantum states, in the universe (such as an expansion of matter, or a randomisation in a crystal).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3">
            <wp:simplePos x="0" y="0"/>
            <wp:positionH relativeFrom="column">
              <wp:posOffset>2586990</wp:posOffset>
            </wp:positionH>
            <wp:positionV relativeFrom="paragraph">
              <wp:posOffset>-1177290</wp:posOffset>
            </wp:positionV>
            <wp:extent cx="1859280" cy="14605"/>
            <wp:effectExtent l="0" t="0" r="0" b="0"/>
            <wp:wrapNone/>
            <wp:docPr id="254"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6" descr=""/>
                    <pic:cNvPicPr>
                      <a:picLocks noChangeAspect="1" noChangeArrowheads="1"/>
                    </pic:cNvPicPr>
                  </pic:nvPicPr>
                  <pic:blipFill>
                    <a:blip r:embed="rId527"/>
                    <a:stretch>
                      <a:fillRect/>
                    </a:stretch>
                  </pic:blipFill>
                  <pic:spPr bwMode="auto">
                    <a:xfrm>
                      <a:off x="0" y="0"/>
                      <a:ext cx="1859280" cy="14605"/>
                    </a:xfrm>
                    <a:prstGeom prst="rect">
                      <a:avLst/>
                    </a:prstGeom>
                  </pic:spPr>
                </pic:pic>
              </a:graphicData>
            </a:graphic>
          </wp:anchor>
        </w:drawing>
      </w:r>
    </w:p>
    <w:p>
      <w:pPr>
        <w:pStyle w:val="Normal"/>
        <w:spacing w:lineRule="exact" w:line="113" w:before="0" w:after="0"/>
        <w:rPr>
          <w:color w:val="auto"/>
          <w:sz w:val="20"/>
          <w:szCs w:val="20"/>
        </w:rPr>
      </w:pPr>
      <w:r>
        <w:rPr>
          <w:color w:val="auto"/>
          <w:sz w:val="20"/>
          <w:szCs w:val="20"/>
        </w:rPr>
      </w:r>
    </w:p>
    <w:p>
      <w:p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As the universe evolves in time, more and more of its energy becomes trapped in irreversible states (i.e., as heat or other kinds of increases in disorder). This has been referred to as the inevitable thermodynamic </w:t>
      </w:r>
      <w:hyperlink r:id="rId528">
        <w:r>
          <w:rPr>
            <w:rFonts w:eastAsia="Arial" w:cs="Arial" w:ascii="Arial" w:hAnsi="Arial"/>
            <w:color w:val="auto"/>
            <w:sz w:val="16"/>
            <w:szCs w:val="16"/>
          </w:rPr>
          <w:t xml:space="preserve">heat death of the universe. </w:t>
        </w:r>
      </w:hyperlink>
      <w:r>
        <w:rPr>
          <w:rFonts w:eastAsia="Arial" w:cs="Arial" w:ascii="Arial" w:hAnsi="Arial"/>
          <w:color w:val="auto"/>
          <w:sz w:val="16"/>
          <w:szCs w:val="16"/>
        </w:rPr>
        <w:t xml:space="preserve">In this heat death the energy of the universe does not change, but the fraction of energy which is available to do work through a </w:t>
      </w:r>
      <w:hyperlink r:id="rId529">
        <w:r>
          <w:rPr>
            <w:rFonts w:eastAsia="Arial" w:cs="Arial" w:ascii="Arial" w:hAnsi="Arial"/>
            <w:color w:val="auto"/>
            <w:sz w:val="16"/>
            <w:szCs w:val="16"/>
          </w:rPr>
          <w:t xml:space="preserve">heat engine, </w:t>
        </w:r>
      </w:hyperlink>
      <w:r>
        <w:rPr>
          <w:rFonts w:eastAsia="Arial" w:cs="Arial" w:ascii="Arial" w:hAnsi="Arial"/>
          <w:color w:val="auto"/>
          <w:sz w:val="16"/>
          <w:szCs w:val="16"/>
        </w:rPr>
        <w:t>or be transformed to other usable forms of energy (through the use of generators attached to heat engines), grows less and less.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1">
            <wp:simplePos x="0" y="0"/>
            <wp:positionH relativeFrom="column">
              <wp:posOffset>1974850</wp:posOffset>
            </wp:positionH>
            <wp:positionV relativeFrom="paragraph">
              <wp:posOffset>-215265</wp:posOffset>
            </wp:positionV>
            <wp:extent cx="459105" cy="14605"/>
            <wp:effectExtent l="0" t="0" r="0" b="0"/>
            <wp:wrapNone/>
            <wp:docPr id="255"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8" descr=""/>
                    <pic:cNvPicPr>
                      <a:picLocks noChangeAspect="1" noChangeArrowheads="1"/>
                    </pic:cNvPicPr>
                  </pic:nvPicPr>
                  <pic:blipFill>
                    <a:blip r:embed="rId530"/>
                    <a:stretch>
                      <a:fillRect/>
                    </a:stretch>
                  </pic:blipFill>
                  <pic:spPr bwMode="auto">
                    <a:xfrm>
                      <a:off x="0" y="0"/>
                      <a:ext cx="459105"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2043430</wp:posOffset>
            </wp:positionH>
            <wp:positionV relativeFrom="paragraph">
              <wp:posOffset>-375920</wp:posOffset>
            </wp:positionV>
            <wp:extent cx="1063625" cy="14605"/>
            <wp:effectExtent l="0" t="0" r="0" b="0"/>
            <wp:wrapNone/>
            <wp:docPr id="256"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7" descr=""/>
                    <pic:cNvPicPr>
                      <a:picLocks noChangeAspect="1" noChangeArrowheads="1"/>
                    </pic:cNvPicPr>
                  </pic:nvPicPr>
                  <pic:blipFill>
                    <a:blip r:embed="rId531"/>
                    <a:stretch>
                      <a:fillRect/>
                    </a:stretch>
                  </pic:blipFill>
                  <pic:spPr bwMode="auto">
                    <a:xfrm>
                      <a:off x="0" y="0"/>
                      <a:ext cx="1063625" cy="14605"/>
                    </a:xfrm>
                    <a:prstGeom prst="rect">
                      <a:avLst/>
                    </a:prstGeom>
                  </pic:spPr>
                </pic:pic>
              </a:graphicData>
            </a:graphic>
          </wp:anchor>
        </w:drawing>
      </w:r>
    </w:p>
    <w:p>
      <w:pPr>
        <w:pStyle w:val="Normal"/>
        <w:spacing w:lineRule="exact" w:line="170"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9"/>
          <w:szCs w:val="29"/>
        </w:rPr>
        <w:t>Conservation of energy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0">
            <wp:simplePos x="0" y="0"/>
            <wp:positionH relativeFrom="column">
              <wp:posOffset>635</wp:posOffset>
            </wp:positionH>
            <wp:positionV relativeFrom="paragraph">
              <wp:posOffset>33655</wp:posOffset>
            </wp:positionV>
            <wp:extent cx="6489065" cy="15240"/>
            <wp:effectExtent l="0" t="0" r="0" b="0"/>
            <wp:wrapNone/>
            <wp:docPr id="257"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9" descr=""/>
                    <pic:cNvPicPr>
                      <a:picLocks noChangeAspect="1" noChangeArrowheads="1"/>
                    </pic:cNvPicPr>
                  </pic:nvPicPr>
                  <pic:blipFill>
                    <a:blip r:embed="rId532"/>
                    <a:stretch>
                      <a:fillRect/>
                    </a:stretch>
                  </pic:blipFill>
                  <pic:spPr bwMode="auto">
                    <a:xfrm>
                      <a:off x="0" y="0"/>
                      <a:ext cx="6489065" cy="15240"/>
                    </a:xfrm>
                    <a:prstGeom prst="rect">
                      <a:avLst/>
                    </a:prstGeom>
                  </pic:spPr>
                </pic:pic>
              </a:graphicData>
            </a:graphic>
          </wp:anchor>
        </w:drawing>
      </w:r>
    </w:p>
    <w:p>
      <w:pPr>
        <w:pStyle w:val="Normal"/>
        <w:spacing w:lineRule="exact" w:line="153" w:before="0" w:after="0"/>
        <w:rPr>
          <w:color w:val="auto"/>
          <w:sz w:val="20"/>
          <w:szCs w:val="20"/>
        </w:rPr>
      </w:pPr>
      <w:r>
        <w:rPr>
          <w:color w:val="auto"/>
          <w:sz w:val="20"/>
          <w:szCs w:val="20"/>
        </w:rPr>
      </w:r>
    </w:p>
    <w:p>
      <w:pPr>
        <w:pStyle w:val="Normal"/>
        <w:spacing w:lineRule="auto" w:line="324" w:before="0" w:after="0"/>
        <w:jc w:val="both"/>
        <w:rPr>
          <w:rFonts w:eastAsia="Calibri" w:cs="Calibri"/>
          <w:color w:val="4A4A4A"/>
          <w:sz w:val="20"/>
          <w:szCs w:val="20"/>
        </w:rPr>
      </w:pPr>
      <w:r>
        <w:rPr>
          <w:rFonts w:eastAsia="Arial" w:cs="Arial" w:ascii="Arial" w:hAnsi="Arial"/>
          <w:color w:val="auto"/>
          <w:sz w:val="16"/>
          <w:szCs w:val="16"/>
        </w:rPr>
        <w:t xml:space="preserve">The fact that energy can be neither created nor be destroyed is called the law of </w:t>
      </w:r>
      <w:hyperlink r:id="rId533">
        <w:r>
          <w:rPr>
            <w:rFonts w:eastAsia="Arial" w:cs="Arial" w:ascii="Arial" w:hAnsi="Arial"/>
            <w:color w:val="auto"/>
            <w:sz w:val="16"/>
            <w:szCs w:val="16"/>
          </w:rPr>
          <w:t xml:space="preserve">conservation of energy. </w:t>
        </w:r>
      </w:hyperlink>
      <w:r>
        <w:rPr>
          <w:rFonts w:eastAsia="Arial" w:cs="Arial" w:ascii="Arial" w:hAnsi="Arial"/>
          <w:color w:val="auto"/>
          <w:sz w:val="16"/>
          <w:szCs w:val="16"/>
        </w:rPr>
        <w:t xml:space="preserve">In the form of the </w:t>
      </w:r>
      <w:hyperlink r:id="rId534">
        <w:r>
          <w:rPr>
            <w:rFonts w:eastAsia="Arial" w:cs="Arial" w:ascii="Arial" w:hAnsi="Arial"/>
            <w:color w:val="auto"/>
            <w:sz w:val="16"/>
            <w:szCs w:val="16"/>
          </w:rPr>
          <w:t xml:space="preserve">first law of thermodynamics, </w:t>
        </w:r>
      </w:hyperlink>
      <w:r>
        <w:rPr>
          <w:rFonts w:eastAsia="Arial" w:cs="Arial" w:ascii="Arial" w:hAnsi="Arial"/>
          <w:color w:val="auto"/>
          <w:sz w:val="16"/>
          <w:szCs w:val="16"/>
        </w:rPr>
        <w:t xml:space="preserve">this states that a </w:t>
      </w:r>
      <w:hyperlink r:id="rId535">
        <w:r>
          <w:rPr>
            <w:rFonts w:eastAsia="Arial" w:cs="Arial" w:ascii="Arial" w:hAnsi="Arial"/>
            <w:color w:val="auto"/>
            <w:sz w:val="16"/>
            <w:szCs w:val="16"/>
          </w:rPr>
          <w:t xml:space="preserve">closed system's </w:t>
        </w:r>
      </w:hyperlink>
      <w:r>
        <w:rPr>
          <w:rFonts w:eastAsia="Arial" w:cs="Arial" w:ascii="Arial" w:hAnsi="Arial"/>
          <w:color w:val="auto"/>
          <w:sz w:val="16"/>
          <w:szCs w:val="16"/>
        </w:rPr>
        <w:t xml:space="preserve">energy is constant unless energy is transferred in or out by </w:t>
      </w:r>
      <w:hyperlink r:id="rId536">
        <w:r>
          <w:rPr>
            <w:rFonts w:eastAsia="Arial" w:cs="Arial" w:ascii="Arial" w:hAnsi="Arial"/>
            <w:color w:val="auto"/>
            <w:sz w:val="16"/>
            <w:szCs w:val="16"/>
          </w:rPr>
          <w:t xml:space="preserve">work </w:t>
        </w:r>
      </w:hyperlink>
      <w:r>
        <w:rPr>
          <w:rFonts w:eastAsia="Arial" w:cs="Arial" w:ascii="Arial" w:hAnsi="Arial"/>
          <w:color w:val="auto"/>
          <w:sz w:val="16"/>
          <w:szCs w:val="16"/>
        </w:rPr>
        <w:t xml:space="preserve">or </w:t>
      </w:r>
      <w:hyperlink r:id="rId537">
        <w:r>
          <w:rPr>
            <w:rFonts w:eastAsia="Arial" w:cs="Arial" w:ascii="Arial" w:hAnsi="Arial"/>
            <w:color w:val="auto"/>
            <w:sz w:val="16"/>
            <w:szCs w:val="16"/>
          </w:rPr>
          <w:t xml:space="preserve">heat, </w:t>
        </w:r>
      </w:hyperlink>
      <w:r>
        <w:rPr>
          <w:rFonts w:eastAsia="Arial" w:cs="Arial" w:ascii="Arial" w:hAnsi="Arial"/>
          <w:color w:val="auto"/>
          <w:sz w:val="16"/>
          <w:szCs w:val="16"/>
        </w:rPr>
        <w:t>and that no energy is lost in transfer. The total inflow of energy into a system must equal the total outflow of energy from the system, plus the change in the energy contained within the system. Whenever one measures (or calculates) the total energy of a system of particles whose interactions do not depend explicitly on time, it is found that the total energy of the system always remains constant.</w:t>
      </w:r>
      <w:hyperlink w:anchor="page10">
        <w:r>
          <w:rPr>
            <w:rFonts w:eastAsia="Arial" w:cs="Arial" w:ascii="Arial" w:hAnsi="Arial"/>
            <w:color w:val="auto"/>
            <w:sz w:val="25"/>
            <w:szCs w:val="25"/>
            <w:vertAlign w:val="superscript"/>
          </w:rPr>
          <w:t>[11]</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96">
            <wp:simplePos x="0" y="0"/>
            <wp:positionH relativeFrom="column">
              <wp:posOffset>3229610</wp:posOffset>
            </wp:positionH>
            <wp:positionV relativeFrom="paragraph">
              <wp:posOffset>-593090</wp:posOffset>
            </wp:positionV>
            <wp:extent cx="504825" cy="14605"/>
            <wp:effectExtent l="0" t="0" r="0" b="0"/>
            <wp:wrapNone/>
            <wp:docPr id="258"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63" descr=""/>
                    <pic:cNvPicPr>
                      <a:picLocks noChangeAspect="1" noChangeArrowheads="1"/>
                    </pic:cNvPicPr>
                  </pic:nvPicPr>
                  <pic:blipFill>
                    <a:blip r:embed="rId538"/>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245110</wp:posOffset>
            </wp:positionH>
            <wp:positionV relativeFrom="paragraph">
              <wp:posOffset>-593090</wp:posOffset>
            </wp:positionV>
            <wp:extent cx="551180" cy="14605"/>
            <wp:effectExtent l="0" t="0" r="0" b="0"/>
            <wp:wrapNone/>
            <wp:docPr id="259"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2" descr=""/>
                    <pic:cNvPicPr>
                      <a:picLocks noChangeAspect="1" noChangeArrowheads="1"/>
                    </pic:cNvPicPr>
                  </pic:nvPicPr>
                  <pic:blipFill>
                    <a:blip r:embed="rId539"/>
                    <a:stretch>
                      <a:fillRect/>
                    </a:stretch>
                  </pic:blipFill>
                  <pic:spPr bwMode="auto">
                    <a:xfrm>
                      <a:off x="0" y="0"/>
                      <a:ext cx="55118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4905375</wp:posOffset>
            </wp:positionH>
            <wp:positionV relativeFrom="paragraph">
              <wp:posOffset>-753745</wp:posOffset>
            </wp:positionV>
            <wp:extent cx="1132840" cy="14605"/>
            <wp:effectExtent l="0" t="0" r="0" b="0"/>
            <wp:wrapNone/>
            <wp:docPr id="260"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1" descr=""/>
                    <pic:cNvPicPr>
                      <a:picLocks noChangeAspect="1" noChangeArrowheads="1"/>
                    </pic:cNvPicPr>
                  </pic:nvPicPr>
                  <pic:blipFill>
                    <a:blip r:embed="rId540"/>
                    <a:stretch>
                      <a:fillRect/>
                    </a:stretch>
                  </pic:blipFill>
                  <pic:spPr bwMode="auto">
                    <a:xfrm>
                      <a:off x="0" y="0"/>
                      <a:ext cx="1132840"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3214370</wp:posOffset>
            </wp:positionH>
            <wp:positionV relativeFrom="paragraph">
              <wp:posOffset>-753745</wp:posOffset>
            </wp:positionV>
            <wp:extent cx="902970" cy="14605"/>
            <wp:effectExtent l="0" t="0" r="0" b="0"/>
            <wp:wrapNone/>
            <wp:docPr id="261"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0" descr=""/>
                    <pic:cNvPicPr>
                      <a:picLocks noChangeAspect="1" noChangeArrowheads="1"/>
                    </pic:cNvPicPr>
                  </pic:nvPicPr>
                  <pic:blipFill>
                    <a:blip r:embed="rId541"/>
                    <a:stretch>
                      <a:fillRect/>
                    </a:stretch>
                  </pic:blipFill>
                  <pic:spPr bwMode="auto">
                    <a:xfrm>
                      <a:off x="0" y="0"/>
                      <a:ext cx="902970" cy="14605"/>
                    </a:xfrm>
                    <a:prstGeom prst="rect">
                      <a:avLst/>
                    </a:prstGeom>
                  </pic:spPr>
                </pic:pic>
              </a:graphicData>
            </a:graphic>
          </wp:anchor>
        </w:drawing>
      </w:r>
    </w:p>
    <w:p>
      <w:pPr>
        <w:pStyle w:val="Normal"/>
        <w:spacing w:lineRule="exact" w:line="3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r>
        <w:rPr>
          <w:rFonts w:eastAsia="Arial" w:cs="Arial" w:ascii="Arial" w:hAnsi="Arial"/>
          <w:color w:val="auto"/>
          <w:sz w:val="14"/>
          <w:szCs w:val="14"/>
        </w:rPr>
        <w:t xml:space="preserve">While heat can always be fully converted into work in a reversible isothermal expansion of an ideal gas, for cyclic processes of practical interest in </w:t>
      </w:r>
      <w:hyperlink r:id="rId542">
        <w:r>
          <w:rPr>
            <w:rFonts w:eastAsia="Arial" w:cs="Arial" w:ascii="Arial" w:hAnsi="Arial"/>
            <w:color w:val="auto"/>
            <w:sz w:val="14"/>
            <w:szCs w:val="14"/>
          </w:rPr>
          <w:t>heat engines</w:t>
        </w:r>
      </w:hyperlink>
      <w:r>
        <w:rPr>
          <w:rFonts w:eastAsia="Arial" w:cs="Arial" w:ascii="Arial" w:hAnsi="Arial"/>
          <w:color w:val="auto"/>
          <w:sz w:val="14"/>
          <w:szCs w:val="14"/>
        </w:rPr>
        <w:t xml:space="preserve"> the </w:t>
      </w:r>
      <w:hyperlink r:id="rId543">
        <w:r>
          <w:rPr>
            <w:rFonts w:eastAsia="Arial" w:cs="Arial" w:ascii="Arial" w:hAnsi="Arial"/>
            <w:color w:val="auto"/>
            <w:sz w:val="14"/>
            <w:szCs w:val="14"/>
          </w:rPr>
          <w:t xml:space="preserve">second law of thermodynamics </w:t>
        </w:r>
      </w:hyperlink>
      <w:r>
        <w:rPr>
          <w:rFonts w:eastAsia="Arial" w:cs="Arial" w:ascii="Arial" w:hAnsi="Arial"/>
          <w:color w:val="auto"/>
          <w:sz w:val="14"/>
          <w:szCs w:val="14"/>
        </w:rPr>
        <w:t xml:space="preserve">states that the system doing work always loses some energy as </w:t>
      </w:r>
      <w:hyperlink r:id="rId544">
        <w:r>
          <w:rPr>
            <w:rFonts w:eastAsia="Arial" w:cs="Arial" w:ascii="Arial" w:hAnsi="Arial"/>
            <w:color w:val="auto"/>
            <w:sz w:val="14"/>
            <w:szCs w:val="14"/>
          </w:rPr>
          <w:t xml:space="preserve">waste heat. </w:t>
        </w:r>
      </w:hyperlink>
      <w:r>
        <w:rPr>
          <w:rFonts w:eastAsia="Arial" w:cs="Arial" w:ascii="Arial" w:hAnsi="Arial"/>
          <w:color w:val="auto"/>
          <w:sz w:val="14"/>
          <w:szCs w:val="14"/>
        </w:rPr>
        <w:t xml:space="preserve">This creates a limit to the amount of heat energy that </w:t>
      </w:r>
      <w:hyperlink r:id="rId545">
        <w:r>
          <w:rPr>
            <w:rFonts w:eastAsia="Arial" w:cs="Arial" w:ascii="Arial" w:hAnsi="Arial"/>
            <w:color w:val="auto"/>
            <w:sz w:val="14"/>
            <w:szCs w:val="14"/>
          </w:rPr>
          <w:t>can do work in a cyclic process, a limit called the available energy. Mechanical and other forms of energy can be transformed in the other direction into thermal</w:t>
        </w:r>
      </w:hyperlink>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91">
            <wp:simplePos x="0" y="0"/>
            <wp:positionH relativeFrom="column">
              <wp:posOffset>6182995</wp:posOffset>
            </wp:positionH>
            <wp:positionV relativeFrom="paragraph">
              <wp:posOffset>-19050</wp:posOffset>
            </wp:positionV>
            <wp:extent cx="306070" cy="14605"/>
            <wp:effectExtent l="0" t="0" r="0" b="0"/>
            <wp:wrapNone/>
            <wp:docPr id="262"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8" descr=""/>
                    <pic:cNvPicPr>
                      <a:picLocks noChangeAspect="1" noChangeArrowheads="1"/>
                    </pic:cNvPicPr>
                  </pic:nvPicPr>
                  <pic:blipFill>
                    <a:blip r:embed="rId546"/>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2035810</wp:posOffset>
            </wp:positionH>
            <wp:positionV relativeFrom="paragraph">
              <wp:posOffset>-19050</wp:posOffset>
            </wp:positionV>
            <wp:extent cx="650240" cy="14605"/>
            <wp:effectExtent l="0" t="0" r="0" b="0"/>
            <wp:wrapNone/>
            <wp:docPr id="263"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7" descr=""/>
                    <pic:cNvPicPr>
                      <a:picLocks noChangeAspect="1" noChangeArrowheads="1"/>
                    </pic:cNvPicPr>
                  </pic:nvPicPr>
                  <pic:blipFill>
                    <a:blip r:embed="rId547"/>
                    <a:stretch>
                      <a:fillRect/>
                    </a:stretch>
                  </pic:blipFill>
                  <pic:spPr bwMode="auto">
                    <a:xfrm>
                      <a:off x="0" y="0"/>
                      <a:ext cx="650240"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3917950</wp:posOffset>
            </wp:positionH>
            <wp:positionV relativeFrom="paragraph">
              <wp:posOffset>-179705</wp:posOffset>
            </wp:positionV>
            <wp:extent cx="421005" cy="14605"/>
            <wp:effectExtent l="0" t="0" r="0" b="0"/>
            <wp:wrapNone/>
            <wp:docPr id="264"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6" descr=""/>
                    <pic:cNvPicPr>
                      <a:picLocks noChangeAspect="1" noChangeArrowheads="1"/>
                    </pic:cNvPicPr>
                  </pic:nvPicPr>
                  <pic:blipFill>
                    <a:blip r:embed="rId548"/>
                    <a:stretch>
                      <a:fillRect/>
                    </a:stretch>
                  </pic:blipFill>
                  <pic:spPr bwMode="auto">
                    <a:xfrm>
                      <a:off x="0" y="0"/>
                      <a:ext cx="421005"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145415</wp:posOffset>
            </wp:positionH>
            <wp:positionV relativeFrom="paragraph">
              <wp:posOffset>-179705</wp:posOffset>
            </wp:positionV>
            <wp:extent cx="1239520" cy="14605"/>
            <wp:effectExtent l="0" t="0" r="0" b="0"/>
            <wp:wrapNone/>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
                    <pic:cNvPicPr>
                      <a:picLocks noChangeAspect="1" noChangeArrowheads="1"/>
                    </pic:cNvPicPr>
                  </pic:nvPicPr>
                  <pic:blipFill>
                    <a:blip r:embed="rId549"/>
                    <a:stretch>
                      <a:fillRect/>
                    </a:stretch>
                  </pic:blipFill>
                  <pic:spPr bwMode="auto">
                    <a:xfrm>
                      <a:off x="0" y="0"/>
                      <a:ext cx="1239520"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5984240</wp:posOffset>
            </wp:positionH>
            <wp:positionV relativeFrom="paragraph">
              <wp:posOffset>-340360</wp:posOffset>
            </wp:positionV>
            <wp:extent cx="497205" cy="14605"/>
            <wp:effectExtent l="0" t="0" r="0" b="0"/>
            <wp:wrapNone/>
            <wp:docPr id="266"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4" descr=""/>
                    <pic:cNvPicPr>
                      <a:picLocks noChangeAspect="1" noChangeArrowheads="1"/>
                    </pic:cNvPicPr>
                  </pic:nvPicPr>
                  <pic:blipFill>
                    <a:blip r:embed="rId550"/>
                    <a:stretch>
                      <a:fillRect/>
                    </a:stretch>
                  </pic:blipFill>
                  <pic:spPr bwMode="auto">
                    <a:xfrm>
                      <a:off x="0" y="0"/>
                      <a:ext cx="497205" cy="14605"/>
                    </a:xfrm>
                    <a:prstGeom prst="rect">
                      <a:avLst/>
                    </a:prstGeom>
                  </pic:spPr>
                </pic:pic>
              </a:graphicData>
            </a:graphic>
          </wp:anchor>
        </w:drawing>
      </w:r>
    </w:p>
    <w:p>
      <w:pPr>
        <w:pStyle w:val="Normal"/>
        <w:spacing w:before="0" w:after="0"/>
        <w:rPr>
          <w:rFonts w:eastAsia="Calibri" w:cs="Calibri"/>
          <w:color w:val="4A4A4A"/>
          <w:sz w:val="20"/>
          <w:szCs w:val="20"/>
        </w:rPr>
      </w:pPr>
      <w:hyperlink r:id="rId551">
        <w:r>
          <w:rPr>
            <w:rFonts w:eastAsia="Arial" w:cs="Arial" w:ascii="Arial" w:hAnsi="Arial"/>
            <w:color w:val="auto"/>
            <w:sz w:val="16"/>
            <w:szCs w:val="16"/>
          </w:rPr>
          <w:t>energy without such limitations.</w:t>
        </w:r>
      </w:hyperlink>
      <w:hyperlink w:anchor="page10">
        <w:r>
          <w:rPr>
            <w:rFonts w:eastAsia="Arial" w:cs="Arial" w:ascii="Arial" w:hAnsi="Arial"/>
            <w:color w:val="auto"/>
            <w:sz w:val="25"/>
            <w:szCs w:val="25"/>
            <w:vertAlign w:val="superscript"/>
          </w:rPr>
          <w:t>[12]</w:t>
        </w:r>
      </w:hyperlink>
      <w:r>
        <w:rPr>
          <w:rFonts w:eastAsia="Arial" w:cs="Arial" w:ascii="Arial" w:hAnsi="Arial"/>
          <w:color w:val="auto"/>
          <w:sz w:val="16"/>
          <w:szCs w:val="16"/>
        </w:rPr>
        <w:t xml:space="preserve"> </w:t>
      </w:r>
      <w:hyperlink r:id="rId552">
        <w:r>
          <w:rPr>
            <w:rFonts w:eastAsia="Arial" w:cs="Arial" w:ascii="Arial" w:hAnsi="Arial"/>
            <w:color w:val="auto"/>
            <w:sz w:val="16"/>
            <w:szCs w:val="16"/>
          </w:rPr>
          <w:t>The total energy of a system can be calculated by adding up all forms of energy in the system.</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90">
            <wp:simplePos x="0" y="0"/>
            <wp:positionH relativeFrom="column">
              <wp:posOffset>635</wp:posOffset>
            </wp:positionH>
            <wp:positionV relativeFrom="paragraph">
              <wp:posOffset>-41910</wp:posOffset>
            </wp:positionV>
            <wp:extent cx="267970" cy="14605"/>
            <wp:effectExtent l="0" t="0" r="0" b="0"/>
            <wp:wrapNone/>
            <wp:docPr id="267"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9" descr=""/>
                    <pic:cNvPicPr>
                      <a:picLocks noChangeAspect="1" noChangeArrowheads="1"/>
                    </pic:cNvPicPr>
                  </pic:nvPicPr>
                  <pic:blipFill>
                    <a:blip r:embed="rId553"/>
                    <a:stretch>
                      <a:fillRect/>
                    </a:stretch>
                  </pic:blipFill>
                  <pic:spPr bwMode="auto">
                    <a:xfrm>
                      <a:off x="0" y="0"/>
                      <a:ext cx="267970" cy="14605"/>
                    </a:xfrm>
                    <a:prstGeom prst="rect">
                      <a:avLst/>
                    </a:prstGeom>
                  </pic:spPr>
                </pic:pic>
              </a:graphicData>
            </a:graphic>
          </wp:anchor>
        </w:drawing>
      </w:r>
    </w:p>
    <w:p>
      <w:pPr>
        <w:pStyle w:val="Normal"/>
        <w:spacing w:lineRule="exact" w:line="10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hyperlink r:id="rId554">
        <w:r>
          <w:rPr>
            <w:rFonts w:eastAsia="Arial" w:cs="Arial" w:ascii="Arial" w:hAnsi="Arial"/>
            <w:color w:val="auto"/>
            <w:sz w:val="16"/>
            <w:szCs w:val="16"/>
          </w:rPr>
          <w:t xml:space="preserve">Richard Feynman </w:t>
        </w:r>
      </w:hyperlink>
      <w:r>
        <w:rPr>
          <w:rFonts w:eastAsia="Arial" w:cs="Arial" w:ascii="Arial" w:hAnsi="Arial"/>
          <w:color w:val="auto"/>
          <w:sz w:val="16"/>
          <w:szCs w:val="16"/>
        </w:rPr>
        <w:t>said during a 1961 lecture:</w:t>
      </w:r>
      <w:hyperlink w:anchor="page10">
        <w:r>
          <w:rPr>
            <w:rFonts w:eastAsia="Arial" w:cs="Arial" w:ascii="Arial" w:hAnsi="Arial"/>
            <w:color w:val="auto"/>
            <w:sz w:val="25"/>
            <w:szCs w:val="25"/>
            <w:vertAlign w:val="superscript"/>
          </w:rPr>
          <w:t>[13]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8">
            <wp:simplePos x="0" y="0"/>
            <wp:positionH relativeFrom="column">
              <wp:posOffset>635</wp:posOffset>
            </wp:positionH>
            <wp:positionV relativeFrom="paragraph">
              <wp:posOffset>-41910</wp:posOffset>
            </wp:positionV>
            <wp:extent cx="711835" cy="14605"/>
            <wp:effectExtent l="0" t="0" r="0" b="0"/>
            <wp:wrapNone/>
            <wp:docPr id="268"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71" descr=""/>
                    <pic:cNvPicPr>
                      <a:picLocks noChangeAspect="1" noChangeArrowheads="1"/>
                    </pic:cNvPicPr>
                  </pic:nvPicPr>
                  <pic:blipFill>
                    <a:blip r:embed="rId555"/>
                    <a:stretch>
                      <a:fillRect/>
                    </a:stretch>
                  </pic:blipFill>
                  <pic:spPr bwMode="auto">
                    <a:xfrm>
                      <a:off x="0" y="0"/>
                      <a:ext cx="711835"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635</wp:posOffset>
            </wp:positionH>
            <wp:positionV relativeFrom="paragraph">
              <wp:posOffset>102870</wp:posOffset>
            </wp:positionV>
            <wp:extent cx="15240" cy="1124585"/>
            <wp:effectExtent l="0" t="0" r="0" b="0"/>
            <wp:wrapNone/>
            <wp:docPr id="269"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70" descr=""/>
                    <pic:cNvPicPr>
                      <a:picLocks noChangeAspect="1" noChangeArrowheads="1"/>
                    </pic:cNvPicPr>
                  </pic:nvPicPr>
                  <pic:blipFill>
                    <a:blip r:embed="rId556"/>
                    <a:stretch>
                      <a:fillRect/>
                    </a:stretch>
                  </pic:blipFill>
                  <pic:spPr bwMode="auto">
                    <a:xfrm>
                      <a:off x="0" y="0"/>
                      <a:ext cx="15240" cy="1124585"/>
                    </a:xfrm>
                    <a:prstGeom prst="rect">
                      <a:avLst/>
                    </a:prstGeom>
                  </pic:spPr>
                </pic:pic>
              </a:graphicData>
            </a:graphic>
          </wp:anchor>
        </w:drawing>
      </w:r>
    </w:p>
    <w:p>
      <w:pPr>
        <w:pStyle w:val="Normal"/>
        <w:spacing w:lineRule="exact" w:line="226" w:before="0" w:after="0"/>
        <w:rPr>
          <w:color w:val="auto"/>
          <w:sz w:val="20"/>
          <w:szCs w:val="20"/>
        </w:rPr>
      </w:pPr>
      <w:r>
        <w:rPr>
          <w:color w:val="auto"/>
          <w:sz w:val="20"/>
          <w:szCs w:val="20"/>
        </w:rPr>
      </w:r>
    </w:p>
    <w:p>
      <w:pPr>
        <w:pStyle w:val="Normal"/>
        <w:spacing w:lineRule="auto" w:line="391" w:before="0" w:after="0"/>
        <w:ind w:left="500" w:right="480" w:hanging="0"/>
        <w:jc w:val="both"/>
        <w:rPr>
          <w:rFonts w:eastAsia="Calibri" w:cs="Calibri"/>
          <w:color w:val="4A4A4A"/>
          <w:sz w:val="20"/>
          <w:szCs w:val="20"/>
        </w:rPr>
      </w:pPr>
      <w:r>
        <w:rPr>
          <w:rFonts w:eastAsia="Arial" w:cs="Arial" w:ascii="Arial" w:hAnsi="Arial"/>
          <w:color w:val="auto"/>
          <w:sz w:val="14"/>
          <w:szCs w:val="14"/>
        </w:rPr>
        <w:t xml:space="preserve">There is a fact, or if you wish, a </w:t>
      </w:r>
      <w:r>
        <w:rPr>
          <w:rFonts w:eastAsia="Arial" w:cs="Arial" w:ascii="Arial" w:hAnsi="Arial"/>
          <w:i/>
          <w:iCs/>
          <w:color w:val="auto"/>
          <w:sz w:val="14"/>
          <w:szCs w:val="14"/>
        </w:rPr>
        <w:t>law</w:t>
      </w:r>
      <w:r>
        <w:rPr>
          <w:rFonts w:eastAsia="Arial" w:cs="Arial" w:ascii="Arial" w:hAnsi="Arial"/>
          <w:color w:val="auto"/>
          <w:sz w:val="14"/>
          <w:szCs w:val="14"/>
        </w:rPr>
        <w:t xml:space="preserve">, governing all natural phenomena that are known to date. There is no known exception to this law – it is exact so far as we know. The law is called the </w:t>
      </w:r>
      <w:hyperlink r:id="rId557">
        <w:r>
          <w:rPr>
            <w:rFonts w:eastAsia="Arial" w:cs="Arial" w:ascii="Arial" w:hAnsi="Arial"/>
            <w:i/>
            <w:iCs/>
            <w:color w:val="auto"/>
            <w:sz w:val="14"/>
            <w:szCs w:val="14"/>
          </w:rPr>
          <w:t>conservation of energy</w:t>
        </w:r>
      </w:hyperlink>
      <w:r>
        <w:rPr>
          <w:rFonts w:eastAsia="Arial" w:cs="Arial" w:ascii="Arial" w:hAnsi="Arial"/>
          <w:color w:val="auto"/>
          <w:sz w:val="14"/>
          <w:szCs w:val="14"/>
        </w:rPr>
        <w:t>. It states that there is a certain quantity, which we call energy, that does not change in manifold changes which nature undergoes. That is a most abstract idea, because it is a mathematical principle; it says that there is a numerical quantity which does not change when something happens. It is not a description of a mechanism, or anything concrete; it is just a strange fact that we can calculate some number and when we finish watching nature go through her tricks and calculate the number again, it is the same.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7">
            <wp:simplePos x="0" y="0"/>
            <wp:positionH relativeFrom="column">
              <wp:posOffset>1936115</wp:posOffset>
            </wp:positionH>
            <wp:positionV relativeFrom="paragraph">
              <wp:posOffset>-553085</wp:posOffset>
            </wp:positionV>
            <wp:extent cx="910590" cy="14605"/>
            <wp:effectExtent l="0" t="0" r="0" b="0"/>
            <wp:wrapNone/>
            <wp:docPr id="270"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2" descr=""/>
                    <pic:cNvPicPr>
                      <a:picLocks noChangeAspect="1" noChangeArrowheads="1"/>
                    </pic:cNvPicPr>
                  </pic:nvPicPr>
                  <pic:blipFill>
                    <a:blip r:embed="rId558"/>
                    <a:stretch>
                      <a:fillRect/>
                    </a:stretch>
                  </pic:blipFill>
                  <pic:spPr bwMode="auto">
                    <a:xfrm>
                      <a:off x="0" y="0"/>
                      <a:ext cx="910590" cy="14605"/>
                    </a:xfrm>
                    <a:prstGeom prst="rect">
                      <a:avLst/>
                    </a:prstGeom>
                  </pic:spPr>
                </pic:pic>
              </a:graphicData>
            </a:graphic>
          </wp:anchor>
        </w:drawing>
      </w:r>
    </w:p>
    <w:p>
      <w:pPr>
        <w:pStyle w:val="Normal"/>
        <w:spacing w:lineRule="exact" w:line="77" w:before="0" w:after="0"/>
        <w:rPr>
          <w:color w:val="auto"/>
          <w:sz w:val="20"/>
          <w:szCs w:val="20"/>
        </w:rPr>
      </w:pPr>
      <w:r>
        <w:rPr>
          <w:color w:val="auto"/>
          <w:sz w:val="20"/>
          <w:szCs w:val="20"/>
        </w:rPr>
      </w:r>
    </w:p>
    <w:p>
      <w:pPr>
        <w:pStyle w:val="Normal"/>
        <w:spacing w:before="0" w:after="0"/>
        <w:ind w:left="820" w:hanging="0"/>
        <w:rPr>
          <w:rFonts w:eastAsia="Calibri" w:cs="Calibri"/>
          <w:color w:val="4A4A4A"/>
          <w:sz w:val="20"/>
          <w:szCs w:val="20"/>
        </w:rPr>
      </w:pPr>
      <w:r>
        <w:rPr>
          <w:rFonts w:eastAsia="Arial" w:cs="Arial" w:ascii="Arial" w:hAnsi="Arial"/>
          <w:color w:val="auto"/>
          <w:sz w:val="19"/>
          <w:szCs w:val="19"/>
        </w:rPr>
        <w:t xml:space="preserve">— </w:t>
      </w:r>
      <w:hyperlink r:id="rId559">
        <w:r>
          <w:rPr>
            <w:rFonts w:eastAsia="Arial" w:cs="Arial" w:ascii="Arial" w:hAnsi="Arial"/>
            <w:i/>
            <w:iCs/>
            <w:color w:val="auto"/>
            <w:sz w:val="19"/>
            <w:szCs w:val="19"/>
          </w:rPr>
          <w:t>The Feynman Lectures on Physics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6">
            <wp:simplePos x="0" y="0"/>
            <wp:positionH relativeFrom="column">
              <wp:posOffset>666115</wp:posOffset>
            </wp:positionH>
            <wp:positionV relativeFrom="paragraph">
              <wp:posOffset>3175</wp:posOffset>
            </wp:positionV>
            <wp:extent cx="1675765" cy="14605"/>
            <wp:effectExtent l="0" t="0" r="0" b="0"/>
            <wp:wrapNone/>
            <wp:docPr id="271"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3" descr=""/>
                    <pic:cNvPicPr>
                      <a:picLocks noChangeAspect="1" noChangeArrowheads="1"/>
                    </pic:cNvPicPr>
                  </pic:nvPicPr>
                  <pic:blipFill>
                    <a:blip r:embed="rId560"/>
                    <a:stretch>
                      <a:fillRect/>
                    </a:stretch>
                  </pic:blipFill>
                  <pic:spPr bwMode="auto">
                    <a:xfrm>
                      <a:off x="0" y="0"/>
                      <a:ext cx="1675765" cy="14605"/>
                    </a:xfrm>
                    <a:prstGeom prst="rect">
                      <a:avLst/>
                    </a:prstGeom>
                  </pic:spPr>
                </pic:pic>
              </a:graphicData>
            </a:graphic>
          </wp:anchor>
        </w:drawing>
      </w:r>
    </w:p>
    <w:p>
      <w:pPr>
        <w:pStyle w:val="Normal"/>
        <w:spacing w:lineRule="exact" w:line="223" w:before="0" w:after="0"/>
        <w:rPr>
          <w:color w:val="auto"/>
          <w:sz w:val="20"/>
          <w:szCs w:val="20"/>
        </w:rPr>
      </w:pPr>
      <w:r>
        <w:rPr>
          <w:color w:val="auto"/>
          <w:sz w:val="20"/>
          <w:szCs w:val="20"/>
        </w:rPr>
      </w:r>
    </w:p>
    <w:p>
      <w:pPr>
        <w:pStyle w:val="Normal"/>
        <w:spacing w:lineRule="auto" w:line="319" w:before="0" w:after="0"/>
        <w:jc w:val="both"/>
        <w:rPr>
          <w:rFonts w:eastAsia="Calibri" w:cs="Calibri"/>
          <w:color w:val="4A4A4A"/>
          <w:sz w:val="20"/>
          <w:szCs w:val="20"/>
        </w:rPr>
      </w:pPr>
      <w:r>
        <w:rPr>
          <w:rFonts w:eastAsia="Arial" w:cs="Arial" w:ascii="Arial" w:hAnsi="Arial"/>
          <w:color w:val="auto"/>
          <w:sz w:val="14"/>
          <w:szCs w:val="14"/>
        </w:rPr>
        <w:t>Most kinds of energy (with gravitational energy being a notable exception)</w:t>
      </w:r>
      <w:hyperlink w:anchor="page10">
        <w:r>
          <w:rPr>
            <w:rFonts w:eastAsia="Arial" w:cs="Arial" w:ascii="Arial" w:hAnsi="Arial"/>
            <w:color w:val="auto"/>
            <w:sz w:val="22"/>
            <w:szCs w:val="22"/>
            <w:vertAlign w:val="superscript"/>
          </w:rPr>
          <w:t>[14]</w:t>
        </w:r>
        <w:r>
          <w:rPr>
            <w:rFonts w:eastAsia="Arial" w:cs="Arial" w:ascii="Arial" w:hAnsi="Arial"/>
            <w:color w:val="auto"/>
            <w:sz w:val="14"/>
            <w:szCs w:val="14"/>
          </w:rPr>
          <w:t xml:space="preserve"> </w:t>
        </w:r>
      </w:hyperlink>
      <w:r>
        <w:rPr>
          <w:rFonts w:eastAsia="Arial" w:cs="Arial" w:ascii="Arial" w:hAnsi="Arial"/>
          <w:color w:val="auto"/>
          <w:sz w:val="14"/>
          <w:szCs w:val="14"/>
        </w:rPr>
        <w:t>are subject to strict local conservation laws as well. In this case, energy can only be exchanged between adjacent regions of space, and all observers agree as to the volumetric density of energy in any given space. There is also a global law of conservation of energy, stating that the total energy of the universe cannot change; this is a corollary of the local law, but not vice versa.</w:t>
      </w:r>
      <w:hyperlink w:anchor="page10">
        <w:r>
          <w:rPr>
            <w:rFonts w:eastAsia="Arial" w:cs="Arial" w:ascii="Arial" w:hAnsi="Arial"/>
            <w:color w:val="auto"/>
            <w:sz w:val="22"/>
            <w:szCs w:val="22"/>
            <w:vertAlign w:val="superscript"/>
          </w:rPr>
          <w:t>[12][13]</w:t>
        </w:r>
      </w:hyperlink>
    </w:p>
    <w:p>
      <w:pPr>
        <w:pStyle w:val="Normal"/>
        <w:spacing w:lineRule="exact" w:line="61" w:before="0" w:after="0"/>
        <w:rPr>
          <w:color w:val="auto"/>
          <w:sz w:val="20"/>
          <w:szCs w:val="20"/>
        </w:rPr>
      </w:pPr>
      <w:r>
        <w:rPr>
          <w:color w:val="auto"/>
          <w:sz w:val="20"/>
          <w:szCs w:val="20"/>
        </w:rPr>
      </w:r>
    </w:p>
    <w:p>
      <w:pPr>
        <w:pStyle w:val="Normal"/>
        <w:spacing w:lineRule="auto" w:line="300" w:before="0" w:after="0"/>
        <w:jc w:val="both"/>
        <w:rPr>
          <w:rFonts w:eastAsia="Calibri" w:cs="Calibri"/>
          <w:color w:val="4A4A4A"/>
          <w:sz w:val="20"/>
          <w:szCs w:val="20"/>
        </w:rPr>
      </w:pPr>
      <w:r>
        <w:rPr>
          <w:rFonts w:eastAsia="Arial" w:cs="Arial" w:ascii="Arial" w:hAnsi="Arial"/>
          <w:color w:val="auto"/>
          <w:sz w:val="16"/>
          <w:szCs w:val="16"/>
        </w:rPr>
        <w:t xml:space="preserve">This law is a fundamental principle of physics. As shown rigorously by </w:t>
      </w:r>
      <w:hyperlink r:id="rId561">
        <w:r>
          <w:rPr>
            <w:rFonts w:eastAsia="Arial" w:cs="Arial" w:ascii="Arial" w:hAnsi="Arial"/>
            <w:color w:val="auto"/>
            <w:sz w:val="16"/>
            <w:szCs w:val="16"/>
          </w:rPr>
          <w:t xml:space="preserve">Noether's theorem, </w:t>
        </w:r>
      </w:hyperlink>
      <w:r>
        <w:rPr>
          <w:rFonts w:eastAsia="Arial" w:cs="Arial" w:ascii="Arial" w:hAnsi="Arial"/>
          <w:color w:val="auto"/>
          <w:sz w:val="16"/>
          <w:szCs w:val="16"/>
        </w:rPr>
        <w:t xml:space="preserve">the conservation of energy is a mathematical consequence of </w:t>
      </w:r>
      <w:hyperlink r:id="rId562">
        <w:r>
          <w:rPr>
            <w:rFonts w:eastAsia="Arial" w:cs="Arial" w:ascii="Arial" w:hAnsi="Arial"/>
            <w:color w:val="auto"/>
            <w:sz w:val="16"/>
            <w:szCs w:val="16"/>
          </w:rPr>
          <w:t xml:space="preserve">translational symmetry </w:t>
        </w:r>
      </w:hyperlink>
      <w:r>
        <w:rPr>
          <w:rFonts w:eastAsia="Arial" w:cs="Arial" w:ascii="Arial" w:hAnsi="Arial"/>
          <w:color w:val="auto"/>
          <w:sz w:val="16"/>
          <w:szCs w:val="16"/>
        </w:rPr>
        <w:t>of time,</w:t>
      </w:r>
      <w:hyperlink w:anchor="page10">
        <w:r>
          <w:rPr>
            <w:rFonts w:eastAsia="Arial" w:cs="Arial" w:ascii="Arial" w:hAnsi="Arial"/>
            <w:color w:val="auto"/>
            <w:sz w:val="25"/>
            <w:szCs w:val="25"/>
            <w:vertAlign w:val="superscript"/>
          </w:rPr>
          <w:t>[15]</w:t>
        </w:r>
        <w:r>
          <w:rPr>
            <w:rFonts w:eastAsia="Arial" w:cs="Arial" w:ascii="Arial" w:hAnsi="Arial"/>
            <w:color w:val="auto"/>
            <w:sz w:val="16"/>
            <w:szCs w:val="16"/>
          </w:rPr>
          <w:t xml:space="preserve"> </w:t>
        </w:r>
      </w:hyperlink>
      <w:r>
        <w:rPr>
          <w:rFonts w:eastAsia="Arial" w:cs="Arial" w:ascii="Arial" w:hAnsi="Arial"/>
          <w:color w:val="auto"/>
          <w:sz w:val="16"/>
          <w:szCs w:val="16"/>
        </w:rPr>
        <w:t xml:space="preserve">a property of most phenomena below the cosmic scale that makes them independent of their locations on the time coordinate. Put differently, yesterday, today, and tomorrow are physically indistinguishable. This is because energy is the quantity which is </w:t>
      </w:r>
      <w:hyperlink r:id="rId563">
        <w:r>
          <w:rPr>
            <w:rFonts w:eastAsia="Arial" w:cs="Arial" w:ascii="Arial" w:hAnsi="Arial"/>
            <w:color w:val="auto"/>
            <w:sz w:val="16"/>
            <w:szCs w:val="16"/>
          </w:rPr>
          <w:t xml:space="preserve">canonical conjugate </w:t>
        </w:r>
      </w:hyperlink>
      <w:r>
        <w:rPr>
          <w:rFonts w:eastAsia="Arial" w:cs="Arial" w:ascii="Arial" w:hAnsi="Arial"/>
          <w:color w:val="auto"/>
          <w:sz w:val="16"/>
          <w:szCs w:val="16"/>
        </w:rPr>
        <w:t>to time. This mathematical entanglement of energy and time also results in the uncertainty principle - it is impossible to define the exact amount of energy during any definite time interval. The uncertainty principle should not be confused with energy conservation - rather it provides mathematical limits to which energy can in principle be defined and measured.</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83">
            <wp:simplePos x="0" y="0"/>
            <wp:positionH relativeFrom="column">
              <wp:posOffset>5142865</wp:posOffset>
            </wp:positionH>
            <wp:positionV relativeFrom="paragraph">
              <wp:posOffset>-516890</wp:posOffset>
            </wp:positionV>
            <wp:extent cx="795655" cy="14605"/>
            <wp:effectExtent l="0" t="0" r="0" b="0"/>
            <wp:wrapNone/>
            <wp:docPr id="272"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6" descr=""/>
                    <pic:cNvPicPr>
                      <a:picLocks noChangeAspect="1" noChangeArrowheads="1"/>
                    </pic:cNvPicPr>
                  </pic:nvPicPr>
                  <pic:blipFill>
                    <a:blip r:embed="rId564"/>
                    <a:stretch>
                      <a:fillRect/>
                    </a:stretch>
                  </pic:blipFill>
                  <pic:spPr bwMode="auto">
                    <a:xfrm>
                      <a:off x="0" y="0"/>
                      <a:ext cx="79565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635</wp:posOffset>
            </wp:positionH>
            <wp:positionV relativeFrom="paragraph">
              <wp:posOffset>-677545</wp:posOffset>
            </wp:positionV>
            <wp:extent cx="918210" cy="14605"/>
            <wp:effectExtent l="0" t="0" r="0" b="0"/>
            <wp:wrapNone/>
            <wp:docPr id="273"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5" descr=""/>
                    <pic:cNvPicPr>
                      <a:picLocks noChangeAspect="1" noChangeArrowheads="1"/>
                    </pic:cNvPicPr>
                  </pic:nvPicPr>
                  <pic:blipFill>
                    <a:blip r:embed="rId565"/>
                    <a:stretch>
                      <a:fillRect/>
                    </a:stretch>
                  </pic:blipFill>
                  <pic:spPr bwMode="auto">
                    <a:xfrm>
                      <a:off x="0" y="0"/>
                      <a:ext cx="918210"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3091815</wp:posOffset>
            </wp:positionH>
            <wp:positionV relativeFrom="paragraph">
              <wp:posOffset>-838200</wp:posOffset>
            </wp:positionV>
            <wp:extent cx="749935" cy="14605"/>
            <wp:effectExtent l="0" t="0" r="0" b="0"/>
            <wp:wrapNone/>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
                    <pic:cNvPicPr>
                      <a:picLocks noChangeAspect="1" noChangeArrowheads="1"/>
                    </pic:cNvPicPr>
                  </pic:nvPicPr>
                  <pic:blipFill>
                    <a:blip r:embed="rId566"/>
                    <a:stretch>
                      <a:fillRect/>
                    </a:stretch>
                  </pic:blipFill>
                  <pic:spPr bwMode="auto">
                    <a:xfrm>
                      <a:off x="0" y="0"/>
                      <a:ext cx="749935" cy="14605"/>
                    </a:xfrm>
                    <a:prstGeom prst="rect">
                      <a:avLst/>
                    </a:prstGeom>
                  </pic:spPr>
                </pic:pic>
              </a:graphicData>
            </a:graphic>
          </wp:anchor>
        </w:drawing>
      </w:r>
    </w:p>
    <w:p>
      <w:pPr>
        <w:pStyle w:val="Normal"/>
        <w:spacing w:lineRule="exact" w:line="14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43" w:before="0" w:after="0"/>
        <w:jc w:val="both"/>
        <w:rPr>
          <w:rFonts w:eastAsia="Calibri" w:cs="Calibri"/>
          <w:color w:val="4A4A4A"/>
          <w:sz w:val="20"/>
          <w:szCs w:val="20"/>
        </w:rPr>
      </w:pPr>
      <w:r>
        <w:rPr>
          <w:rFonts w:eastAsia="Arial" w:cs="Arial" w:ascii="Arial" w:hAnsi="Arial"/>
          <w:color w:val="auto"/>
          <w:sz w:val="16"/>
          <w:szCs w:val="16"/>
        </w:rPr>
        <w:t xml:space="preserve">Each of the basic forces of nature is associated with a different type of potential energy, and all types of potential energy (like all other types of energy) appears as system </w:t>
      </w:r>
      <w:hyperlink r:id="rId567">
        <w:r>
          <w:rPr>
            <w:rFonts w:eastAsia="Arial" w:cs="Arial" w:ascii="Arial" w:hAnsi="Arial"/>
            <w:color w:val="auto"/>
            <w:sz w:val="16"/>
            <w:szCs w:val="16"/>
          </w:rPr>
          <w:t xml:space="preserve">mass, </w:t>
        </w:r>
      </w:hyperlink>
      <w:r>
        <w:rPr>
          <w:rFonts w:eastAsia="Arial" w:cs="Arial" w:ascii="Arial" w:hAnsi="Arial"/>
          <w:color w:val="auto"/>
          <w:sz w:val="16"/>
          <w:szCs w:val="16"/>
        </w:rPr>
        <w:t>whenever present. For example, a compressed spring will be slightly more massive than before it was compressed. Likewise, whenever energy is transferred between systems by any mechanism, an associated mass is transferred with it.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82">
            <wp:simplePos x="0" y="0"/>
            <wp:positionH relativeFrom="column">
              <wp:posOffset>298450</wp:posOffset>
            </wp:positionH>
            <wp:positionV relativeFrom="paragraph">
              <wp:posOffset>-216535</wp:posOffset>
            </wp:positionV>
            <wp:extent cx="198755" cy="14605"/>
            <wp:effectExtent l="0" t="0" r="0" b="0"/>
            <wp:wrapNone/>
            <wp:docPr id="275"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7" descr=""/>
                    <pic:cNvPicPr>
                      <a:picLocks noChangeAspect="1" noChangeArrowheads="1"/>
                    </pic:cNvPicPr>
                  </pic:nvPicPr>
                  <pic:blipFill>
                    <a:blip r:embed="rId568"/>
                    <a:stretch>
                      <a:fillRect/>
                    </a:stretch>
                  </pic:blipFill>
                  <pic:spPr bwMode="auto">
                    <a:xfrm>
                      <a:off x="0" y="0"/>
                      <a:ext cx="198755" cy="14605"/>
                    </a:xfrm>
                    <a:prstGeom prst="rect">
                      <a:avLst/>
                    </a:prstGeom>
                  </pic:spPr>
                </pic:pic>
              </a:graphicData>
            </a:graphic>
          </wp:anchor>
        </w:drawing>
      </w:r>
    </w:p>
    <w:p>
      <w:pPr>
        <w:pStyle w:val="Normal"/>
        <w:spacing w:lineRule="exact" w:line="107" w:before="0" w:after="0"/>
        <w:rPr>
          <w:rFonts w:ascii="Arial" w:hAnsi="Arial" w:eastAsia="Arial" w:cs="Arial"/>
          <w:color w:val="auto"/>
          <w:sz w:val="16"/>
          <w:szCs w:val="16"/>
        </w:rPr>
      </w:pPr>
      <w:r>
        <w:rPr>
          <w:rFonts w:eastAsia="Arial" w:cs="Arial" w:ascii="Arial" w:hAnsi="Arial"/>
          <w:color w:val="auto"/>
          <w:sz w:val="16"/>
          <w:szCs w:val="16"/>
        </w:rPr>
      </w:r>
    </w:p>
    <w:p>
      <w:pPr>
        <w:sectPr>
          <w:type w:val="nextPage"/>
          <w:pgSz w:w="11906" w:h="16838"/>
          <w:pgMar w:left="840" w:right="839" w:header="0" w:top="743" w:footer="0" w:bottom="1440" w:gutter="0"/>
          <w:pgNumType w:fmt="decimal"/>
          <w:formProt w:val="false"/>
          <w:textDirection w:val="lrTb"/>
          <w:docGrid w:type="default" w:linePitch="100" w:charSpace="4096"/>
        </w:sectPr>
        <w:pStyle w:val="Normal"/>
        <w:spacing w:before="0" w:after="0"/>
        <w:rPr>
          <w:rFonts w:eastAsia="Calibri" w:cs="Calibri"/>
          <w:color w:val="4A4A4A"/>
          <w:sz w:val="20"/>
          <w:szCs w:val="20"/>
        </w:rPr>
      </w:pPr>
      <w:r>
        <w:rPr>
          <w:rFonts w:eastAsia="Arial" w:cs="Arial" w:ascii="Arial" w:hAnsi="Arial"/>
          <w:color w:val="auto"/>
          <w:sz w:val="16"/>
          <w:szCs w:val="16"/>
        </w:rPr>
        <w:t xml:space="preserve">In </w:t>
      </w:r>
      <w:hyperlink r:id="rId569">
        <w:r>
          <w:rPr>
            <w:rFonts w:eastAsia="Arial" w:cs="Arial" w:ascii="Arial" w:hAnsi="Arial"/>
            <w:color w:val="auto"/>
            <w:sz w:val="16"/>
            <w:szCs w:val="16"/>
          </w:rPr>
          <w:t xml:space="preserve">quantum mechanics </w:t>
        </w:r>
      </w:hyperlink>
      <w:r>
        <w:rPr>
          <w:rFonts w:eastAsia="Arial" w:cs="Arial" w:ascii="Arial" w:hAnsi="Arial"/>
          <w:color w:val="auto"/>
          <w:sz w:val="16"/>
          <w:szCs w:val="16"/>
        </w:rPr>
        <w:t xml:space="preserve">energy is expressed using the Hamiltonian </w:t>
      </w:r>
      <w:hyperlink r:id="rId570">
        <w:r>
          <w:rPr>
            <w:rFonts w:eastAsia="Arial" w:cs="Arial" w:ascii="Arial" w:hAnsi="Arial"/>
            <w:color w:val="auto"/>
            <w:sz w:val="16"/>
            <w:szCs w:val="16"/>
          </w:rPr>
          <w:t xml:space="preserve">operator. </w:t>
        </w:r>
      </w:hyperlink>
      <w:r>
        <w:rPr>
          <w:rFonts w:eastAsia="Arial" w:cs="Arial" w:ascii="Arial" w:hAnsi="Arial"/>
          <w:color w:val="auto"/>
          <w:sz w:val="16"/>
          <w:szCs w:val="16"/>
        </w:rPr>
        <w:t>On any time scales, the uncertainty in the energy is by</w:t>
      </w:r>
    </w:p>
    <w:p>
      <w:pPr>
        <w:pStyle w:val="Normal"/>
        <w:spacing w:lineRule="auto" w:line="348" w:before="0" w:after="0"/>
        <w:jc w:val="both"/>
        <w:rPr>
          <w:rFonts w:eastAsia="Calibri" w:cs="Calibri"/>
          <w:color w:val="4A4A4A"/>
          <w:sz w:val="20"/>
          <w:szCs w:val="20"/>
        </w:rPr>
      </w:pPr>
      <w:r>
        <w:drawing>
          <wp:anchor behindDoc="1" distT="0" distB="0" distL="0" distR="0" simplePos="0" locked="0" layoutInCell="1" allowOverlap="1" relativeHeight="79">
            <wp:simplePos x="0" y="0"/>
            <wp:positionH relativeFrom="column">
              <wp:posOffset>306705</wp:posOffset>
            </wp:positionH>
            <wp:positionV relativeFrom="paragraph">
              <wp:posOffset>156210</wp:posOffset>
            </wp:positionV>
            <wp:extent cx="645795" cy="292100"/>
            <wp:effectExtent l="0" t="0" r="0" b="0"/>
            <wp:wrapNone/>
            <wp:docPr id="276"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80" descr=""/>
                    <pic:cNvPicPr>
                      <a:picLocks noChangeAspect="1" noChangeArrowheads="1"/>
                    </pic:cNvPicPr>
                  </pic:nvPicPr>
                  <pic:blipFill>
                    <a:blip r:embed="rId571"/>
                    <a:stretch>
                      <a:fillRect/>
                    </a:stretch>
                  </pic:blipFill>
                  <pic:spPr bwMode="auto">
                    <a:xfrm>
                      <a:off x="0" y="0"/>
                      <a:ext cx="645795" cy="292100"/>
                    </a:xfrm>
                    <a:prstGeom prst="rect">
                      <a:avLst/>
                    </a:prstGeom>
                  </pic:spPr>
                </pic:pic>
              </a:graphicData>
            </a:graphic>
          </wp:anchor>
        </w:drawing>
        <w:drawing>
          <wp:anchor behindDoc="1" distT="0" distB="0" distL="0" distR="0" simplePos="0" locked="0" layoutInCell="1" allowOverlap="1" relativeHeight="80">
            <wp:simplePos x="0" y="0"/>
            <wp:positionH relativeFrom="column">
              <wp:posOffset>2640330</wp:posOffset>
            </wp:positionH>
            <wp:positionV relativeFrom="paragraph">
              <wp:posOffset>5715</wp:posOffset>
            </wp:positionV>
            <wp:extent cx="328930" cy="14605"/>
            <wp:effectExtent l="0" t="0" r="0" b="0"/>
            <wp:wrapNone/>
            <wp:docPr id="277"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9" descr=""/>
                    <pic:cNvPicPr>
                      <a:picLocks noChangeAspect="1" noChangeArrowheads="1"/>
                    </pic:cNvPicPr>
                  </pic:nvPicPr>
                  <pic:blipFill>
                    <a:blip r:embed="rId572"/>
                    <a:stretch>
                      <a:fillRect/>
                    </a:stretch>
                  </pic:blipFill>
                  <pic:spPr bwMode="auto">
                    <a:xfrm>
                      <a:off x="0" y="0"/>
                      <a:ext cx="328930"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107315</wp:posOffset>
            </wp:positionH>
            <wp:positionV relativeFrom="paragraph">
              <wp:posOffset>5715</wp:posOffset>
            </wp:positionV>
            <wp:extent cx="795655" cy="14605"/>
            <wp:effectExtent l="0" t="0" r="0" b="0"/>
            <wp:wrapNone/>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descr=""/>
                    <pic:cNvPicPr>
                      <a:picLocks noChangeAspect="1" noChangeArrowheads="1"/>
                    </pic:cNvPicPr>
                  </pic:nvPicPr>
                  <pic:blipFill>
                    <a:blip r:embed="rId573"/>
                    <a:stretch>
                      <a:fillRect/>
                    </a:stretch>
                  </pic:blipFill>
                  <pic:spPr bwMode="auto">
                    <a:xfrm>
                      <a:off x="0" y="0"/>
                      <a:ext cx="795655" cy="14605"/>
                    </a:xfrm>
                    <a:prstGeom prst="rect">
                      <a:avLst/>
                    </a:prstGeom>
                  </pic:spPr>
                </pic:pic>
              </a:graphicData>
            </a:graphic>
          </wp:anchor>
        </w:drawing>
      </w:r>
      <w:r>
        <w:rPr>
          <w:rFonts w:eastAsia="Arial" w:cs="Arial" w:ascii="Arial" w:hAnsi="Arial"/>
          <w:color w:val="auto"/>
          <w:sz w:val="16"/>
          <w:szCs w:val="16"/>
        </w:rPr>
        <w:t>w</w:t>
      </w:r>
      <w:r>
        <w:rPr>
          <w:rFonts w:eastAsia="Arial" w:cs="Arial" w:ascii="Arial" w:hAnsi="Arial"/>
          <w:color w:val="auto"/>
          <w:sz w:val="16"/>
          <w:szCs w:val="16"/>
        </w:rPr>
        <w:t xml:space="preserve">hich is similar in form to the </w:t>
      </w:r>
      <w:hyperlink r:id="rId574">
        <w:r>
          <w:rPr>
            <w:rFonts w:eastAsia="Arial" w:cs="Arial" w:ascii="Arial" w:hAnsi="Arial"/>
            <w:color w:val="auto"/>
            <w:sz w:val="16"/>
            <w:szCs w:val="16"/>
          </w:rPr>
          <w:t xml:space="preserve">Heisenberg Uncertainty Principle </w:t>
        </w:r>
      </w:hyperlink>
      <w:r>
        <w:rPr>
          <w:rFonts w:eastAsia="Arial" w:cs="Arial" w:ascii="Arial" w:hAnsi="Arial"/>
          <w:color w:val="auto"/>
          <w:sz w:val="16"/>
          <w:szCs w:val="16"/>
        </w:rPr>
        <w:t xml:space="preserve">(but not really mathematically equivalent thereto, since </w:t>
      </w:r>
      <w:r>
        <w:rPr>
          <w:rFonts w:eastAsia="Arial" w:cs="Arial" w:ascii="Arial" w:hAnsi="Arial"/>
          <w:i/>
          <w:iCs/>
          <w:color w:val="auto"/>
          <w:sz w:val="16"/>
          <w:szCs w:val="16"/>
        </w:rPr>
        <w:t>H</w:t>
      </w:r>
      <w:r>
        <w:rPr>
          <w:rFonts w:eastAsia="Arial" w:cs="Arial" w:ascii="Arial" w:hAnsi="Arial"/>
          <w:color w:val="auto"/>
          <w:sz w:val="16"/>
          <w:szCs w:val="16"/>
        </w:rPr>
        <w:t xml:space="preserve"> and </w:t>
      </w:r>
      <w:r>
        <w:rPr>
          <w:rFonts w:eastAsia="Arial" w:cs="Arial" w:ascii="Arial" w:hAnsi="Arial"/>
          <w:i/>
          <w:iCs/>
          <w:color w:val="auto"/>
          <w:sz w:val="16"/>
          <w:szCs w:val="16"/>
        </w:rPr>
        <w:t>t</w:t>
      </w:r>
      <w:r>
        <w:rPr>
          <w:rFonts w:eastAsia="Arial" w:cs="Arial" w:ascii="Arial" w:hAnsi="Arial"/>
          <w:color w:val="auto"/>
          <w:sz w:val="16"/>
          <w:szCs w:val="16"/>
        </w:rPr>
        <w:t xml:space="preserve"> are not dynamically conjugate variables, neither in classical nor in quantum mechanics).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8">
            <wp:simplePos x="0" y="0"/>
            <wp:positionH relativeFrom="column">
              <wp:posOffset>1278255</wp:posOffset>
            </wp:positionH>
            <wp:positionV relativeFrom="paragraph">
              <wp:posOffset>-224155</wp:posOffset>
            </wp:positionV>
            <wp:extent cx="1331595" cy="14605"/>
            <wp:effectExtent l="0" t="0" r="0" b="0"/>
            <wp:wrapNone/>
            <wp:docPr id="279"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81" descr=""/>
                    <pic:cNvPicPr>
                      <a:picLocks noChangeAspect="1" noChangeArrowheads="1"/>
                    </pic:cNvPicPr>
                  </pic:nvPicPr>
                  <pic:blipFill>
                    <a:blip r:embed="rId575"/>
                    <a:stretch>
                      <a:fillRect/>
                    </a:stretch>
                  </pic:blipFill>
                  <pic:spPr bwMode="auto">
                    <a:xfrm>
                      <a:off x="0" y="0"/>
                      <a:ext cx="1331595" cy="14605"/>
                    </a:xfrm>
                    <a:prstGeom prst="rect">
                      <a:avLst/>
                    </a:prstGeom>
                  </pic:spPr>
                </pic:pic>
              </a:graphicData>
            </a:graphic>
          </wp:anchor>
        </w:drawing>
      </w:r>
    </w:p>
    <w:p>
      <w:pPr>
        <w:pStyle w:val="Normal"/>
        <w:spacing w:lineRule="exact" w:line="95" w:before="0" w:after="0"/>
        <w:rPr>
          <w:color w:val="auto"/>
          <w:sz w:val="20"/>
          <w:szCs w:val="20"/>
        </w:rPr>
      </w:pPr>
      <w:r>
        <w:rPr>
          <w:color w:val="auto"/>
          <w:sz w:val="20"/>
          <w:szCs w:val="20"/>
        </w:rPr>
      </w:r>
    </w:p>
    <w:p>
      <w:pPr>
        <w:pStyle w:val="Normal"/>
        <w:spacing w:lineRule="auto" w:line="396" w:before="0" w:after="0"/>
        <w:jc w:val="both"/>
        <w:rPr>
          <w:rFonts w:eastAsia="Calibri" w:cs="Calibri"/>
          <w:color w:val="4A4A4A"/>
          <w:sz w:val="20"/>
          <w:szCs w:val="20"/>
        </w:rPr>
      </w:pPr>
      <w:r>
        <w:rPr>
          <w:rFonts w:eastAsia="Arial" w:cs="Arial" w:ascii="Arial" w:hAnsi="Arial"/>
          <w:color w:val="auto"/>
          <w:sz w:val="14"/>
          <w:szCs w:val="14"/>
        </w:rPr>
        <w:t xml:space="preserve">In </w:t>
      </w:r>
      <w:hyperlink r:id="rId576">
        <w:r>
          <w:rPr>
            <w:rFonts w:eastAsia="Arial" w:cs="Arial" w:ascii="Arial" w:hAnsi="Arial"/>
            <w:color w:val="auto"/>
            <w:sz w:val="14"/>
            <w:szCs w:val="14"/>
          </w:rPr>
          <w:t xml:space="preserve">particle physics, </w:t>
        </w:r>
      </w:hyperlink>
      <w:r>
        <w:rPr>
          <w:rFonts w:eastAsia="Arial" w:cs="Arial" w:ascii="Arial" w:hAnsi="Arial"/>
          <w:color w:val="auto"/>
          <w:sz w:val="14"/>
          <w:szCs w:val="14"/>
        </w:rPr>
        <w:t xml:space="preserve">this inequality permits a qualitative understanding of </w:t>
      </w:r>
      <w:hyperlink r:id="rId577">
        <w:r>
          <w:rPr>
            <w:rFonts w:eastAsia="Arial" w:cs="Arial" w:ascii="Arial" w:hAnsi="Arial"/>
            <w:color w:val="auto"/>
            <w:sz w:val="14"/>
            <w:szCs w:val="14"/>
          </w:rPr>
          <w:t xml:space="preserve">virtual particles </w:t>
        </w:r>
      </w:hyperlink>
      <w:r>
        <w:rPr>
          <w:rFonts w:eastAsia="Arial" w:cs="Arial" w:ascii="Arial" w:hAnsi="Arial"/>
          <w:color w:val="auto"/>
          <w:sz w:val="14"/>
          <w:szCs w:val="14"/>
        </w:rPr>
        <w:t xml:space="preserve">which carry </w:t>
      </w:r>
      <w:hyperlink r:id="rId578">
        <w:r>
          <w:rPr>
            <w:rFonts w:eastAsia="Arial" w:cs="Arial" w:ascii="Arial" w:hAnsi="Arial"/>
            <w:color w:val="auto"/>
            <w:sz w:val="14"/>
            <w:szCs w:val="14"/>
          </w:rPr>
          <w:t xml:space="preserve">momentum, </w:t>
        </w:r>
      </w:hyperlink>
      <w:r>
        <w:rPr>
          <w:rFonts w:eastAsia="Arial" w:cs="Arial" w:ascii="Arial" w:hAnsi="Arial"/>
          <w:color w:val="auto"/>
          <w:sz w:val="14"/>
          <w:szCs w:val="14"/>
        </w:rPr>
        <w:t xml:space="preserve">exchange by which and with real particles, is responsible for the creation of all known </w:t>
      </w:r>
      <w:hyperlink r:id="rId579">
        <w:r>
          <w:rPr>
            <w:rFonts w:eastAsia="Arial" w:cs="Arial" w:ascii="Arial" w:hAnsi="Arial"/>
            <w:color w:val="auto"/>
            <w:sz w:val="14"/>
            <w:szCs w:val="14"/>
          </w:rPr>
          <w:t xml:space="preserve">fundamental forces </w:t>
        </w:r>
      </w:hyperlink>
      <w:r>
        <w:rPr>
          <w:rFonts w:eastAsia="Arial" w:cs="Arial" w:ascii="Arial" w:hAnsi="Arial"/>
          <w:color w:val="auto"/>
          <w:sz w:val="14"/>
          <w:szCs w:val="14"/>
        </w:rPr>
        <w:t xml:space="preserve">(more accurately known as </w:t>
      </w:r>
      <w:hyperlink r:id="rId580">
        <w:r>
          <w:rPr>
            <w:rFonts w:eastAsia="Arial" w:cs="Arial" w:ascii="Arial" w:hAnsi="Arial"/>
            <w:color w:val="auto"/>
            <w:sz w:val="14"/>
            <w:szCs w:val="14"/>
          </w:rPr>
          <w:t>fundamental interactions)</w:t>
        </w:r>
      </w:hyperlink>
      <w:r>
        <w:rPr>
          <w:rFonts w:eastAsia="Arial" w:cs="Arial" w:ascii="Arial" w:hAnsi="Arial"/>
          <w:color w:val="auto"/>
          <w:sz w:val="14"/>
          <w:szCs w:val="14"/>
        </w:rPr>
        <w:t xml:space="preserve">. </w:t>
      </w:r>
      <w:hyperlink r:id="rId581">
        <w:r>
          <w:rPr>
            <w:rFonts w:eastAsia="Arial" w:cs="Arial" w:ascii="Arial" w:hAnsi="Arial"/>
            <w:color w:val="auto"/>
            <w:sz w:val="14"/>
            <w:szCs w:val="14"/>
          </w:rPr>
          <w:t xml:space="preserve">Virtual photons </w:t>
        </w:r>
      </w:hyperlink>
      <w:r>
        <w:rPr>
          <w:rFonts w:eastAsia="Arial" w:cs="Arial" w:ascii="Arial" w:hAnsi="Arial"/>
          <w:color w:val="auto"/>
          <w:sz w:val="14"/>
          <w:szCs w:val="14"/>
        </w:rPr>
        <w:t xml:space="preserve">(which are simply lowest quantum mechanical </w:t>
      </w:r>
      <w:hyperlink r:id="rId582">
        <w:r>
          <w:rPr>
            <w:rFonts w:eastAsia="Arial" w:cs="Arial" w:ascii="Arial" w:hAnsi="Arial"/>
            <w:color w:val="auto"/>
            <w:sz w:val="14"/>
            <w:szCs w:val="14"/>
          </w:rPr>
          <w:t xml:space="preserve">energy state </w:t>
        </w:r>
      </w:hyperlink>
      <w:r>
        <w:rPr>
          <w:rFonts w:eastAsia="Arial" w:cs="Arial" w:ascii="Arial" w:hAnsi="Arial"/>
          <w:color w:val="auto"/>
          <w:sz w:val="14"/>
          <w:szCs w:val="14"/>
        </w:rPr>
        <w:t xml:space="preserve">of </w:t>
      </w:r>
      <w:hyperlink r:id="rId583">
        <w:r>
          <w:rPr>
            <w:rFonts w:eastAsia="Arial" w:cs="Arial" w:ascii="Arial" w:hAnsi="Arial"/>
            <w:color w:val="auto"/>
            <w:sz w:val="14"/>
            <w:szCs w:val="14"/>
          </w:rPr>
          <w:t xml:space="preserve">photons) </w:t>
        </w:r>
      </w:hyperlink>
      <w:r>
        <w:rPr>
          <w:rFonts w:eastAsia="Arial" w:cs="Arial" w:ascii="Arial" w:hAnsi="Arial"/>
          <w:color w:val="auto"/>
          <w:sz w:val="14"/>
          <w:szCs w:val="14"/>
        </w:rPr>
        <w:t xml:space="preserve">are also responsible for electrostatic interaction between </w:t>
      </w:r>
      <w:hyperlink r:id="rId584">
        <w:r>
          <w:rPr>
            <w:rFonts w:eastAsia="Arial" w:cs="Arial" w:ascii="Arial" w:hAnsi="Arial"/>
            <w:color w:val="auto"/>
            <w:sz w:val="14"/>
            <w:szCs w:val="14"/>
          </w:rPr>
          <w:t xml:space="preserve">electric charges </w:t>
        </w:r>
      </w:hyperlink>
      <w:r>
        <w:rPr>
          <w:rFonts w:eastAsia="Arial" w:cs="Arial" w:ascii="Arial" w:hAnsi="Arial"/>
          <w:color w:val="auto"/>
          <w:sz w:val="14"/>
          <w:szCs w:val="14"/>
        </w:rPr>
        <w:t xml:space="preserve">(which results in </w:t>
      </w:r>
      <w:hyperlink r:id="rId585">
        <w:r>
          <w:rPr>
            <w:rFonts w:eastAsia="Arial" w:cs="Arial" w:ascii="Arial" w:hAnsi="Arial"/>
            <w:color w:val="auto"/>
            <w:sz w:val="14"/>
            <w:szCs w:val="14"/>
          </w:rPr>
          <w:t xml:space="preserve">Coulomb law), </w:t>
        </w:r>
      </w:hyperlink>
      <w:r>
        <w:rPr>
          <w:rFonts w:eastAsia="Arial" w:cs="Arial" w:ascii="Arial" w:hAnsi="Arial"/>
          <w:color w:val="auto"/>
          <w:sz w:val="14"/>
          <w:szCs w:val="14"/>
        </w:rPr>
        <w:t xml:space="preserve">for </w:t>
      </w:r>
      <w:hyperlink r:id="rId586">
        <w:r>
          <w:rPr>
            <w:rFonts w:eastAsia="Arial" w:cs="Arial" w:ascii="Arial" w:hAnsi="Arial"/>
            <w:color w:val="auto"/>
            <w:sz w:val="14"/>
            <w:szCs w:val="14"/>
          </w:rPr>
          <w:t xml:space="preserve">spontaneous </w:t>
        </w:r>
      </w:hyperlink>
      <w:r>
        <w:rPr>
          <w:rFonts w:eastAsia="Arial" w:cs="Arial" w:ascii="Arial" w:hAnsi="Arial"/>
          <w:color w:val="auto"/>
          <w:sz w:val="14"/>
          <w:szCs w:val="14"/>
        </w:rPr>
        <w:t xml:space="preserve">radiative decay of exited atomic and nuclear states, for the </w:t>
      </w:r>
      <w:hyperlink r:id="rId587">
        <w:r>
          <w:rPr>
            <w:rFonts w:eastAsia="Arial" w:cs="Arial" w:ascii="Arial" w:hAnsi="Arial"/>
            <w:color w:val="auto"/>
            <w:sz w:val="14"/>
            <w:szCs w:val="14"/>
          </w:rPr>
          <w:t xml:space="preserve">Casimir force, </w:t>
        </w:r>
      </w:hyperlink>
      <w:r>
        <w:rPr>
          <w:rFonts w:eastAsia="Arial" w:cs="Arial" w:ascii="Arial" w:hAnsi="Arial"/>
          <w:color w:val="auto"/>
          <w:sz w:val="14"/>
          <w:szCs w:val="14"/>
        </w:rPr>
        <w:t xml:space="preserve">for </w:t>
      </w:r>
      <w:hyperlink r:id="rId588">
        <w:r>
          <w:rPr>
            <w:rFonts w:eastAsia="Arial" w:cs="Arial" w:ascii="Arial" w:hAnsi="Arial"/>
            <w:color w:val="auto"/>
            <w:sz w:val="14"/>
            <w:szCs w:val="14"/>
          </w:rPr>
          <w:t xml:space="preserve">van der Waals bond forces </w:t>
        </w:r>
      </w:hyperlink>
      <w:r>
        <w:rPr>
          <w:rFonts w:eastAsia="Arial" w:cs="Arial" w:ascii="Arial" w:hAnsi="Arial"/>
          <w:color w:val="auto"/>
          <w:sz w:val="14"/>
          <w:szCs w:val="14"/>
        </w:rPr>
        <w:t>and some other observable phenomena.</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68">
            <wp:simplePos x="0" y="0"/>
            <wp:positionH relativeFrom="column">
              <wp:posOffset>2861945</wp:posOffset>
            </wp:positionH>
            <wp:positionV relativeFrom="paragraph">
              <wp:posOffset>-74295</wp:posOffset>
            </wp:positionV>
            <wp:extent cx="1790700" cy="14605"/>
            <wp:effectExtent l="0" t="0" r="0" b="0"/>
            <wp:wrapNone/>
            <wp:docPr id="280"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91" descr=""/>
                    <pic:cNvPicPr>
                      <a:picLocks noChangeAspect="1" noChangeArrowheads="1"/>
                    </pic:cNvPicPr>
                  </pic:nvPicPr>
                  <pic:blipFill>
                    <a:blip r:embed="rId589"/>
                    <a:stretch>
                      <a:fillRect/>
                    </a:stretch>
                  </pic:blipFill>
                  <pic:spPr bwMode="auto">
                    <a:xfrm>
                      <a:off x="0" y="0"/>
                      <a:ext cx="179070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635</wp:posOffset>
            </wp:positionH>
            <wp:positionV relativeFrom="paragraph">
              <wp:posOffset>-74295</wp:posOffset>
            </wp:positionV>
            <wp:extent cx="489585" cy="14605"/>
            <wp:effectExtent l="0" t="0" r="0" b="0"/>
            <wp:wrapNone/>
            <wp:docPr id="281"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90" descr=""/>
                    <pic:cNvPicPr>
                      <a:picLocks noChangeAspect="1" noChangeArrowheads="1"/>
                    </pic:cNvPicPr>
                  </pic:nvPicPr>
                  <pic:blipFill>
                    <a:blip r:embed="rId590"/>
                    <a:stretch>
                      <a:fillRect/>
                    </a:stretch>
                  </pic:blipFill>
                  <pic:spPr bwMode="auto">
                    <a:xfrm>
                      <a:off x="0" y="0"/>
                      <a:ext cx="48958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5716270</wp:posOffset>
            </wp:positionH>
            <wp:positionV relativeFrom="paragraph">
              <wp:posOffset>-234950</wp:posOffset>
            </wp:positionV>
            <wp:extent cx="558800" cy="14605"/>
            <wp:effectExtent l="0" t="0" r="0" b="0"/>
            <wp:wrapNone/>
            <wp:docPr id="282"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9" descr=""/>
                    <pic:cNvPicPr>
                      <a:picLocks noChangeAspect="1" noChangeArrowheads="1"/>
                    </pic:cNvPicPr>
                  </pic:nvPicPr>
                  <pic:blipFill>
                    <a:blip r:embed="rId591"/>
                    <a:stretch>
                      <a:fillRect/>
                    </a:stretch>
                  </pic:blipFill>
                  <pic:spPr bwMode="auto">
                    <a:xfrm>
                      <a:off x="0" y="0"/>
                      <a:ext cx="558800"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4300855</wp:posOffset>
            </wp:positionH>
            <wp:positionV relativeFrom="paragraph">
              <wp:posOffset>-234950</wp:posOffset>
            </wp:positionV>
            <wp:extent cx="635000" cy="14605"/>
            <wp:effectExtent l="0" t="0" r="0" b="0"/>
            <wp:wrapNone/>
            <wp:docPr id="283"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8" descr=""/>
                    <pic:cNvPicPr>
                      <a:picLocks noChangeAspect="1" noChangeArrowheads="1"/>
                    </pic:cNvPicPr>
                  </pic:nvPicPr>
                  <pic:blipFill>
                    <a:blip r:embed="rId592"/>
                    <a:stretch>
                      <a:fillRect/>
                    </a:stretch>
                  </pic:blipFill>
                  <pic:spPr bwMode="auto">
                    <a:xfrm>
                      <a:off x="0" y="0"/>
                      <a:ext cx="635000"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880110</wp:posOffset>
            </wp:positionH>
            <wp:positionV relativeFrom="paragraph">
              <wp:posOffset>-234950</wp:posOffset>
            </wp:positionV>
            <wp:extent cx="971550" cy="14605"/>
            <wp:effectExtent l="0" t="0" r="0" b="0"/>
            <wp:wrapNone/>
            <wp:docPr id="284"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7" descr=""/>
                    <pic:cNvPicPr>
                      <a:picLocks noChangeAspect="1" noChangeArrowheads="1"/>
                    </pic:cNvPicPr>
                  </pic:nvPicPr>
                  <pic:blipFill>
                    <a:blip r:embed="rId593"/>
                    <a:stretch>
                      <a:fillRect/>
                    </a:stretch>
                  </pic:blipFill>
                  <pic:spPr bwMode="auto">
                    <a:xfrm>
                      <a:off x="0" y="0"/>
                      <a:ext cx="97155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3681095</wp:posOffset>
            </wp:positionH>
            <wp:positionV relativeFrom="paragraph">
              <wp:posOffset>-395605</wp:posOffset>
            </wp:positionV>
            <wp:extent cx="1713865" cy="14605"/>
            <wp:effectExtent l="0" t="0" r="0" b="0"/>
            <wp:wrapNone/>
            <wp:docPr id="285"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6" descr=""/>
                    <pic:cNvPicPr>
                      <a:picLocks noChangeAspect="1" noChangeArrowheads="1"/>
                    </pic:cNvPicPr>
                  </pic:nvPicPr>
                  <pic:blipFill>
                    <a:blip r:embed="rId594"/>
                    <a:stretch>
                      <a:fillRect/>
                    </a:stretch>
                  </pic:blipFill>
                  <pic:spPr bwMode="auto">
                    <a:xfrm>
                      <a:off x="0" y="0"/>
                      <a:ext cx="1713865"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1722120</wp:posOffset>
            </wp:positionH>
            <wp:positionV relativeFrom="paragraph">
              <wp:posOffset>-395605</wp:posOffset>
            </wp:positionV>
            <wp:extent cx="772795" cy="14605"/>
            <wp:effectExtent l="0" t="0" r="0" b="0"/>
            <wp:wrapNone/>
            <wp:docPr id="286"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5" descr=""/>
                    <pic:cNvPicPr>
                      <a:picLocks noChangeAspect="1" noChangeArrowheads="1"/>
                    </pic:cNvPicPr>
                  </pic:nvPicPr>
                  <pic:blipFill>
                    <a:blip r:embed="rId595"/>
                    <a:stretch>
                      <a:fillRect/>
                    </a:stretch>
                  </pic:blipFill>
                  <pic:spPr bwMode="auto">
                    <a:xfrm>
                      <a:off x="0" y="0"/>
                      <a:ext cx="772795"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4132580</wp:posOffset>
            </wp:positionH>
            <wp:positionV relativeFrom="paragraph">
              <wp:posOffset>-556260</wp:posOffset>
            </wp:positionV>
            <wp:extent cx="451485" cy="14605"/>
            <wp:effectExtent l="0" t="0" r="0" b="0"/>
            <wp:wrapNone/>
            <wp:docPr id="287"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4" descr=""/>
                    <pic:cNvPicPr>
                      <a:picLocks noChangeAspect="1" noChangeArrowheads="1"/>
                    </pic:cNvPicPr>
                  </pic:nvPicPr>
                  <pic:blipFill>
                    <a:blip r:embed="rId596"/>
                    <a:stretch>
                      <a:fillRect/>
                    </a:stretch>
                  </pic:blipFill>
                  <pic:spPr bwMode="auto">
                    <a:xfrm>
                      <a:off x="0" y="0"/>
                      <a:ext cx="451485"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2954020</wp:posOffset>
            </wp:positionH>
            <wp:positionV relativeFrom="paragraph">
              <wp:posOffset>-556260</wp:posOffset>
            </wp:positionV>
            <wp:extent cx="635000" cy="14605"/>
            <wp:effectExtent l="0" t="0" r="0" b="0"/>
            <wp:wrapNone/>
            <wp:docPr id="288"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3" descr=""/>
                    <pic:cNvPicPr>
                      <a:picLocks noChangeAspect="1" noChangeArrowheads="1"/>
                    </pic:cNvPicPr>
                  </pic:nvPicPr>
                  <pic:blipFill>
                    <a:blip r:embed="rId597"/>
                    <a:stretch>
                      <a:fillRect/>
                    </a:stretch>
                  </pic:blipFill>
                  <pic:spPr bwMode="auto">
                    <a:xfrm>
                      <a:off x="0" y="0"/>
                      <a:ext cx="63500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107315</wp:posOffset>
            </wp:positionH>
            <wp:positionV relativeFrom="paragraph">
              <wp:posOffset>-556260</wp:posOffset>
            </wp:positionV>
            <wp:extent cx="619760" cy="14605"/>
            <wp:effectExtent l="0" t="0" r="0" b="0"/>
            <wp:wrapNone/>
            <wp:docPr id="289"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2" descr=""/>
                    <pic:cNvPicPr>
                      <a:picLocks noChangeAspect="1" noChangeArrowheads="1"/>
                    </pic:cNvPicPr>
                  </pic:nvPicPr>
                  <pic:blipFill>
                    <a:blip r:embed="rId598"/>
                    <a:stretch>
                      <a:fillRect/>
                    </a:stretch>
                  </pic:blipFill>
                  <pic:spPr bwMode="auto">
                    <a:xfrm>
                      <a:off x="0" y="0"/>
                      <a:ext cx="619760" cy="14605"/>
                    </a:xfrm>
                    <a:prstGeom prst="rect">
                      <a:avLst/>
                    </a:prstGeom>
                  </pic:spPr>
                </pic:pic>
              </a:graphicData>
            </a:graphic>
          </wp:anchor>
        </w:drawing>
      </w:r>
    </w:p>
    <w:p>
      <w:pPr>
        <w:pStyle w:val="Normal"/>
        <w:spacing w:lineRule="exact" w:line="139"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b/>
          <w:bCs/>
          <w:color w:val="auto"/>
          <w:sz w:val="29"/>
          <w:szCs w:val="29"/>
        </w:rPr>
        <w:t>Energy transfer</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67">
            <wp:simplePos x="0" y="0"/>
            <wp:positionH relativeFrom="column">
              <wp:posOffset>635</wp:posOffset>
            </wp:positionH>
            <wp:positionV relativeFrom="paragraph">
              <wp:posOffset>33655</wp:posOffset>
            </wp:positionV>
            <wp:extent cx="6489065" cy="15240"/>
            <wp:effectExtent l="0" t="0" r="0" b="0"/>
            <wp:wrapNone/>
            <wp:docPr id="290"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2" descr=""/>
                    <pic:cNvPicPr>
                      <a:picLocks noChangeAspect="1" noChangeArrowheads="1"/>
                    </pic:cNvPicPr>
                  </pic:nvPicPr>
                  <pic:blipFill>
                    <a:blip r:embed="rId599"/>
                    <a:stretch>
                      <a:fillRect/>
                    </a:stretch>
                  </pic:blipFill>
                  <pic:spPr bwMode="auto">
                    <a:xfrm>
                      <a:off x="0" y="0"/>
                      <a:ext cx="6489065" cy="15240"/>
                    </a:xfrm>
                    <a:prstGeom prst="rect">
                      <a:avLst/>
                    </a:prstGeom>
                  </pic:spPr>
                </pic:pic>
              </a:graphicData>
            </a:graphic>
          </wp:anchor>
        </w:drawing>
      </w:r>
    </w:p>
    <w:p>
      <w:pPr>
        <w:pStyle w:val="Normal"/>
        <w:spacing w:lineRule="exact" w:line="200"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exact" w:line="23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before="0" w:after="0"/>
        <w:rPr>
          <w:rFonts w:eastAsia="Calibri" w:cs="Calibri"/>
          <w:color w:val="4A4A4A"/>
          <w:sz w:val="20"/>
          <w:szCs w:val="20"/>
        </w:rPr>
      </w:pPr>
      <w:r>
        <w:rPr>
          <w:rFonts w:eastAsia="Arial" w:cs="Arial" w:ascii="Arial" w:hAnsi="Arial"/>
          <w:b/>
          <w:bCs/>
          <w:color w:val="auto"/>
          <w:sz w:val="21"/>
          <w:szCs w:val="21"/>
        </w:rPr>
        <w:t>Closed systems</w:t>
      </w:r>
    </w:p>
    <w:p>
      <w:pPr>
        <w:pStyle w:val="Normal"/>
        <w:spacing w:lineRule="exact" w:line="142" w:before="0" w:after="0"/>
        <w:rPr>
          <w:rFonts w:ascii="Arial" w:hAnsi="Arial" w:eastAsia="Arial" w:cs="Arial"/>
          <w:color w:val="auto"/>
          <w:sz w:val="14"/>
          <w:szCs w:val="14"/>
        </w:rPr>
      </w:pPr>
      <w:r>
        <w:rPr>
          <w:rFonts w:eastAsia="Arial" w:cs="Arial" w:ascii="Arial" w:hAnsi="Arial"/>
          <w:color w:val="auto"/>
          <w:sz w:val="14"/>
          <w:szCs w:val="14"/>
        </w:rPr>
      </w:r>
    </w:p>
    <w:p>
      <w:pPr>
        <w:pStyle w:val="Normal"/>
        <w:spacing w:lineRule="auto" w:line="348" w:before="0" w:after="0"/>
        <w:jc w:val="both"/>
        <w:rPr>
          <w:rFonts w:eastAsia="Calibri" w:cs="Calibri"/>
          <w:color w:val="4A4A4A"/>
          <w:sz w:val="20"/>
          <w:szCs w:val="20"/>
        </w:rPr>
      </w:pPr>
      <w:r>
        <w:rPr>
          <w:rFonts w:eastAsia="Arial" w:cs="Arial" w:ascii="Arial" w:hAnsi="Arial"/>
          <w:color w:val="auto"/>
          <w:sz w:val="14"/>
          <w:szCs w:val="14"/>
        </w:rPr>
        <w:t xml:space="preserve">Energy transfer can be considered for the special case of systems which are </w:t>
      </w:r>
      <w:hyperlink r:id="rId600">
        <w:r>
          <w:rPr>
            <w:rFonts w:eastAsia="Arial" w:cs="Arial" w:ascii="Arial" w:hAnsi="Arial"/>
            <w:color w:val="auto"/>
            <w:sz w:val="14"/>
            <w:szCs w:val="14"/>
          </w:rPr>
          <w:t xml:space="preserve">closed </w:t>
        </w:r>
      </w:hyperlink>
      <w:r>
        <w:rPr>
          <w:rFonts w:eastAsia="Arial" w:cs="Arial" w:ascii="Arial" w:hAnsi="Arial"/>
          <w:color w:val="auto"/>
          <w:sz w:val="14"/>
          <w:szCs w:val="14"/>
        </w:rPr>
        <w:t xml:space="preserve">to transfers of matter. The portion of the energy which is transferred by </w:t>
      </w:r>
      <w:hyperlink r:id="rId601">
        <w:r>
          <w:rPr>
            <w:rFonts w:eastAsia="Arial" w:cs="Arial" w:ascii="Arial" w:hAnsi="Arial"/>
            <w:color w:val="auto"/>
            <w:sz w:val="14"/>
            <w:szCs w:val="14"/>
          </w:rPr>
          <w:t xml:space="preserve">conservative forces </w:t>
        </w:r>
      </w:hyperlink>
      <w:r>
        <w:rPr>
          <w:rFonts w:eastAsia="Arial" w:cs="Arial" w:ascii="Arial" w:hAnsi="Arial"/>
          <w:color w:val="auto"/>
          <w:sz w:val="14"/>
          <w:szCs w:val="14"/>
        </w:rPr>
        <w:t xml:space="preserve">over a distance is measured as the </w:t>
      </w:r>
      <w:hyperlink r:id="rId602">
        <w:r>
          <w:rPr>
            <w:rFonts w:eastAsia="Arial" w:cs="Arial" w:ascii="Arial" w:hAnsi="Arial"/>
            <w:color w:val="auto"/>
            <w:sz w:val="14"/>
            <w:szCs w:val="14"/>
          </w:rPr>
          <w:t xml:space="preserve">work </w:t>
        </w:r>
      </w:hyperlink>
      <w:r>
        <w:rPr>
          <w:rFonts w:eastAsia="Arial" w:cs="Arial" w:ascii="Arial" w:hAnsi="Arial"/>
          <w:color w:val="auto"/>
          <w:sz w:val="14"/>
          <w:szCs w:val="14"/>
        </w:rPr>
        <w:t>the source system does on the receiving system. The portion of the energy which does not do work</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64">
            <wp:simplePos x="0" y="0"/>
            <wp:positionH relativeFrom="column">
              <wp:posOffset>2211705</wp:posOffset>
            </wp:positionH>
            <wp:positionV relativeFrom="paragraph">
              <wp:posOffset>-19050</wp:posOffset>
            </wp:positionV>
            <wp:extent cx="206375" cy="14605"/>
            <wp:effectExtent l="0" t="0" r="0" b="0"/>
            <wp:wrapNone/>
            <wp:docPr id="291"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5" descr=""/>
                    <pic:cNvPicPr>
                      <a:picLocks noChangeAspect="1" noChangeArrowheads="1"/>
                    </pic:cNvPicPr>
                  </pic:nvPicPr>
                  <pic:blipFill>
                    <a:blip r:embed="rId603"/>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635</wp:posOffset>
            </wp:positionH>
            <wp:positionV relativeFrom="paragraph">
              <wp:posOffset>-19050</wp:posOffset>
            </wp:positionV>
            <wp:extent cx="772795" cy="14605"/>
            <wp:effectExtent l="0" t="0" r="0" b="0"/>
            <wp:wrapNone/>
            <wp:docPr id="292"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4" descr=""/>
                    <pic:cNvPicPr>
                      <a:picLocks noChangeAspect="1" noChangeArrowheads="1"/>
                    </pic:cNvPicPr>
                  </pic:nvPicPr>
                  <pic:blipFill>
                    <a:blip r:embed="rId604"/>
                    <a:stretch>
                      <a:fillRect/>
                    </a:stretch>
                  </pic:blipFill>
                  <pic:spPr bwMode="auto">
                    <a:xfrm>
                      <a:off x="0" y="0"/>
                      <a:ext cx="772795" cy="14605"/>
                    </a:xfrm>
                    <a:prstGeom prst="rect">
                      <a:avLst/>
                    </a:prstGeom>
                  </pic:spPr>
                </pic:pic>
              </a:graphicData>
            </a:graphic>
          </wp:anchor>
        </w:drawing>
        <w:drawing>
          <wp:anchor behindDoc="1" distT="0" distB="0" distL="0" distR="0" simplePos="0" locked="0" layoutInCell="1" allowOverlap="1" relativeHeight="66">
            <wp:simplePos x="0" y="0"/>
            <wp:positionH relativeFrom="column">
              <wp:posOffset>3199130</wp:posOffset>
            </wp:positionH>
            <wp:positionV relativeFrom="paragraph">
              <wp:posOffset>-179705</wp:posOffset>
            </wp:positionV>
            <wp:extent cx="252730" cy="14605"/>
            <wp:effectExtent l="0" t="0" r="0" b="0"/>
            <wp:wrapNone/>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
                    <pic:cNvPicPr>
                      <a:picLocks noChangeAspect="1" noChangeArrowheads="1"/>
                    </pic:cNvPicPr>
                  </pic:nvPicPr>
                  <pic:blipFill>
                    <a:blip r:embed="rId605"/>
                    <a:stretch>
                      <a:fillRect/>
                    </a:stretch>
                  </pic:blipFill>
                  <pic:spPr bwMode="auto">
                    <a:xfrm>
                      <a:off x="0" y="0"/>
                      <a:ext cx="252730" cy="14605"/>
                    </a:xfrm>
                    <a:prstGeom prst="rect">
                      <a:avLst/>
                    </a:prstGeom>
                  </pic:spPr>
                </pic:pic>
              </a:graphicData>
            </a:graphic>
          </wp:anchor>
        </w:drawing>
      </w:r>
    </w:p>
    <w:p>
      <w:pPr>
        <w:pStyle w:val="Normal"/>
        <w:spacing w:lineRule="auto" w:line="247" w:before="0" w:after="0"/>
        <w:jc w:val="both"/>
        <w:rPr>
          <w:rFonts w:eastAsia="Calibri" w:cs="Calibri"/>
          <w:color w:val="4A4A4A"/>
          <w:sz w:val="20"/>
          <w:szCs w:val="20"/>
        </w:rPr>
      </w:pPr>
      <w:hyperlink r:id="rId606">
        <w:r>
          <w:rPr>
            <w:rFonts w:eastAsia="Arial" w:cs="Arial" w:ascii="Arial" w:hAnsi="Arial"/>
            <w:color w:val="auto"/>
            <w:sz w:val="16"/>
            <w:szCs w:val="16"/>
          </w:rPr>
          <w:t>during the transfer is called heat.</w:t>
        </w:r>
        <w:r>
          <w:rPr>
            <w:rFonts w:eastAsia="Arial" w:cs="Arial" w:ascii="Arial" w:hAnsi="Arial"/>
            <w:color w:val="auto"/>
            <w:sz w:val="25"/>
            <w:szCs w:val="25"/>
            <w:vertAlign w:val="superscript"/>
          </w:rPr>
          <w:t>[note 4]</w:t>
        </w:r>
        <w:r>
          <w:rPr>
            <w:rFonts w:eastAsia="Arial" w:cs="Arial" w:ascii="Arial" w:hAnsi="Arial"/>
            <w:color w:val="auto"/>
            <w:sz w:val="16"/>
            <w:szCs w:val="16"/>
          </w:rPr>
          <w:t xml:space="preserve"> Energy can be transferred between systems in a variety of ways. Examples include the transmission of electromagnetic</w:t>
        </w:r>
      </w:hyperlink>
      <w:r>
        <w:rPr>
          <w:rFonts w:eastAsia="Arial" w:cs="Arial" w:ascii="Arial" w:hAnsi="Arial"/>
          <w:color w:val="auto"/>
          <w:sz w:val="16"/>
          <w:szCs w:val="16"/>
        </w:rPr>
        <w:t xml:space="preserve"> </w:t>
      </w:r>
      <w:hyperlink r:id="rId607">
        <w:r>
          <w:rPr>
            <w:rFonts w:eastAsia="Arial" w:cs="Arial" w:ascii="Arial" w:hAnsi="Arial"/>
            <w:color w:val="auto"/>
            <w:sz w:val="16"/>
            <w:szCs w:val="16"/>
          </w:rPr>
          <w:t xml:space="preserve">energy via photons, physical collisions which transfer </w:t>
        </w:r>
      </w:hyperlink>
      <w:hyperlink r:id="rId608">
        <w:r>
          <w:rPr>
            <w:rFonts w:eastAsia="Arial" w:cs="Arial" w:ascii="Arial" w:hAnsi="Arial"/>
            <w:color w:val="auto"/>
            <w:sz w:val="16"/>
            <w:szCs w:val="16"/>
          </w:rPr>
          <w:t>kinetic energy,</w:t>
        </w:r>
      </w:hyperlink>
      <w:hyperlink r:id="rId609">
        <w:r>
          <w:rPr>
            <w:rFonts w:eastAsia="Arial" w:cs="Arial" w:ascii="Arial" w:hAnsi="Arial"/>
            <w:color w:val="auto"/>
            <w:sz w:val="25"/>
            <w:szCs w:val="25"/>
            <w:vertAlign w:val="superscript"/>
          </w:rPr>
          <w:t>[note 5]</w:t>
        </w:r>
      </w:hyperlink>
      <w:r>
        <w:rPr>
          <w:rFonts w:eastAsia="Arial" w:cs="Arial" w:ascii="Arial" w:hAnsi="Arial"/>
          <w:color w:val="auto"/>
          <w:sz w:val="16"/>
          <w:szCs w:val="16"/>
        </w:rPr>
        <w:t xml:space="preserve"> and the conductive transfer of </w:t>
      </w:r>
      <w:hyperlink r:id="rId610">
        <w:r>
          <w:rPr>
            <w:rFonts w:eastAsia="Arial" w:cs="Arial" w:ascii="Arial" w:hAnsi="Arial"/>
            <w:color w:val="auto"/>
            <w:sz w:val="16"/>
            <w:szCs w:val="16"/>
          </w:rPr>
          <w:t>thermal energy.</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9">
            <wp:simplePos x="0" y="0"/>
            <wp:positionH relativeFrom="column">
              <wp:posOffset>4255135</wp:posOffset>
            </wp:positionH>
            <wp:positionV relativeFrom="paragraph">
              <wp:posOffset>-78740</wp:posOffset>
            </wp:positionV>
            <wp:extent cx="596900" cy="14605"/>
            <wp:effectExtent l="0" t="0" r="0" b="0"/>
            <wp:wrapNone/>
            <wp:docPr id="294"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300" descr=""/>
                    <pic:cNvPicPr>
                      <a:picLocks noChangeAspect="1" noChangeArrowheads="1"/>
                    </pic:cNvPicPr>
                  </pic:nvPicPr>
                  <pic:blipFill>
                    <a:blip r:embed="rId611"/>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60">
            <wp:simplePos x="0" y="0"/>
            <wp:positionH relativeFrom="column">
              <wp:posOffset>2165985</wp:posOffset>
            </wp:positionH>
            <wp:positionV relativeFrom="paragraph">
              <wp:posOffset>-78740</wp:posOffset>
            </wp:positionV>
            <wp:extent cx="566420" cy="14605"/>
            <wp:effectExtent l="0" t="0" r="0" b="0"/>
            <wp:wrapNone/>
            <wp:docPr id="295"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9" descr=""/>
                    <pic:cNvPicPr>
                      <a:picLocks noChangeAspect="1" noChangeArrowheads="1"/>
                    </pic:cNvPicPr>
                  </pic:nvPicPr>
                  <pic:blipFill>
                    <a:blip r:embed="rId612"/>
                    <a:stretch>
                      <a:fillRect/>
                    </a:stretch>
                  </pic:blipFill>
                  <pic:spPr bwMode="auto">
                    <a:xfrm>
                      <a:off x="0" y="0"/>
                      <a:ext cx="56642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635</wp:posOffset>
            </wp:positionH>
            <wp:positionV relativeFrom="paragraph">
              <wp:posOffset>-78740</wp:posOffset>
            </wp:positionV>
            <wp:extent cx="267970" cy="14605"/>
            <wp:effectExtent l="0" t="0" r="0" b="0"/>
            <wp:wrapNone/>
            <wp:docPr id="296"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8" descr=""/>
                    <pic:cNvPicPr>
                      <a:picLocks noChangeAspect="1" noChangeArrowheads="1"/>
                    </pic:cNvPicPr>
                  </pic:nvPicPr>
                  <pic:blipFill>
                    <a:blip r:embed="rId613"/>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5846445</wp:posOffset>
            </wp:positionH>
            <wp:positionV relativeFrom="paragraph">
              <wp:posOffset>-239395</wp:posOffset>
            </wp:positionV>
            <wp:extent cx="635000" cy="14605"/>
            <wp:effectExtent l="0" t="0" r="0" b="0"/>
            <wp:wrapNone/>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
                    <pic:cNvPicPr>
                      <a:picLocks noChangeAspect="1" noChangeArrowheads="1"/>
                    </pic:cNvPicPr>
                  </pic:nvPicPr>
                  <pic:blipFill>
                    <a:blip r:embed="rId614"/>
                    <a:stretch>
                      <a:fillRect/>
                    </a:stretch>
                  </pic:blipFill>
                  <pic:spPr bwMode="auto">
                    <a:xfrm>
                      <a:off x="0" y="0"/>
                      <a:ext cx="63500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1140460</wp:posOffset>
            </wp:positionH>
            <wp:positionV relativeFrom="paragraph">
              <wp:posOffset>-239395</wp:posOffset>
            </wp:positionV>
            <wp:extent cx="168275" cy="14605"/>
            <wp:effectExtent l="0" t="0" r="0" b="0"/>
            <wp:wrapNone/>
            <wp:docPr id="298"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6" descr=""/>
                    <pic:cNvPicPr>
                      <a:picLocks noChangeAspect="1" noChangeArrowheads="1"/>
                    </pic:cNvPicPr>
                  </pic:nvPicPr>
                  <pic:blipFill>
                    <a:blip r:embed="rId615"/>
                    <a:stretch>
                      <a:fillRect/>
                    </a:stretch>
                  </pic:blipFill>
                  <pic:spPr bwMode="auto">
                    <a:xfrm>
                      <a:off x="0" y="0"/>
                      <a:ext cx="168275" cy="14605"/>
                    </a:xfrm>
                    <a:prstGeom prst="rect">
                      <a:avLst/>
                    </a:prstGeom>
                  </pic:spPr>
                </pic:pic>
              </a:graphicData>
            </a:graphic>
          </wp:anchor>
        </w:drawing>
      </w:r>
    </w:p>
    <w:p>
      <w:pPr>
        <w:pStyle w:val="Normal"/>
        <w:spacing w:lineRule="exact" w:line="84"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12" w:before="0" w:after="0"/>
        <w:ind w:right="20" w:hanging="0"/>
        <w:jc w:val="both"/>
        <w:rPr>
          <w:rFonts w:eastAsia="Calibri" w:cs="Calibri"/>
          <w:color w:val="4A4A4A"/>
          <w:sz w:val="20"/>
          <w:szCs w:val="20"/>
        </w:rPr>
      </w:pPr>
      <w:r>
        <w:rPr>
          <w:rFonts w:eastAsia="Arial" w:cs="Arial" w:ascii="Arial" w:hAnsi="Arial"/>
          <w:color w:val="auto"/>
          <w:sz w:val="16"/>
          <w:szCs w:val="16"/>
        </w:rPr>
        <w:t xml:space="preserve">Energy is strictly conserved and is also locally conserved wherever it can be defined. In thermodynamics, for closed systems, the process of energy transfer is described by the </w:t>
      </w:r>
      <w:hyperlink r:id="rId616">
        <w:r>
          <w:rPr>
            <w:rFonts w:eastAsia="Arial" w:cs="Arial" w:ascii="Arial" w:hAnsi="Arial"/>
            <w:color w:val="auto"/>
            <w:sz w:val="16"/>
            <w:szCs w:val="16"/>
          </w:rPr>
          <w:t>first law:</w:t>
        </w:r>
      </w:hyperlink>
      <w:r>
        <w:rPr>
          <w:rFonts w:eastAsia="Arial" w:cs="Arial" w:ascii="Arial" w:hAnsi="Arial"/>
          <w:color w:val="auto"/>
          <w:sz w:val="25"/>
          <w:szCs w:val="25"/>
          <w:vertAlign w:val="superscript"/>
        </w:rPr>
        <w:t>[note</w:t>
      </w:r>
      <w:r>
        <w:rPr>
          <w:rFonts w:eastAsia="Arial" w:cs="Arial" w:ascii="Arial" w:hAnsi="Arial"/>
          <w:color w:val="auto"/>
          <w:sz w:val="16"/>
          <w:szCs w:val="16"/>
        </w:rPr>
        <w:t xml:space="preserve"> </w:t>
      </w:r>
      <w:r>
        <w:rPr>
          <w:rFonts w:eastAsia="Arial" w:cs="Arial" w:ascii="Arial" w:hAnsi="Arial"/>
          <w:color w:val="auto"/>
          <w:sz w:val="25"/>
          <w:szCs w:val="25"/>
          <w:vertAlign w:val="superscript"/>
        </w:rPr>
        <w:t>6]</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8">
            <wp:simplePos x="0" y="0"/>
            <wp:positionH relativeFrom="column">
              <wp:posOffset>673735</wp:posOffset>
            </wp:positionH>
            <wp:positionV relativeFrom="paragraph">
              <wp:posOffset>-106680</wp:posOffset>
            </wp:positionV>
            <wp:extent cx="328930" cy="14605"/>
            <wp:effectExtent l="0" t="0" r="0" b="0"/>
            <wp:wrapNone/>
            <wp:docPr id="299"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301" descr=""/>
                    <pic:cNvPicPr>
                      <a:picLocks noChangeAspect="1" noChangeArrowheads="1"/>
                    </pic:cNvPicPr>
                  </pic:nvPicPr>
                  <pic:blipFill>
                    <a:blip r:embed="rId617"/>
                    <a:stretch>
                      <a:fillRect/>
                    </a:stretch>
                  </pic:blipFill>
                  <pic:spPr bwMode="auto">
                    <a:xfrm>
                      <a:off x="0" y="0"/>
                      <a:ext cx="328930" cy="14605"/>
                    </a:xfrm>
                    <a:prstGeom prst="rect">
                      <a:avLst/>
                    </a:prstGeom>
                  </pic:spPr>
                </pic:pic>
              </a:graphicData>
            </a:graphic>
          </wp:anchor>
        </w:drawing>
      </w:r>
    </w:p>
    <w:p>
      <w:pPr>
        <w:pStyle w:val="Normal"/>
        <w:spacing w:lineRule="exact" w:line="21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8400" w:hanging="0"/>
        <w:rPr>
          <w:rFonts w:eastAsia="Calibri" w:cs="Calibri"/>
          <w:color w:val="4A4A4A"/>
          <w:sz w:val="20"/>
          <w:szCs w:val="20"/>
        </w:rPr>
      </w:pPr>
      <w:r>
        <w:rPr>
          <w:rFonts w:eastAsia="Arial" w:cs="Arial" w:ascii="Arial" w:hAnsi="Arial"/>
          <w:b/>
          <w:bCs/>
          <w:color w:val="auto"/>
          <w:sz w:val="16"/>
          <w:szCs w:val="16"/>
        </w:rPr>
        <w:t>(</w:t>
      </w:r>
      <w:r>
        <w:rPr>
          <w:rFonts w:eastAsia="Arial" w:cs="Arial" w:ascii="Arial" w:hAnsi="Arial"/>
          <w:b/>
          <w:bCs/>
          <w:i/>
          <w:iCs/>
          <w:color w:val="auto"/>
          <w:sz w:val="12"/>
          <w:szCs w:val="12"/>
        </w:rPr>
        <w:t>1</w:t>
      </w:r>
      <w:r>
        <w:rPr>
          <w:rFonts w:eastAsia="Arial" w:cs="Arial" w:ascii="Arial" w:hAnsi="Arial"/>
          <w:b/>
          <w:bCs/>
          <w:color w:val="auto"/>
          <w:sz w:val="16"/>
          <w:szCs w:val="16"/>
        </w:rPr>
        <w: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7">
            <wp:simplePos x="0" y="0"/>
            <wp:positionH relativeFrom="column">
              <wp:posOffset>314325</wp:posOffset>
            </wp:positionH>
            <wp:positionV relativeFrom="paragraph">
              <wp:posOffset>-102870</wp:posOffset>
            </wp:positionV>
            <wp:extent cx="650240" cy="121920"/>
            <wp:effectExtent l="0" t="0" r="0" b="0"/>
            <wp:wrapNone/>
            <wp:docPr id="300"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2" descr=""/>
                    <pic:cNvPicPr>
                      <a:picLocks noChangeAspect="1" noChangeArrowheads="1"/>
                    </pic:cNvPicPr>
                  </pic:nvPicPr>
                  <pic:blipFill>
                    <a:blip r:embed="rId618"/>
                    <a:stretch>
                      <a:fillRect/>
                    </a:stretch>
                  </pic:blipFill>
                  <pic:spPr bwMode="auto">
                    <a:xfrm>
                      <a:off x="0" y="0"/>
                      <a:ext cx="650240" cy="121920"/>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19"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252" w:before="0" w:after="0"/>
        <w:jc w:val="both"/>
        <w:rPr>
          <w:rFonts w:eastAsia="Calibri" w:cs="Calibri"/>
          <w:color w:val="4A4A4A"/>
          <w:sz w:val="20"/>
          <w:szCs w:val="20"/>
        </w:rPr>
      </w:pPr>
      <w:r>
        <w:rPr>
          <w:rFonts w:eastAsia="Arial" w:cs="Arial" w:ascii="Arial" w:hAnsi="Arial"/>
          <w:color w:val="auto"/>
          <w:sz w:val="16"/>
          <w:szCs w:val="16"/>
        </w:rPr>
        <w:t xml:space="preserve">where </w:t>
      </w:r>
      <w:r>
        <w:rPr/>
        <w:drawing>
          <wp:inline distT="0" distB="0" distL="0" distR="0">
            <wp:extent cx="84455" cy="100330"/>
            <wp:effectExtent l="0" t="0" r="0" b="0"/>
            <wp:docPr id="301"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3" descr=""/>
                    <pic:cNvPicPr>
                      <a:picLocks noChangeAspect="1" noChangeArrowheads="1"/>
                    </pic:cNvPicPr>
                  </pic:nvPicPr>
                  <pic:blipFill>
                    <a:blip r:embed="rId619"/>
                    <a:stretch>
                      <a:fillRect/>
                    </a:stretch>
                  </pic:blipFill>
                  <pic:spPr bwMode="auto">
                    <a:xfrm>
                      <a:off x="0" y="0"/>
                      <a:ext cx="84455" cy="100330"/>
                    </a:xfrm>
                    <a:prstGeom prst="rect">
                      <a:avLst/>
                    </a:prstGeom>
                  </pic:spPr>
                </pic:pic>
              </a:graphicData>
            </a:graphic>
          </wp:inline>
        </w:drawing>
      </w:r>
      <w:r>
        <w:rPr>
          <w:rFonts w:eastAsia="Arial" w:cs="Arial" w:ascii="Arial" w:hAnsi="Arial"/>
          <w:color w:val="auto"/>
          <w:sz w:val="16"/>
          <w:szCs w:val="16"/>
        </w:rPr>
        <w:t xml:space="preserve"> is the amount of energy transferred, </w:t>
      </w:r>
      <w:r>
        <w:rPr/>
        <w:drawing>
          <wp:inline distT="0" distB="0" distL="0" distR="0">
            <wp:extent cx="114935" cy="102870"/>
            <wp:effectExtent l="0" t="0" r="0" b="0"/>
            <wp:docPr id="302"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4" descr=""/>
                    <pic:cNvPicPr>
                      <a:picLocks noChangeAspect="1" noChangeArrowheads="1"/>
                    </pic:cNvPicPr>
                  </pic:nvPicPr>
                  <pic:blipFill>
                    <a:blip r:embed="rId620"/>
                    <a:stretch>
                      <a:fillRect/>
                    </a:stretch>
                  </pic:blipFill>
                  <pic:spPr bwMode="auto">
                    <a:xfrm>
                      <a:off x="0" y="0"/>
                      <a:ext cx="114935" cy="102870"/>
                    </a:xfrm>
                    <a:prstGeom prst="rect">
                      <a:avLst/>
                    </a:prstGeom>
                  </pic:spPr>
                </pic:pic>
              </a:graphicData>
            </a:graphic>
          </wp:inline>
        </w:drawing>
      </w:r>
      <w:r>
        <w:rPr>
          <w:rFonts w:eastAsia="Arial" w:cs="Arial" w:ascii="Arial" w:hAnsi="Arial"/>
          <w:color w:val="auto"/>
          <w:sz w:val="16"/>
          <w:szCs w:val="16"/>
        </w:rPr>
        <w:t xml:space="preserve"> represents the work done on the system, and </w:t>
      </w:r>
      <w:r>
        <w:rPr/>
        <w:drawing>
          <wp:inline distT="0" distB="0" distL="0" distR="0">
            <wp:extent cx="84455" cy="120650"/>
            <wp:effectExtent l="0" t="0" r="0" b="0"/>
            <wp:docPr id="303"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5" descr=""/>
                    <pic:cNvPicPr>
                      <a:picLocks noChangeAspect="1" noChangeArrowheads="1"/>
                    </pic:cNvPicPr>
                  </pic:nvPicPr>
                  <pic:blipFill>
                    <a:blip r:embed="rId621"/>
                    <a:stretch>
                      <a:fillRect/>
                    </a:stretch>
                  </pic:blipFill>
                  <pic:spPr bwMode="auto">
                    <a:xfrm>
                      <a:off x="0" y="0"/>
                      <a:ext cx="84455" cy="120650"/>
                    </a:xfrm>
                    <a:prstGeom prst="rect">
                      <a:avLst/>
                    </a:prstGeom>
                  </pic:spPr>
                </pic:pic>
              </a:graphicData>
            </a:graphic>
          </wp:inline>
        </w:drawing>
      </w:r>
      <w:r>
        <w:rPr>
          <w:rFonts w:eastAsia="Arial" w:cs="Arial" w:ascii="Arial" w:hAnsi="Arial"/>
          <w:color w:val="auto"/>
          <w:sz w:val="16"/>
          <w:szCs w:val="16"/>
        </w:rPr>
        <w:t xml:space="preserve"> represents the heat flow into the system. As a simplification, the heat term, </w:t>
      </w:r>
      <w:r>
        <w:rPr/>
        <w:drawing>
          <wp:inline distT="0" distB="0" distL="0" distR="0">
            <wp:extent cx="84455" cy="120650"/>
            <wp:effectExtent l="0" t="0" r="0" b="0"/>
            <wp:docPr id="304"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6" descr=""/>
                    <pic:cNvPicPr>
                      <a:picLocks noChangeAspect="1" noChangeArrowheads="1"/>
                    </pic:cNvPicPr>
                  </pic:nvPicPr>
                  <pic:blipFill>
                    <a:blip r:embed="rId622"/>
                    <a:stretch>
                      <a:fillRect/>
                    </a:stretch>
                  </pic:blipFill>
                  <pic:spPr bwMode="auto">
                    <a:xfrm>
                      <a:off x="0" y="0"/>
                      <a:ext cx="84455" cy="120650"/>
                    </a:xfrm>
                    <a:prstGeom prst="rect">
                      <a:avLst/>
                    </a:prstGeom>
                  </pic:spPr>
                </pic:pic>
              </a:graphicData>
            </a:graphic>
          </wp:inline>
        </w:drawing>
      </w:r>
      <w:r>
        <w:rPr>
          <w:rFonts w:eastAsia="Arial" w:cs="Arial" w:ascii="Arial" w:hAnsi="Arial"/>
          <w:color w:val="auto"/>
          <w:sz w:val="16"/>
          <w:szCs w:val="16"/>
        </w:rPr>
        <w:t xml:space="preserve">, is sometimes ignored, especially when the </w:t>
      </w:r>
      <w:hyperlink r:id="rId623">
        <w:r>
          <w:rPr>
            <w:rFonts w:eastAsia="Arial" w:cs="Arial" w:ascii="Arial" w:hAnsi="Arial"/>
            <w:color w:val="auto"/>
            <w:sz w:val="16"/>
            <w:szCs w:val="16"/>
          </w:rPr>
          <w:t xml:space="preserve">thermal efficiency </w:t>
        </w:r>
      </w:hyperlink>
      <w:r>
        <w:rPr>
          <w:rFonts w:eastAsia="Arial" w:cs="Arial" w:ascii="Arial" w:hAnsi="Arial"/>
          <w:color w:val="auto"/>
          <w:sz w:val="16"/>
          <w:szCs w:val="16"/>
        </w:rPr>
        <w:t>of the transfer is high.</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6">
            <wp:simplePos x="0" y="0"/>
            <wp:positionH relativeFrom="column">
              <wp:posOffset>2265680</wp:posOffset>
            </wp:positionH>
            <wp:positionV relativeFrom="paragraph">
              <wp:posOffset>-12700</wp:posOffset>
            </wp:positionV>
            <wp:extent cx="719455" cy="14605"/>
            <wp:effectExtent l="0" t="0" r="0" b="0"/>
            <wp:wrapNone/>
            <wp:docPr id="305"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7" descr=""/>
                    <pic:cNvPicPr>
                      <a:picLocks noChangeAspect="1" noChangeArrowheads="1"/>
                    </pic:cNvPicPr>
                  </pic:nvPicPr>
                  <pic:blipFill>
                    <a:blip r:embed="rId624"/>
                    <a:stretch>
                      <a:fillRect/>
                    </a:stretch>
                  </pic:blipFill>
                  <pic:spPr bwMode="auto">
                    <a:xfrm>
                      <a:off x="0" y="0"/>
                      <a:ext cx="719455" cy="14605"/>
                    </a:xfrm>
                    <a:prstGeom prst="rect">
                      <a:avLst/>
                    </a:prstGeom>
                  </pic:spPr>
                </pic:pic>
              </a:graphicData>
            </a:graphic>
          </wp:anchor>
        </w:drawing>
      </w:r>
    </w:p>
    <w:p>
      <w:pPr>
        <w:pStyle w:val="Normal"/>
        <w:spacing w:lineRule="exact" w:line="36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8400" w:hanging="0"/>
        <w:rPr>
          <w:rFonts w:eastAsia="Calibri" w:cs="Calibri"/>
          <w:color w:val="4A4A4A"/>
          <w:sz w:val="20"/>
          <w:szCs w:val="20"/>
        </w:rPr>
      </w:pPr>
      <w:r>
        <w:rPr>
          <w:rFonts w:eastAsia="Arial" w:cs="Arial" w:ascii="Arial" w:hAnsi="Arial"/>
          <w:b/>
          <w:bCs/>
          <w:color w:val="auto"/>
          <w:sz w:val="16"/>
          <w:szCs w:val="16"/>
        </w:rPr>
        <w:t>(</w:t>
      </w:r>
      <w:r>
        <w:rPr>
          <w:rFonts w:eastAsia="Arial" w:cs="Arial" w:ascii="Arial" w:hAnsi="Arial"/>
          <w:b/>
          <w:bCs/>
          <w:i/>
          <w:iCs/>
          <w:color w:val="auto"/>
          <w:sz w:val="12"/>
          <w:szCs w:val="12"/>
        </w:rPr>
        <w:t>2</w:t>
      </w:r>
      <w:r>
        <w:rPr>
          <w:rFonts w:eastAsia="Arial" w:cs="Arial" w:ascii="Arial" w:hAnsi="Arial"/>
          <w:b/>
          <w:bCs/>
          <w:color w:val="auto"/>
          <w:sz w:val="16"/>
          <w:szCs w:val="16"/>
        </w:rPr>
        <w: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5">
            <wp:simplePos x="0" y="0"/>
            <wp:positionH relativeFrom="column">
              <wp:posOffset>314325</wp:posOffset>
            </wp:positionH>
            <wp:positionV relativeFrom="paragraph">
              <wp:posOffset>-102870</wp:posOffset>
            </wp:positionV>
            <wp:extent cx="436245" cy="104140"/>
            <wp:effectExtent l="0" t="0" r="0" b="0"/>
            <wp:wrapNone/>
            <wp:docPr id="306"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8" descr=""/>
                    <pic:cNvPicPr>
                      <a:picLocks noChangeAspect="1" noChangeArrowheads="1"/>
                    </pic:cNvPicPr>
                  </pic:nvPicPr>
                  <pic:blipFill>
                    <a:blip r:embed="rId625"/>
                    <a:stretch>
                      <a:fillRect/>
                    </a:stretch>
                  </pic:blipFill>
                  <pic:spPr bwMode="auto">
                    <a:xfrm>
                      <a:off x="0" y="0"/>
                      <a:ext cx="436245" cy="104140"/>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19"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color w:val="auto"/>
          <w:sz w:val="16"/>
          <w:szCs w:val="16"/>
        </w:rPr>
        <w:t xml:space="preserve">This simplified equation is the one used to define the </w:t>
      </w:r>
      <w:hyperlink r:id="rId626">
        <w:r>
          <w:rPr>
            <w:rFonts w:eastAsia="Arial" w:cs="Arial" w:ascii="Arial" w:hAnsi="Arial"/>
            <w:color w:val="auto"/>
            <w:sz w:val="16"/>
            <w:szCs w:val="16"/>
          </w:rPr>
          <w:t xml:space="preserve">joule, </w:t>
        </w:r>
      </w:hyperlink>
      <w:r>
        <w:rPr>
          <w:rFonts w:eastAsia="Arial" w:cs="Arial" w:ascii="Arial" w:hAnsi="Arial"/>
          <w:color w:val="auto"/>
          <w:sz w:val="16"/>
          <w:szCs w:val="16"/>
        </w:rPr>
        <w:t>for example.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4">
            <wp:simplePos x="0" y="0"/>
            <wp:positionH relativeFrom="column">
              <wp:posOffset>2135505</wp:posOffset>
            </wp:positionH>
            <wp:positionV relativeFrom="paragraph">
              <wp:posOffset>5715</wp:posOffset>
            </wp:positionV>
            <wp:extent cx="198755" cy="14605"/>
            <wp:effectExtent l="0" t="0" r="0" b="0"/>
            <wp:wrapNone/>
            <wp:docPr id="307"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9" descr=""/>
                    <pic:cNvPicPr>
                      <a:picLocks noChangeAspect="1" noChangeArrowheads="1"/>
                    </pic:cNvPicPr>
                  </pic:nvPicPr>
                  <pic:blipFill>
                    <a:blip r:embed="rId627"/>
                    <a:stretch>
                      <a:fillRect/>
                    </a:stretch>
                  </pic:blipFill>
                  <pic:spPr bwMode="auto">
                    <a:xfrm>
                      <a:off x="0" y="0"/>
                      <a:ext cx="198755" cy="14605"/>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0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1"/>
          <w:szCs w:val="21"/>
        </w:rPr>
        <w:t>Open systems</w:t>
      </w:r>
    </w:p>
    <w:p>
      <w:pPr>
        <w:pStyle w:val="Normal"/>
        <w:spacing w:lineRule="exact" w:line="1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62" w:before="0" w:after="0"/>
        <w:jc w:val="both"/>
        <w:rPr>
          <w:rFonts w:eastAsia="Calibri" w:cs="Calibri"/>
          <w:color w:val="4A4A4A"/>
          <w:sz w:val="20"/>
          <w:szCs w:val="20"/>
        </w:rPr>
      </w:pPr>
      <w:r>
        <w:rPr>
          <w:rFonts w:eastAsia="Arial" w:cs="Arial" w:ascii="Arial" w:hAnsi="Arial"/>
          <w:color w:val="auto"/>
          <w:sz w:val="15"/>
          <w:szCs w:val="15"/>
        </w:rPr>
        <w:t xml:space="preserve">Beyond the constraints of closed systems, </w:t>
      </w:r>
      <w:r>
        <w:fldChar w:fldCharType="begin"/>
      </w:r>
      <w:r>
        <w:rPr>
          <w:sz w:val="15"/>
          <w:szCs w:val="15"/>
          <w:rFonts w:eastAsia="Arial" w:cs="Arial" w:ascii="Arial" w:hAnsi="Arial"/>
          <w:color w:val="auto"/>
        </w:rPr>
        <w:instrText> HYPERLINK "https://en.wikipedia.org/wiki/Thermodynamic_system" \l "Open_system"</w:instrText>
      </w:r>
      <w:r>
        <w:rPr>
          <w:sz w:val="15"/>
          <w:szCs w:val="15"/>
          <w:rFonts w:eastAsia="Arial" w:cs="Arial" w:ascii="Arial" w:hAnsi="Arial"/>
          <w:color w:val="auto"/>
        </w:rPr>
        <w:fldChar w:fldCharType="separate"/>
      </w:r>
      <w:r>
        <w:rPr>
          <w:rFonts w:eastAsia="Arial" w:cs="Arial" w:ascii="Arial" w:hAnsi="Arial"/>
          <w:color w:val="auto"/>
          <w:sz w:val="15"/>
          <w:szCs w:val="15"/>
        </w:rPr>
        <w:t xml:space="preserve">open systems </w:t>
      </w:r>
      <w:r>
        <w:rPr>
          <w:sz w:val="15"/>
          <w:szCs w:val="15"/>
          <w:rFonts w:eastAsia="Arial" w:cs="Arial" w:ascii="Arial" w:hAnsi="Arial"/>
          <w:color w:val="auto"/>
        </w:rPr>
        <w:fldChar w:fldCharType="end"/>
      </w:r>
      <w:r>
        <w:rPr>
          <w:rFonts w:eastAsia="Arial" w:cs="Arial" w:ascii="Arial" w:hAnsi="Arial"/>
          <w:color w:val="auto"/>
          <w:sz w:val="15"/>
          <w:szCs w:val="15"/>
        </w:rPr>
        <w:t xml:space="preserve">can gain or lose energy in association with matter transfer (both of these process are illustrated by fueling an auto, a system which gains in energy thereby, without addition of either work or heat). Denoting this energy by </w:t>
      </w:r>
      <w:r>
        <w:rPr/>
        <w:drawing>
          <wp:inline distT="0" distB="0" distL="0" distR="0">
            <wp:extent cx="84455" cy="100330"/>
            <wp:effectExtent l="0" t="0" r="0" b="0"/>
            <wp:docPr id="308"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10" descr=""/>
                    <pic:cNvPicPr>
                      <a:picLocks noChangeAspect="1" noChangeArrowheads="1"/>
                    </pic:cNvPicPr>
                  </pic:nvPicPr>
                  <pic:blipFill>
                    <a:blip r:embed="rId628"/>
                    <a:stretch>
                      <a:fillRect/>
                    </a:stretch>
                  </pic:blipFill>
                  <pic:spPr bwMode="auto">
                    <a:xfrm>
                      <a:off x="0" y="0"/>
                      <a:ext cx="84455" cy="100330"/>
                    </a:xfrm>
                    <a:prstGeom prst="rect">
                      <a:avLst/>
                    </a:prstGeom>
                  </pic:spPr>
                </pic:pic>
              </a:graphicData>
            </a:graphic>
          </wp:inline>
        </w:drawing>
      </w:r>
      <w:r>
        <w:rPr>
          <w:rFonts w:eastAsia="Arial" w:cs="Arial" w:ascii="Arial" w:hAnsi="Arial"/>
          <w:color w:val="auto"/>
          <w:sz w:val="15"/>
          <w:szCs w:val="15"/>
        </w:rPr>
        <w:t>, one may write</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3">
            <wp:simplePos x="0" y="0"/>
            <wp:positionH relativeFrom="column">
              <wp:posOffset>1699260</wp:posOffset>
            </wp:positionH>
            <wp:positionV relativeFrom="paragraph">
              <wp:posOffset>-222250</wp:posOffset>
            </wp:positionV>
            <wp:extent cx="527685" cy="14605"/>
            <wp:effectExtent l="0" t="0" r="0" b="0"/>
            <wp:wrapNone/>
            <wp:docPr id="309"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11" descr=""/>
                    <pic:cNvPicPr>
                      <a:picLocks noChangeAspect="1" noChangeArrowheads="1"/>
                    </pic:cNvPicPr>
                  </pic:nvPicPr>
                  <pic:blipFill>
                    <a:blip r:embed="rId629"/>
                    <a:stretch>
                      <a:fillRect/>
                    </a:stretch>
                  </pic:blipFill>
                  <pic:spPr bwMode="auto">
                    <a:xfrm>
                      <a:off x="0" y="0"/>
                      <a:ext cx="527685" cy="14605"/>
                    </a:xfrm>
                    <a:prstGeom prst="rect">
                      <a:avLst/>
                    </a:prstGeom>
                  </pic:spPr>
                </pic:pic>
              </a:graphicData>
            </a:graphic>
          </wp:anchor>
        </w:drawing>
      </w:r>
    </w:p>
    <w:p>
      <w:pPr>
        <w:pStyle w:val="Normal"/>
        <w:spacing w:lineRule="exact" w:line="283"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8400" w:hanging="0"/>
        <w:rPr>
          <w:rFonts w:eastAsia="Calibri" w:cs="Calibri"/>
          <w:color w:val="4A4A4A"/>
          <w:sz w:val="20"/>
          <w:szCs w:val="20"/>
        </w:rPr>
      </w:pPr>
      <w:r>
        <w:rPr>
          <w:rFonts w:eastAsia="Arial" w:cs="Arial" w:ascii="Arial" w:hAnsi="Arial"/>
          <w:b/>
          <w:bCs/>
          <w:color w:val="auto"/>
          <w:sz w:val="16"/>
          <w:szCs w:val="16"/>
        </w:rPr>
        <w:t>(</w:t>
      </w:r>
      <w:r>
        <w:rPr>
          <w:rFonts w:eastAsia="Arial" w:cs="Arial" w:ascii="Arial" w:hAnsi="Arial"/>
          <w:b/>
          <w:bCs/>
          <w:i/>
          <w:iCs/>
          <w:color w:val="auto"/>
          <w:sz w:val="12"/>
          <w:szCs w:val="12"/>
        </w:rPr>
        <w:t>3</w:t>
      </w:r>
      <w:r>
        <w:rPr>
          <w:rFonts w:eastAsia="Arial" w:cs="Arial" w:ascii="Arial" w:hAnsi="Arial"/>
          <w:b/>
          <w:bCs/>
          <w:color w:val="auto"/>
          <w:sz w:val="16"/>
          <w:szCs w:val="16"/>
        </w:rPr>
        <w:t>)</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2">
            <wp:simplePos x="0" y="0"/>
            <wp:positionH relativeFrom="column">
              <wp:posOffset>314325</wp:posOffset>
            </wp:positionH>
            <wp:positionV relativeFrom="paragraph">
              <wp:posOffset>-102870</wp:posOffset>
            </wp:positionV>
            <wp:extent cx="902970" cy="122555"/>
            <wp:effectExtent l="0" t="0" r="0" b="0"/>
            <wp:wrapNone/>
            <wp:docPr id="310"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2" descr=""/>
                    <pic:cNvPicPr>
                      <a:picLocks noChangeAspect="1" noChangeArrowheads="1"/>
                    </pic:cNvPicPr>
                  </pic:nvPicPr>
                  <pic:blipFill>
                    <a:blip r:embed="rId630"/>
                    <a:stretch>
                      <a:fillRect/>
                    </a:stretch>
                  </pic:blipFill>
                  <pic:spPr bwMode="auto">
                    <a:xfrm>
                      <a:off x="0" y="0"/>
                      <a:ext cx="902970" cy="122555"/>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3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Thermodynamics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51">
            <wp:simplePos x="0" y="0"/>
            <wp:positionH relativeFrom="column">
              <wp:posOffset>635</wp:posOffset>
            </wp:positionH>
            <wp:positionV relativeFrom="paragraph">
              <wp:posOffset>33655</wp:posOffset>
            </wp:positionV>
            <wp:extent cx="6489065" cy="15240"/>
            <wp:effectExtent l="0" t="0" r="0" b="0"/>
            <wp:wrapNone/>
            <wp:docPr id="311"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3" descr=""/>
                    <pic:cNvPicPr>
                      <a:picLocks noChangeAspect="1" noChangeArrowheads="1"/>
                    </pic:cNvPicPr>
                  </pic:nvPicPr>
                  <pic:blipFill>
                    <a:blip r:embed="rId631"/>
                    <a:stretch>
                      <a:fillRect/>
                    </a:stretch>
                  </pic:blipFill>
                  <pic:spPr bwMode="auto">
                    <a:xfrm>
                      <a:off x="0" y="0"/>
                      <a:ext cx="6489065" cy="15240"/>
                    </a:xfrm>
                    <a:prstGeom prst="rect">
                      <a:avLst/>
                    </a:prstGeom>
                  </pic:spPr>
                </pic:pic>
              </a:graphicData>
            </a:graphic>
          </wp:anchor>
        </w:drawing>
      </w:r>
    </w:p>
    <w:p>
      <w:pPr>
        <w:pStyle w:val="Normal"/>
        <w:spacing w:lineRule="exact" w:line="200"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exact" w:line="23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1"/>
          <w:szCs w:val="21"/>
        </w:rPr>
        <w:t>Internal energy</w:t>
      </w:r>
    </w:p>
    <w:p>
      <w:pPr>
        <w:pStyle w:val="Normal"/>
        <w:spacing w:lineRule="exact" w:line="1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lineRule="auto" w:line="348" w:before="0" w:after="0"/>
        <w:jc w:val="both"/>
        <w:rPr>
          <w:rFonts w:eastAsia="Calibri" w:cs="Calibri"/>
          <w:color w:val="4A4A4A"/>
          <w:sz w:val="20"/>
          <w:szCs w:val="20"/>
        </w:rPr>
      </w:pPr>
      <w:hyperlink r:id="rId632">
        <w:r>
          <w:rPr>
            <w:rFonts w:eastAsia="Arial" w:cs="Arial" w:ascii="Arial" w:hAnsi="Arial"/>
            <w:color w:val="auto"/>
            <w:sz w:val="15"/>
            <w:szCs w:val="15"/>
          </w:rPr>
          <w:t xml:space="preserve">Internal energy </w:t>
        </w:r>
      </w:hyperlink>
      <w:r>
        <w:rPr>
          <w:rFonts w:eastAsia="Arial" w:cs="Arial" w:ascii="Arial" w:hAnsi="Arial"/>
          <w:color w:val="auto"/>
          <w:sz w:val="15"/>
          <w:szCs w:val="15"/>
        </w:rPr>
        <w:t>is the sum of all microscopic forms of energy of a system. It is the energy needed to create the system. It is related to the potential energy, e.g., molecular structure, crystal structure, and other geometric aspects, as well as the motion of the particles, in form of kinetic energy. Thermodynamics is chiefly concerned with changes in internal energy and not its absolute value, which is impossible to determine with thermodynamics alone.</w:t>
      </w:r>
      <w:hyperlink w:anchor="page10">
        <w:r>
          <w:rPr>
            <w:rFonts w:eastAsia="Arial" w:cs="Arial" w:ascii="Arial" w:hAnsi="Arial"/>
            <w:color w:val="auto"/>
            <w:sz w:val="23"/>
            <w:szCs w:val="23"/>
            <w:vertAlign w:val="superscript"/>
          </w:rPr>
          <w:t>[16]</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0">
            <wp:simplePos x="0" y="0"/>
            <wp:positionH relativeFrom="column">
              <wp:posOffset>635</wp:posOffset>
            </wp:positionH>
            <wp:positionV relativeFrom="paragraph">
              <wp:posOffset>-442595</wp:posOffset>
            </wp:positionV>
            <wp:extent cx="604520" cy="14605"/>
            <wp:effectExtent l="0" t="0" r="0" b="0"/>
            <wp:wrapNone/>
            <wp:docPr id="312"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4" descr=""/>
                    <pic:cNvPicPr>
                      <a:picLocks noChangeAspect="1" noChangeArrowheads="1"/>
                    </pic:cNvPicPr>
                  </pic:nvPicPr>
                  <pic:blipFill>
                    <a:blip r:embed="rId633"/>
                    <a:stretch>
                      <a:fillRect/>
                    </a:stretch>
                  </pic:blipFill>
                  <pic:spPr bwMode="auto">
                    <a:xfrm>
                      <a:off x="0" y="0"/>
                      <a:ext cx="60452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1"/>
          <w:szCs w:val="21"/>
        </w:rPr>
        <w:t>First law of thermodynamics</w:t>
      </w:r>
    </w:p>
    <w:p>
      <w:pPr>
        <w:pStyle w:val="Normal"/>
        <w:spacing w:lineRule="exact" w:line="114" w:before="0" w:after="0"/>
        <w:rPr>
          <w:color w:val="auto"/>
          <w:sz w:val="20"/>
          <w:szCs w:val="20"/>
        </w:rPr>
      </w:pPr>
      <w:r>
        <w:rPr>
          <w:color w:val="auto"/>
          <w:sz w:val="20"/>
          <w:szCs w:val="20"/>
        </w:rPr>
      </w:r>
    </w:p>
    <w:p>
      <w:pPr>
        <w:pStyle w:val="Normal"/>
        <w:spacing w:lineRule="auto" w:line="290" w:before="0" w:after="0"/>
        <w:jc w:val="both"/>
        <w:rPr>
          <w:rFonts w:eastAsia="Calibri" w:cs="Calibri"/>
          <w:color w:val="4A4A4A"/>
          <w:sz w:val="20"/>
          <w:szCs w:val="20"/>
        </w:rPr>
      </w:pPr>
      <w:r>
        <w:rPr>
          <w:rFonts w:eastAsia="Arial" w:cs="Arial" w:ascii="Arial" w:hAnsi="Arial"/>
          <w:color w:val="auto"/>
          <w:sz w:val="16"/>
          <w:szCs w:val="16"/>
        </w:rPr>
        <w:t xml:space="preserve">The </w:t>
      </w:r>
      <w:hyperlink r:id="rId634">
        <w:r>
          <w:rPr>
            <w:rFonts w:eastAsia="Arial" w:cs="Arial" w:ascii="Arial" w:hAnsi="Arial"/>
            <w:color w:val="auto"/>
            <w:sz w:val="16"/>
            <w:szCs w:val="16"/>
          </w:rPr>
          <w:t xml:space="preserve">first law of thermodynamics </w:t>
        </w:r>
      </w:hyperlink>
      <w:r>
        <w:rPr>
          <w:rFonts w:eastAsia="Arial" w:cs="Arial" w:ascii="Arial" w:hAnsi="Arial"/>
          <w:color w:val="auto"/>
          <w:sz w:val="16"/>
          <w:szCs w:val="16"/>
        </w:rPr>
        <w:t xml:space="preserve">asserts that energy (but not necessarily </w:t>
      </w:r>
      <w:hyperlink r:id="rId635">
        <w:r>
          <w:rPr>
            <w:rFonts w:eastAsia="Arial" w:cs="Arial" w:ascii="Arial" w:hAnsi="Arial"/>
            <w:color w:val="auto"/>
            <w:sz w:val="16"/>
            <w:szCs w:val="16"/>
          </w:rPr>
          <w:t xml:space="preserve">thermodynamic free energy) </w:t>
        </w:r>
      </w:hyperlink>
      <w:r>
        <w:rPr>
          <w:rFonts w:eastAsia="Arial" w:cs="Arial" w:ascii="Arial" w:hAnsi="Arial"/>
          <w:color w:val="auto"/>
          <w:sz w:val="16"/>
          <w:szCs w:val="16"/>
        </w:rPr>
        <w:t>is always conserved</w:t>
      </w:r>
      <w:hyperlink w:anchor="page10">
        <w:r>
          <w:rPr>
            <w:rFonts w:eastAsia="Arial" w:cs="Arial" w:ascii="Arial" w:hAnsi="Arial"/>
            <w:color w:val="auto"/>
            <w:sz w:val="25"/>
            <w:szCs w:val="25"/>
            <w:vertAlign w:val="superscript"/>
          </w:rPr>
          <w:t>[17]</w:t>
        </w:r>
        <w:r>
          <w:rPr>
            <w:rFonts w:eastAsia="Arial" w:cs="Arial" w:ascii="Arial" w:hAnsi="Arial"/>
            <w:color w:val="auto"/>
            <w:sz w:val="16"/>
            <w:szCs w:val="16"/>
          </w:rPr>
          <w:t xml:space="preserve"> </w:t>
        </w:r>
      </w:hyperlink>
      <w:r>
        <w:rPr>
          <w:rFonts w:eastAsia="Arial" w:cs="Arial" w:ascii="Arial" w:hAnsi="Arial"/>
          <w:color w:val="auto"/>
          <w:sz w:val="16"/>
          <w:szCs w:val="16"/>
        </w:rPr>
        <w:t xml:space="preserve">and that heat flow is a form of energy transfer. For homogeneous systems, with a well-defined temperature and pressure, a commonly used corollary of the first law is that, for a system subject only to </w:t>
      </w:r>
      <w:hyperlink r:id="rId636">
        <w:r>
          <w:rPr>
            <w:rFonts w:eastAsia="Arial" w:cs="Arial" w:ascii="Arial" w:hAnsi="Arial"/>
            <w:color w:val="auto"/>
            <w:sz w:val="16"/>
            <w:szCs w:val="16"/>
          </w:rPr>
          <w:t xml:space="preserve">pressure </w:t>
        </w:r>
      </w:hyperlink>
      <w:r>
        <w:rPr>
          <w:rFonts w:eastAsia="Arial" w:cs="Arial" w:ascii="Arial" w:hAnsi="Arial"/>
          <w:color w:val="auto"/>
          <w:sz w:val="16"/>
          <w:szCs w:val="16"/>
        </w:rPr>
        <w:t xml:space="preserve">forces and heat transfer (e.g., a cylinder-full of gas) without chemical changes, the differential change in the internal energy of the system (with a </w:t>
      </w:r>
      <w:r>
        <w:rPr>
          <w:rFonts w:eastAsia="Arial" w:cs="Arial" w:ascii="Arial" w:hAnsi="Arial"/>
          <w:i/>
          <w:iCs/>
          <w:color w:val="auto"/>
          <w:sz w:val="16"/>
          <w:szCs w:val="16"/>
        </w:rPr>
        <w:t xml:space="preserve">gain </w:t>
      </w:r>
      <w:r>
        <w:rPr>
          <w:rFonts w:eastAsia="Arial" w:cs="Arial" w:ascii="Arial" w:hAnsi="Arial"/>
          <w:color w:val="auto"/>
          <w:sz w:val="16"/>
          <w:szCs w:val="16"/>
        </w:rPr>
        <w:t>in energy signified by a positive quantity) is given as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47">
            <wp:simplePos x="0" y="0"/>
            <wp:positionH relativeFrom="column">
              <wp:posOffset>306705</wp:posOffset>
            </wp:positionH>
            <wp:positionV relativeFrom="paragraph">
              <wp:posOffset>-193040</wp:posOffset>
            </wp:positionV>
            <wp:extent cx="328930" cy="14605"/>
            <wp:effectExtent l="0" t="0" r="0" b="0"/>
            <wp:wrapNone/>
            <wp:docPr id="313"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7" descr=""/>
                    <pic:cNvPicPr>
                      <a:picLocks noChangeAspect="1" noChangeArrowheads="1"/>
                    </pic:cNvPicPr>
                  </pic:nvPicPr>
                  <pic:blipFill>
                    <a:blip r:embed="rId637"/>
                    <a:stretch>
                      <a:fillRect/>
                    </a:stretch>
                  </pic:blipFill>
                  <pic:spPr bwMode="auto">
                    <a:xfrm>
                      <a:off x="0" y="0"/>
                      <a:ext cx="328930"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3014980</wp:posOffset>
            </wp:positionH>
            <wp:positionV relativeFrom="paragraph">
              <wp:posOffset>-514350</wp:posOffset>
            </wp:positionV>
            <wp:extent cx="1116965" cy="14605"/>
            <wp:effectExtent l="0" t="0" r="0" b="0"/>
            <wp:wrapNone/>
            <wp:docPr id="314"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6" descr=""/>
                    <pic:cNvPicPr>
                      <a:picLocks noChangeAspect="1" noChangeArrowheads="1"/>
                    </pic:cNvPicPr>
                  </pic:nvPicPr>
                  <pic:blipFill>
                    <a:blip r:embed="rId638"/>
                    <a:stretch>
                      <a:fillRect/>
                    </a:stretch>
                  </pic:blipFill>
                  <pic:spPr bwMode="auto">
                    <a:xfrm>
                      <a:off x="0" y="0"/>
                      <a:ext cx="1116965"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184150</wp:posOffset>
            </wp:positionH>
            <wp:positionV relativeFrom="paragraph">
              <wp:posOffset>-514350</wp:posOffset>
            </wp:positionV>
            <wp:extent cx="1155700" cy="14605"/>
            <wp:effectExtent l="0" t="0" r="0" b="0"/>
            <wp:wrapNone/>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
                    <pic:cNvPicPr>
                      <a:picLocks noChangeAspect="1" noChangeArrowheads="1"/>
                    </pic:cNvPicPr>
                  </pic:nvPicPr>
                  <pic:blipFill>
                    <a:blip r:embed="rId639"/>
                    <a:stretch>
                      <a:fillRect/>
                    </a:stretch>
                  </pic:blipFill>
                  <pic:spPr bwMode="auto">
                    <a:xfrm>
                      <a:off x="0" y="0"/>
                      <a:ext cx="1155700" cy="14605"/>
                    </a:xfrm>
                    <a:prstGeom prst="rect">
                      <a:avLst/>
                    </a:prstGeom>
                  </pic:spPr>
                </pic:pic>
              </a:graphicData>
            </a:graphic>
          </wp:anchor>
        </w:drawing>
      </w:r>
    </w:p>
    <w:p>
      <w:pPr>
        <w:pStyle w:val="Normal"/>
        <w:spacing w:lineRule="exact" w:line="15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480" w:hanging="0"/>
        <w:rPr>
          <w:rFonts w:eastAsia="Calibri" w:cs="Calibri"/>
          <w:color w:val="4A4A4A"/>
          <w:sz w:val="20"/>
          <w:szCs w:val="20"/>
        </w:rPr>
      </w:pPr>
      <w:r>
        <w:rPr/>
        <w:drawing>
          <wp:inline distT="0" distB="0" distL="0" distR="0">
            <wp:extent cx="189230" cy="116205"/>
            <wp:effectExtent l="0" t="0" r="0" b="0"/>
            <wp:docPr id="316"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8" descr=""/>
                    <pic:cNvPicPr>
                      <a:picLocks noChangeAspect="1" noChangeArrowheads="1"/>
                    </pic:cNvPicPr>
                  </pic:nvPicPr>
                  <pic:blipFill>
                    <a:blip r:embed="rId640"/>
                    <a:stretch>
                      <a:fillRect/>
                    </a:stretch>
                  </pic:blipFill>
                  <pic:spPr bwMode="auto">
                    <a:xfrm>
                      <a:off x="0" y="0"/>
                      <a:ext cx="189230" cy="116205"/>
                    </a:xfrm>
                    <a:prstGeom prst="rect">
                      <a:avLst/>
                    </a:prstGeom>
                  </pic:spPr>
                </pic:pic>
              </a:graphicData>
            </a:graphic>
          </wp:inline>
        </w:drawing>
      </w:r>
      <w:r>
        <w:rPr/>
        <w:drawing>
          <wp:inline distT="0" distB="0" distL="0" distR="0">
            <wp:extent cx="111125" cy="55880"/>
            <wp:effectExtent l="0" t="0" r="0" b="0"/>
            <wp:docPr id="317"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9" descr=""/>
                    <pic:cNvPicPr>
                      <a:picLocks noChangeAspect="1" noChangeArrowheads="1"/>
                    </pic:cNvPicPr>
                  </pic:nvPicPr>
                  <pic:blipFill>
                    <a:blip r:embed="rId641"/>
                    <a:stretch>
                      <a:fillRect/>
                    </a:stretch>
                  </pic:blipFill>
                  <pic:spPr bwMode="auto">
                    <a:xfrm>
                      <a:off x="0" y="0"/>
                      <a:ext cx="111125" cy="55880"/>
                    </a:xfrm>
                    <a:prstGeom prst="rect">
                      <a:avLst/>
                    </a:prstGeom>
                  </pic:spPr>
                </pic:pic>
              </a:graphicData>
            </a:graphic>
          </wp:inline>
        </w:drawing>
      </w:r>
      <w:r>
        <w:rPr/>
        <w:drawing>
          <wp:inline distT="0" distB="0" distL="0" distR="0">
            <wp:extent cx="182245" cy="116205"/>
            <wp:effectExtent l="0" t="0" r="0" b="0"/>
            <wp:docPr id="318"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20" descr=""/>
                    <pic:cNvPicPr>
                      <a:picLocks noChangeAspect="1" noChangeArrowheads="1"/>
                    </pic:cNvPicPr>
                  </pic:nvPicPr>
                  <pic:blipFill>
                    <a:blip r:embed="rId642"/>
                    <a:stretch>
                      <a:fillRect/>
                    </a:stretch>
                  </pic:blipFill>
                  <pic:spPr bwMode="auto">
                    <a:xfrm>
                      <a:off x="0" y="0"/>
                      <a:ext cx="182245" cy="116205"/>
                    </a:xfrm>
                    <a:prstGeom prst="rect">
                      <a:avLst/>
                    </a:prstGeom>
                  </pic:spPr>
                </pic:pic>
              </a:graphicData>
            </a:graphic>
          </wp:inline>
        </w:drawing>
      </w:r>
      <w:r>
        <w:rPr/>
        <w:drawing>
          <wp:inline distT="0" distB="0" distL="0" distR="0">
            <wp:extent cx="101600" cy="117475"/>
            <wp:effectExtent l="0" t="0" r="0" b="0"/>
            <wp:docPr id="319"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21" descr=""/>
                    <pic:cNvPicPr>
                      <a:picLocks noChangeAspect="1" noChangeArrowheads="1"/>
                    </pic:cNvPicPr>
                  </pic:nvPicPr>
                  <pic:blipFill>
                    <a:blip r:embed="rId643"/>
                    <a:stretch>
                      <a:fillRect/>
                    </a:stretch>
                  </pic:blipFill>
                  <pic:spPr bwMode="auto">
                    <a:xfrm>
                      <a:off x="0" y="0"/>
                      <a:ext cx="101600" cy="117475"/>
                    </a:xfrm>
                    <a:prstGeom prst="rect">
                      <a:avLst/>
                    </a:prstGeom>
                  </pic:spPr>
                </pic:pic>
              </a:graphicData>
            </a:graphic>
          </wp:inline>
        </w:drawing>
      </w:r>
      <w:r>
        <w:rPr/>
        <w:drawing>
          <wp:inline distT="0" distB="0" distL="0" distR="0">
            <wp:extent cx="104140" cy="30480"/>
            <wp:effectExtent l="0" t="0" r="0" b="0"/>
            <wp:docPr id="320"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2" descr=""/>
                    <pic:cNvPicPr>
                      <a:picLocks noChangeAspect="1" noChangeArrowheads="1"/>
                    </pic:cNvPicPr>
                  </pic:nvPicPr>
                  <pic:blipFill>
                    <a:blip r:embed="rId644"/>
                    <a:stretch>
                      <a:fillRect/>
                    </a:stretch>
                  </pic:blipFill>
                  <pic:spPr bwMode="auto">
                    <a:xfrm>
                      <a:off x="0" y="0"/>
                      <a:ext cx="104140" cy="30480"/>
                    </a:xfrm>
                    <a:prstGeom prst="rect">
                      <a:avLst/>
                    </a:prstGeom>
                  </pic:spPr>
                </pic:pic>
              </a:graphicData>
            </a:graphic>
          </wp:inline>
        </w:drawing>
      </w:r>
      <w:r>
        <w:rPr/>
        <w:drawing>
          <wp:inline distT="0" distB="0" distL="0" distR="0">
            <wp:extent cx="187325" cy="116205"/>
            <wp:effectExtent l="0" t="0" r="0" b="0"/>
            <wp:docPr id="321"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3" descr=""/>
                    <pic:cNvPicPr>
                      <a:picLocks noChangeAspect="1" noChangeArrowheads="1"/>
                    </pic:cNvPicPr>
                  </pic:nvPicPr>
                  <pic:blipFill>
                    <a:blip r:embed="rId645"/>
                    <a:stretch>
                      <a:fillRect/>
                    </a:stretch>
                  </pic:blipFill>
                  <pic:spPr bwMode="auto">
                    <a:xfrm>
                      <a:off x="0" y="0"/>
                      <a:ext cx="187325" cy="116205"/>
                    </a:xfrm>
                    <a:prstGeom prst="rect">
                      <a:avLst/>
                    </a:prstGeom>
                  </pic:spPr>
                </pic:pic>
              </a:graphicData>
            </a:graphic>
          </wp:inline>
        </w:drawing>
      </w:r>
      <w:r>
        <w:rPr/>
        <w:drawing>
          <wp:inline distT="0" distB="0" distL="0" distR="0">
            <wp:extent cx="118110" cy="116205"/>
            <wp:effectExtent l="0" t="0" r="0" b="0"/>
            <wp:docPr id="322"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4" descr=""/>
                    <pic:cNvPicPr>
                      <a:picLocks noChangeAspect="1" noChangeArrowheads="1"/>
                    </pic:cNvPicPr>
                  </pic:nvPicPr>
                  <pic:blipFill>
                    <a:blip r:embed="rId646"/>
                    <a:stretch>
                      <a:fillRect/>
                    </a:stretch>
                  </pic:blipFill>
                  <pic:spPr bwMode="auto">
                    <a:xfrm>
                      <a:off x="0" y="0"/>
                      <a:ext cx="118110" cy="116205"/>
                    </a:xfrm>
                    <a:prstGeom prst="rect">
                      <a:avLst/>
                    </a:prstGeom>
                  </pic:spPr>
                </pic:pic>
              </a:graphicData>
            </a:graphic>
          </wp:inline>
        </w:drawing>
      </w:r>
      <w:r>
        <w:rPr>
          <w:rFonts w:eastAsia="Arial" w:cs="Arial" w:ascii="Arial" w:hAnsi="Arial"/>
          <w:color w:val="auto"/>
          <w:sz w:val="19"/>
          <w:szCs w:val="19"/>
        </w:rPr>
        <w:t xml:space="preserve"> </w:t>
      </w:r>
      <w:r>
        <w:rPr>
          <w:rFonts w:eastAsia="Arial" w:cs="Arial" w:ascii="Arial" w:hAnsi="Arial"/>
          <w:color w:val="auto"/>
          <w:sz w:val="19"/>
          <w:szCs w:val="19"/>
        </w:rPr>
        <w:t>,</w:t>
      </w:r>
    </w:p>
    <w:p>
      <w:pPr>
        <w:pStyle w:val="Normal"/>
        <w:spacing w:lineRule="exact" w:line="214" w:before="0" w:after="0"/>
        <w:rPr>
          <w:rFonts w:ascii="Arial" w:hAnsi="Arial" w:eastAsia="Arial" w:cs="Arial"/>
          <w:color w:val="auto"/>
          <w:sz w:val="16"/>
          <w:szCs w:val="16"/>
        </w:rPr>
      </w:pPr>
      <w:r>
        <w:rPr>
          <w:rFonts w:eastAsia="Arial" w:cs="Arial" w:ascii="Arial" w:hAnsi="Arial"/>
          <w:color w:val="auto"/>
          <w:sz w:val="16"/>
          <w:szCs w:val="16"/>
        </w:rPr>
      </w:r>
    </w:p>
    <w:p>
      <w:pPr>
        <w:sectPr>
          <w:type w:val="nextPage"/>
          <w:pgSz w:w="11906" w:h="16838"/>
          <w:pgMar w:left="840" w:right="839" w:header="0" w:top="743" w:footer="0" w:bottom="560" w:gutter="0"/>
          <w:pgNumType w:fmt="decimal"/>
          <w:formProt w:val="false"/>
          <w:textDirection w:val="lrTb"/>
          <w:docGrid w:type="default" w:linePitch="100" w:charSpace="4096"/>
        </w:sect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where the first term on the right is the heat transferred into the system, expressed in terms of </w:t>
      </w:r>
      <w:hyperlink r:id="rId647">
        <w:r>
          <w:rPr>
            <w:rFonts w:eastAsia="Arial" w:cs="Arial" w:ascii="Arial" w:hAnsi="Arial"/>
            <w:color w:val="auto"/>
            <w:sz w:val="16"/>
            <w:szCs w:val="16"/>
          </w:rPr>
          <w:t xml:space="preserve">temperature </w:t>
        </w:r>
      </w:hyperlink>
      <w:r>
        <w:rPr>
          <w:rFonts w:eastAsia="Arial" w:cs="Arial" w:ascii="Arial" w:hAnsi="Arial"/>
          <w:i/>
          <w:iCs/>
          <w:color w:val="auto"/>
          <w:sz w:val="16"/>
          <w:szCs w:val="16"/>
        </w:rPr>
        <w:t>T</w:t>
      </w:r>
      <w:r>
        <w:rPr>
          <w:rFonts w:eastAsia="Arial" w:cs="Arial" w:ascii="Arial" w:hAnsi="Arial"/>
          <w:color w:val="auto"/>
          <w:sz w:val="16"/>
          <w:szCs w:val="16"/>
        </w:rPr>
        <w:t xml:space="preserve"> and </w:t>
      </w:r>
      <w:hyperlink r:id="rId648">
        <w:r>
          <w:rPr>
            <w:rFonts w:eastAsia="Arial" w:cs="Arial" w:ascii="Arial" w:hAnsi="Arial"/>
            <w:color w:val="auto"/>
            <w:sz w:val="16"/>
            <w:szCs w:val="16"/>
          </w:rPr>
          <w:t xml:space="preserve">entropy </w:t>
        </w:r>
      </w:hyperlink>
      <w:r>
        <w:rPr>
          <w:rFonts w:eastAsia="Arial" w:cs="Arial" w:ascii="Arial" w:hAnsi="Arial"/>
          <w:i/>
          <w:iCs/>
          <w:color w:val="auto"/>
          <w:sz w:val="16"/>
          <w:szCs w:val="16"/>
        </w:rPr>
        <w:t>S</w:t>
      </w:r>
      <w:r>
        <w:rPr>
          <w:rFonts w:eastAsia="Arial" w:cs="Arial" w:ascii="Arial" w:hAnsi="Arial"/>
          <w:color w:val="auto"/>
          <w:sz w:val="16"/>
          <w:szCs w:val="16"/>
        </w:rPr>
        <w:t xml:space="preserve"> (in which entropy increases and the change d</w:t>
      </w:r>
      <w:r>
        <w:rPr>
          <w:rFonts w:eastAsia="Arial" w:cs="Arial" w:ascii="Arial" w:hAnsi="Arial"/>
          <w:i/>
          <w:iCs/>
          <w:color w:val="auto"/>
          <w:sz w:val="16"/>
          <w:szCs w:val="16"/>
        </w:rPr>
        <w:t>S</w:t>
      </w:r>
      <w:r>
        <w:rPr>
          <w:rFonts w:eastAsia="Arial" w:cs="Arial" w:ascii="Arial" w:hAnsi="Arial"/>
          <w:color w:val="auto"/>
          <w:sz w:val="16"/>
          <w:szCs w:val="16"/>
        </w:rPr>
        <w:t xml:space="preserve"> is positive when the system is heated), and the last term on the right hand side is identified as work done on the system, where press</w:t>
      </w:r>
    </w:p>
    <w:p>
      <w:pPr>
        <w:pStyle w:val="Normal"/>
        <w:spacing w:lineRule="auto" w:line="343" w:before="0" w:after="0"/>
        <w:jc w:val="both"/>
        <w:rPr>
          <w:rFonts w:eastAsia="Calibri" w:cs="Calibri"/>
          <w:color w:val="4A4A4A"/>
          <w:sz w:val="20"/>
          <w:szCs w:val="20"/>
        </w:rPr>
      </w:pPr>
      <w:r>
        <w:drawing>
          <wp:anchor behindDoc="1" distT="0" distB="0" distL="0" distR="0" simplePos="0" locked="0" layoutInCell="1" allowOverlap="1" relativeHeight="366">
            <wp:simplePos x="0" y="0"/>
            <wp:positionH relativeFrom="column">
              <wp:posOffset>4614545</wp:posOffset>
            </wp:positionH>
            <wp:positionV relativeFrom="paragraph">
              <wp:posOffset>-536575</wp:posOffset>
            </wp:positionV>
            <wp:extent cx="306070" cy="14605"/>
            <wp:effectExtent l="0" t="0" r="0" b="0"/>
            <wp:wrapNone/>
            <wp:docPr id="32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46" descr=""/>
                    <pic:cNvPicPr>
                      <a:picLocks noChangeAspect="1" noChangeArrowheads="1"/>
                    </pic:cNvPicPr>
                  </pic:nvPicPr>
                  <pic:blipFill>
                    <a:blip r:embed="rId649"/>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367">
            <wp:simplePos x="0" y="0"/>
            <wp:positionH relativeFrom="column">
              <wp:posOffset>3841750</wp:posOffset>
            </wp:positionH>
            <wp:positionV relativeFrom="paragraph">
              <wp:posOffset>-536575</wp:posOffset>
            </wp:positionV>
            <wp:extent cx="474345" cy="14605"/>
            <wp:effectExtent l="0" t="0" r="0" b="0"/>
            <wp:wrapNone/>
            <wp:docPr id="32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47" descr=""/>
                    <pic:cNvPicPr>
                      <a:picLocks noChangeAspect="1" noChangeArrowheads="1"/>
                    </pic:cNvPicPr>
                  </pic:nvPicPr>
                  <pic:blipFill>
                    <a:blip r:embed="rId650"/>
                    <a:stretch>
                      <a:fillRect/>
                    </a:stretch>
                  </pic:blipFill>
                  <pic:spPr bwMode="auto">
                    <a:xfrm>
                      <a:off x="0" y="0"/>
                      <a:ext cx="474345" cy="14605"/>
                    </a:xfrm>
                    <a:prstGeom prst="rect">
                      <a:avLst/>
                    </a:prstGeom>
                  </pic:spPr>
                </pic:pic>
              </a:graphicData>
            </a:graphic>
          </wp:anchor>
        </w:drawing>
      </w:r>
      <w:r>
        <w:rPr>
          <w:rFonts w:eastAsia="Arial" w:cs="Arial" w:ascii="Arial" w:hAnsi="Arial"/>
          <w:color w:val="auto"/>
          <w:sz w:val="16"/>
          <w:szCs w:val="16"/>
        </w:rPr>
        <w:t>T</w:t>
      </w:r>
      <w:r>
        <w:rPr>
          <w:rFonts w:eastAsia="Arial" w:cs="Arial" w:ascii="Arial" w:hAnsi="Arial"/>
          <w:color w:val="auto"/>
          <w:sz w:val="16"/>
          <w:szCs w:val="16"/>
        </w:rPr>
        <w:t xml:space="preserve">his equation is highly specific, ignoring all chemical, electrical, nuclear, and gravitational forces, effects such as </w:t>
      </w:r>
      <w:hyperlink r:id="rId651">
        <w:r>
          <w:rPr>
            <w:rFonts w:eastAsia="Arial" w:cs="Arial" w:ascii="Arial" w:hAnsi="Arial"/>
            <w:color w:val="auto"/>
            <w:sz w:val="16"/>
            <w:szCs w:val="16"/>
          </w:rPr>
          <w:t xml:space="preserve">advection </w:t>
        </w:r>
      </w:hyperlink>
      <w:r>
        <w:rPr>
          <w:rFonts w:eastAsia="Arial" w:cs="Arial" w:ascii="Arial" w:hAnsi="Arial"/>
          <w:color w:val="auto"/>
          <w:sz w:val="16"/>
          <w:szCs w:val="16"/>
        </w:rPr>
        <w:t xml:space="preserve">of any form of energy other than heat and pV-work. The general formulation of the first law (i.e., conservation of energy) is valid even in situations in which the system is not homogeneous. For these cases the change in internal energy of a </w:t>
      </w:r>
      <w:r>
        <w:rPr>
          <w:rFonts w:eastAsia="Arial" w:cs="Arial" w:ascii="Arial" w:hAnsi="Arial"/>
          <w:i/>
          <w:iCs/>
          <w:color w:val="auto"/>
          <w:sz w:val="16"/>
          <w:szCs w:val="16"/>
        </w:rPr>
        <w:t>closed</w:t>
      </w:r>
      <w:r>
        <w:rPr>
          <w:rFonts w:eastAsia="Arial" w:cs="Arial" w:ascii="Arial" w:hAnsi="Arial"/>
          <w:color w:val="auto"/>
          <w:sz w:val="16"/>
          <w:szCs w:val="16"/>
        </w:rPr>
        <w:t xml:space="preserve"> system is expressed in a general form by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64">
            <wp:simplePos x="0" y="0"/>
            <wp:positionH relativeFrom="column">
              <wp:posOffset>306705</wp:posOffset>
            </wp:positionH>
            <wp:positionV relativeFrom="paragraph">
              <wp:posOffset>96520</wp:posOffset>
            </wp:positionV>
            <wp:extent cx="864870" cy="144145"/>
            <wp:effectExtent l="0" t="0" r="0" b="0"/>
            <wp:wrapNone/>
            <wp:docPr id="32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44" descr=""/>
                    <pic:cNvPicPr>
                      <a:picLocks noChangeAspect="1" noChangeArrowheads="1"/>
                    </pic:cNvPicPr>
                  </pic:nvPicPr>
                  <pic:blipFill>
                    <a:blip r:embed="rId652"/>
                    <a:stretch>
                      <a:fillRect/>
                    </a:stretch>
                  </pic:blipFill>
                  <pic:spPr bwMode="auto">
                    <a:xfrm>
                      <a:off x="0" y="0"/>
                      <a:ext cx="864870" cy="144145"/>
                    </a:xfrm>
                    <a:prstGeom prst="rect">
                      <a:avLst/>
                    </a:prstGeom>
                  </pic:spPr>
                </pic:pic>
              </a:graphicData>
            </a:graphic>
          </wp:anchor>
        </w:drawing>
        <w:drawing>
          <wp:anchor behindDoc="1" distT="0" distB="0" distL="0" distR="0" simplePos="0" locked="0" layoutInCell="1" allowOverlap="1" relativeHeight="365">
            <wp:simplePos x="0" y="0"/>
            <wp:positionH relativeFrom="column">
              <wp:posOffset>4568825</wp:posOffset>
            </wp:positionH>
            <wp:positionV relativeFrom="paragraph">
              <wp:posOffset>-377825</wp:posOffset>
            </wp:positionV>
            <wp:extent cx="390525" cy="14605"/>
            <wp:effectExtent l="0" t="0" r="0" b="0"/>
            <wp:wrapNone/>
            <wp:docPr id="32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45" descr=""/>
                    <pic:cNvPicPr>
                      <a:picLocks noChangeAspect="1" noChangeArrowheads="1"/>
                    </pic:cNvPicPr>
                  </pic:nvPicPr>
                  <pic:blipFill>
                    <a:blip r:embed="rId653"/>
                    <a:stretch>
                      <a:fillRect/>
                    </a:stretch>
                  </pic:blipFill>
                  <pic:spPr bwMode="auto">
                    <a:xfrm>
                      <a:off x="0" y="0"/>
                      <a:ext cx="39052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color w:val="auto"/>
          <w:sz w:val="16"/>
          <w:szCs w:val="16"/>
        </w:rPr>
        <w:t xml:space="preserve">where </w:t>
      </w:r>
      <w:r>
        <w:rPr/>
        <w:drawing>
          <wp:inline distT="0" distB="0" distL="0" distR="0">
            <wp:extent cx="137795" cy="125095"/>
            <wp:effectExtent l="0" t="0" r="0" b="0"/>
            <wp:docPr id="3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1" descr=""/>
                    <pic:cNvPicPr>
                      <a:picLocks noChangeAspect="1" noChangeArrowheads="1"/>
                    </pic:cNvPicPr>
                  </pic:nvPicPr>
                  <pic:blipFill>
                    <a:blip r:embed="rId654"/>
                    <a:stretch>
                      <a:fillRect/>
                    </a:stretch>
                  </pic:blipFill>
                  <pic:spPr bwMode="auto">
                    <a:xfrm>
                      <a:off x="0" y="0"/>
                      <a:ext cx="137795" cy="125095"/>
                    </a:xfrm>
                    <a:prstGeom prst="rect">
                      <a:avLst/>
                    </a:prstGeom>
                  </pic:spPr>
                </pic:pic>
              </a:graphicData>
            </a:graphic>
          </wp:inline>
        </w:drawing>
      </w:r>
      <w:r>
        <w:rPr>
          <w:rFonts w:eastAsia="Arial" w:cs="Arial" w:ascii="Arial" w:hAnsi="Arial"/>
          <w:color w:val="auto"/>
          <w:sz w:val="16"/>
          <w:szCs w:val="16"/>
        </w:rPr>
        <w:t xml:space="preserve"> is the heat supplied to the system and </w:t>
      </w:r>
      <w:r>
        <w:rPr/>
        <w:drawing>
          <wp:inline distT="0" distB="0" distL="0" distR="0">
            <wp:extent cx="160655" cy="104775"/>
            <wp:effectExtent l="0" t="0" r="0" b="0"/>
            <wp:docPr id="3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 descr=""/>
                    <pic:cNvPicPr>
                      <a:picLocks noChangeAspect="1" noChangeArrowheads="1"/>
                    </pic:cNvPicPr>
                  </pic:nvPicPr>
                  <pic:blipFill>
                    <a:blip r:embed="rId655"/>
                    <a:stretch>
                      <a:fillRect/>
                    </a:stretch>
                  </pic:blipFill>
                  <pic:spPr bwMode="auto">
                    <a:xfrm>
                      <a:off x="0" y="0"/>
                      <a:ext cx="160655" cy="104775"/>
                    </a:xfrm>
                    <a:prstGeom prst="rect">
                      <a:avLst/>
                    </a:prstGeom>
                  </pic:spPr>
                </pic:pic>
              </a:graphicData>
            </a:graphic>
          </wp:inline>
        </w:drawing>
      </w:r>
      <w:r>
        <w:rPr>
          <w:rFonts w:eastAsia="Arial" w:cs="Arial" w:ascii="Arial" w:hAnsi="Arial"/>
          <w:color w:val="auto"/>
          <w:sz w:val="16"/>
          <w:szCs w:val="16"/>
        </w:rPr>
        <w:t xml:space="preserve"> is the work applied to the system.</w:t>
      </w:r>
    </w:p>
    <w:p>
      <w:pPr>
        <w:pStyle w:val="Normal"/>
        <w:spacing w:lineRule="exact" w:line="400"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1"/>
          <w:szCs w:val="21"/>
        </w:rPr>
        <w:t>Equipartition of energy</w:t>
      </w:r>
    </w:p>
    <w:p>
      <w:pPr>
        <w:pStyle w:val="Normal"/>
        <w:spacing w:lineRule="exact" w:line="142" w:before="0" w:after="0"/>
        <w:rPr>
          <w:color w:val="auto"/>
          <w:sz w:val="20"/>
          <w:szCs w:val="20"/>
        </w:rPr>
      </w:pPr>
      <w:r>
        <w:rPr>
          <w:color w:val="auto"/>
          <w:sz w:val="20"/>
          <w:szCs w:val="20"/>
        </w:rPr>
      </w:r>
    </w:p>
    <w:p>
      <w:pPr>
        <w:pStyle w:val="Normal"/>
        <w:spacing w:lineRule="auto" w:line="374" w:before="0" w:after="0"/>
        <w:jc w:val="both"/>
        <w:rPr>
          <w:rFonts w:eastAsia="Calibri" w:cs="Calibri"/>
          <w:color w:val="4A4A4A"/>
          <w:sz w:val="20"/>
          <w:szCs w:val="20"/>
        </w:rPr>
      </w:pPr>
      <w:r>
        <w:rPr>
          <w:rFonts w:eastAsia="Arial" w:cs="Arial" w:ascii="Arial" w:hAnsi="Arial"/>
          <w:color w:val="auto"/>
          <w:sz w:val="15"/>
          <w:szCs w:val="15"/>
        </w:rPr>
        <w:t xml:space="preserve">The energy of a mechanical </w:t>
      </w:r>
      <w:hyperlink r:id="rId656">
        <w:r>
          <w:rPr>
            <w:rFonts w:eastAsia="Arial" w:cs="Arial" w:ascii="Arial" w:hAnsi="Arial"/>
            <w:color w:val="auto"/>
            <w:sz w:val="15"/>
            <w:szCs w:val="15"/>
          </w:rPr>
          <w:t xml:space="preserve">harmonic oscillator </w:t>
        </w:r>
      </w:hyperlink>
      <w:r>
        <w:rPr>
          <w:rFonts w:eastAsia="Arial" w:cs="Arial" w:ascii="Arial" w:hAnsi="Arial"/>
          <w:color w:val="auto"/>
          <w:sz w:val="15"/>
          <w:szCs w:val="15"/>
        </w:rPr>
        <w:t xml:space="preserve">(a mass on a spring) is alternatively </w:t>
      </w:r>
      <w:hyperlink r:id="rId657">
        <w:r>
          <w:rPr>
            <w:rFonts w:eastAsia="Arial" w:cs="Arial" w:ascii="Arial" w:hAnsi="Arial"/>
            <w:color w:val="auto"/>
            <w:sz w:val="15"/>
            <w:szCs w:val="15"/>
          </w:rPr>
          <w:t xml:space="preserve">kinetic </w:t>
        </w:r>
      </w:hyperlink>
      <w:r>
        <w:rPr>
          <w:rFonts w:eastAsia="Arial" w:cs="Arial" w:ascii="Arial" w:hAnsi="Arial"/>
          <w:color w:val="auto"/>
          <w:sz w:val="15"/>
          <w:szCs w:val="15"/>
        </w:rPr>
        <w:t xml:space="preserve">and </w:t>
      </w:r>
      <w:hyperlink r:id="rId658">
        <w:r>
          <w:rPr>
            <w:rFonts w:eastAsia="Arial" w:cs="Arial" w:ascii="Arial" w:hAnsi="Arial"/>
            <w:color w:val="auto"/>
            <w:sz w:val="15"/>
            <w:szCs w:val="15"/>
          </w:rPr>
          <w:t xml:space="preserve">potential. </w:t>
        </w:r>
      </w:hyperlink>
      <w:r>
        <w:rPr>
          <w:rFonts w:eastAsia="Arial" w:cs="Arial" w:ascii="Arial" w:hAnsi="Arial"/>
          <w:color w:val="auto"/>
          <w:sz w:val="15"/>
          <w:szCs w:val="15"/>
        </w:rPr>
        <w:t xml:space="preserve">At two points in the oscillation </w:t>
      </w:r>
      <w:hyperlink r:id="rId659">
        <w:r>
          <w:rPr>
            <w:rFonts w:eastAsia="Arial" w:cs="Arial" w:ascii="Arial" w:hAnsi="Arial"/>
            <w:color w:val="auto"/>
            <w:sz w:val="15"/>
            <w:szCs w:val="15"/>
          </w:rPr>
          <w:t xml:space="preserve">cycle </w:t>
        </w:r>
      </w:hyperlink>
      <w:r>
        <w:rPr>
          <w:rFonts w:eastAsia="Arial" w:cs="Arial" w:ascii="Arial" w:hAnsi="Arial"/>
          <w:color w:val="auto"/>
          <w:sz w:val="15"/>
          <w:szCs w:val="15"/>
        </w:rPr>
        <w:t xml:space="preserve">it is entirely kinetic, and at two points it is entirely potential. Over the whole cycle, or over many cycles, net energy is thus equally split between kinetic and potential. This is called </w:t>
      </w:r>
      <w:hyperlink r:id="rId660">
        <w:r>
          <w:rPr>
            <w:rFonts w:eastAsia="Arial" w:cs="Arial" w:ascii="Arial" w:hAnsi="Arial"/>
            <w:color w:val="auto"/>
            <w:sz w:val="15"/>
            <w:szCs w:val="15"/>
          </w:rPr>
          <w:t xml:space="preserve">equipartition principle; </w:t>
        </w:r>
      </w:hyperlink>
      <w:r>
        <w:rPr>
          <w:rFonts w:eastAsia="Arial" w:cs="Arial" w:ascii="Arial" w:hAnsi="Arial"/>
          <w:color w:val="auto"/>
          <w:sz w:val="15"/>
          <w:szCs w:val="15"/>
        </w:rPr>
        <w:t>total energy of a system with many degrees of freedom is equally split among all available degrees of freedom.</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360">
            <wp:simplePos x="0" y="0"/>
            <wp:positionH relativeFrom="column">
              <wp:posOffset>260350</wp:posOffset>
            </wp:positionH>
            <wp:positionV relativeFrom="paragraph">
              <wp:posOffset>-67310</wp:posOffset>
            </wp:positionV>
            <wp:extent cx="887730" cy="14605"/>
            <wp:effectExtent l="0" t="0" r="0" b="0"/>
            <wp:wrapNone/>
            <wp:docPr id="32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40" descr=""/>
                    <pic:cNvPicPr>
                      <a:picLocks noChangeAspect="1" noChangeArrowheads="1"/>
                    </pic:cNvPicPr>
                  </pic:nvPicPr>
                  <pic:blipFill>
                    <a:blip r:embed="rId661"/>
                    <a:stretch>
                      <a:fillRect/>
                    </a:stretch>
                  </pic:blipFill>
                  <pic:spPr bwMode="auto">
                    <a:xfrm>
                      <a:off x="0" y="0"/>
                      <a:ext cx="887730" cy="14605"/>
                    </a:xfrm>
                    <a:prstGeom prst="rect">
                      <a:avLst/>
                    </a:prstGeom>
                  </pic:spPr>
                </pic:pic>
              </a:graphicData>
            </a:graphic>
          </wp:anchor>
        </w:drawing>
        <w:drawing>
          <wp:anchor behindDoc="1" distT="0" distB="0" distL="0" distR="0" simplePos="0" locked="0" layoutInCell="1" allowOverlap="1" relativeHeight="361">
            <wp:simplePos x="0" y="0"/>
            <wp:positionH relativeFrom="column">
              <wp:posOffset>5739765</wp:posOffset>
            </wp:positionH>
            <wp:positionV relativeFrom="paragraph">
              <wp:posOffset>-388620</wp:posOffset>
            </wp:positionV>
            <wp:extent cx="206375" cy="14605"/>
            <wp:effectExtent l="0" t="0" r="0" b="0"/>
            <wp:wrapNone/>
            <wp:docPr id="33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41" descr=""/>
                    <pic:cNvPicPr>
                      <a:picLocks noChangeAspect="1" noChangeArrowheads="1"/>
                    </pic:cNvPicPr>
                  </pic:nvPicPr>
                  <pic:blipFill>
                    <a:blip r:embed="rId662"/>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362">
            <wp:simplePos x="0" y="0"/>
            <wp:positionH relativeFrom="column">
              <wp:posOffset>3512820</wp:posOffset>
            </wp:positionH>
            <wp:positionV relativeFrom="paragraph">
              <wp:posOffset>-388620</wp:posOffset>
            </wp:positionV>
            <wp:extent cx="842010" cy="14605"/>
            <wp:effectExtent l="0" t="0" r="0" b="0"/>
            <wp:wrapNone/>
            <wp:docPr id="33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42" descr=""/>
                    <pic:cNvPicPr>
                      <a:picLocks noChangeAspect="1" noChangeArrowheads="1"/>
                    </pic:cNvPicPr>
                  </pic:nvPicPr>
                  <pic:blipFill>
                    <a:blip r:embed="rId663"/>
                    <a:stretch>
                      <a:fillRect/>
                    </a:stretch>
                  </pic:blipFill>
                  <pic:spPr bwMode="auto">
                    <a:xfrm>
                      <a:off x="0" y="0"/>
                      <a:ext cx="842010" cy="14605"/>
                    </a:xfrm>
                    <a:prstGeom prst="rect">
                      <a:avLst/>
                    </a:prstGeom>
                  </pic:spPr>
                </pic:pic>
              </a:graphicData>
            </a:graphic>
          </wp:anchor>
        </w:drawing>
        <w:drawing>
          <wp:anchor behindDoc="1" distT="0" distB="0" distL="0" distR="0" simplePos="0" locked="0" layoutInCell="1" allowOverlap="1" relativeHeight="363">
            <wp:simplePos x="0" y="0"/>
            <wp:positionH relativeFrom="column">
              <wp:posOffset>1178560</wp:posOffset>
            </wp:positionH>
            <wp:positionV relativeFrom="paragraph">
              <wp:posOffset>-388620</wp:posOffset>
            </wp:positionV>
            <wp:extent cx="780415" cy="14605"/>
            <wp:effectExtent l="0" t="0" r="0" b="0"/>
            <wp:wrapNone/>
            <wp:docPr id="33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43" descr=""/>
                    <pic:cNvPicPr>
                      <a:picLocks noChangeAspect="1" noChangeArrowheads="1"/>
                    </pic:cNvPicPr>
                  </pic:nvPicPr>
                  <pic:blipFill>
                    <a:blip r:embed="rId664"/>
                    <a:stretch>
                      <a:fillRect/>
                    </a:stretch>
                  </pic:blipFill>
                  <pic:spPr bwMode="auto">
                    <a:xfrm>
                      <a:off x="0" y="0"/>
                      <a:ext cx="780415" cy="14605"/>
                    </a:xfrm>
                    <a:prstGeom prst="rect">
                      <a:avLst/>
                    </a:prstGeom>
                  </pic:spPr>
                </pic:pic>
              </a:graphicData>
            </a:graphic>
          </wp:anchor>
        </w:drawing>
      </w:r>
    </w:p>
    <w:p>
      <w:pPr>
        <w:pStyle w:val="Normal"/>
        <w:spacing w:lineRule="exact" w:line="89"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This principle is vitally important to understanding the behaviour of a quantity closely related to energy, called </w:t>
      </w:r>
      <w:hyperlink r:id="rId665">
        <w:r>
          <w:rPr>
            <w:rFonts w:eastAsia="Arial" w:cs="Arial" w:ascii="Arial" w:hAnsi="Arial"/>
            <w:color w:val="auto"/>
            <w:sz w:val="14"/>
            <w:szCs w:val="14"/>
          </w:rPr>
          <w:t xml:space="preserve">entropy. </w:t>
        </w:r>
      </w:hyperlink>
      <w:r>
        <w:rPr>
          <w:rFonts w:eastAsia="Arial" w:cs="Arial" w:ascii="Arial" w:hAnsi="Arial"/>
          <w:color w:val="auto"/>
          <w:sz w:val="14"/>
          <w:szCs w:val="14"/>
        </w:rPr>
        <w:t>Entropy is a measure of evenness of a</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359">
            <wp:simplePos x="0" y="0"/>
            <wp:positionH relativeFrom="column">
              <wp:posOffset>4561205</wp:posOffset>
            </wp:positionH>
            <wp:positionV relativeFrom="paragraph">
              <wp:posOffset>20320</wp:posOffset>
            </wp:positionV>
            <wp:extent cx="298450" cy="14605"/>
            <wp:effectExtent l="0" t="0" r="0" b="0"/>
            <wp:wrapNone/>
            <wp:docPr id="33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9" descr=""/>
                    <pic:cNvPicPr>
                      <a:picLocks noChangeAspect="1" noChangeArrowheads="1"/>
                    </pic:cNvPicPr>
                  </pic:nvPicPr>
                  <pic:blipFill>
                    <a:blip r:embed="rId666"/>
                    <a:stretch>
                      <a:fillRect/>
                    </a:stretch>
                  </pic:blipFill>
                  <pic:spPr bwMode="auto">
                    <a:xfrm>
                      <a:off x="0" y="0"/>
                      <a:ext cx="298450" cy="14605"/>
                    </a:xfrm>
                    <a:prstGeom prst="rect">
                      <a:avLst/>
                    </a:prstGeom>
                  </pic:spPr>
                </pic:pic>
              </a:graphicData>
            </a:graphic>
          </wp:anchor>
        </w:drawing>
      </w:r>
    </w:p>
    <w:p>
      <w:pPr>
        <w:pStyle w:val="Normal"/>
        <w:spacing w:lineRule="exact" w:line="72"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74" w:before="0" w:after="0"/>
        <w:jc w:val="both"/>
        <w:rPr>
          <w:rFonts w:eastAsia="Calibri" w:cs="Calibri"/>
          <w:color w:val="4A4A4A"/>
          <w:sz w:val="20"/>
          <w:szCs w:val="20"/>
        </w:rPr>
      </w:pPr>
      <w:hyperlink r:id="rId667">
        <w:r>
          <w:rPr>
            <w:rFonts w:eastAsia="Arial" w:cs="Arial" w:ascii="Arial" w:hAnsi="Arial"/>
            <w:color w:val="auto"/>
            <w:sz w:val="14"/>
            <w:szCs w:val="14"/>
          </w:rPr>
          <w:t xml:space="preserve">distribution </w:t>
        </w:r>
      </w:hyperlink>
      <w:r>
        <w:rPr>
          <w:rFonts w:eastAsia="Arial" w:cs="Arial" w:ascii="Arial" w:hAnsi="Arial"/>
          <w:color w:val="auto"/>
          <w:sz w:val="14"/>
          <w:szCs w:val="14"/>
        </w:rPr>
        <w:t xml:space="preserve">of energy between parts of a system. When an isolated system is given more degrees of freedom (i.e., given new available </w:t>
      </w:r>
      <w:hyperlink r:id="rId668">
        <w:r>
          <w:rPr>
            <w:rFonts w:eastAsia="Arial" w:cs="Arial" w:ascii="Arial" w:hAnsi="Arial"/>
            <w:color w:val="auto"/>
            <w:sz w:val="14"/>
            <w:szCs w:val="14"/>
          </w:rPr>
          <w:t xml:space="preserve">energy states </w:t>
        </w:r>
      </w:hyperlink>
      <w:r>
        <w:rPr>
          <w:rFonts w:eastAsia="Arial" w:cs="Arial" w:ascii="Arial" w:hAnsi="Arial"/>
          <w:color w:val="auto"/>
          <w:sz w:val="14"/>
          <w:szCs w:val="14"/>
        </w:rPr>
        <w:t xml:space="preserve">that are the same as existing states), then total energy spreads over all available degrees equally without distinction between "new" and "old" degrees. This mathematical result is called the </w:t>
      </w:r>
      <w:hyperlink r:id="rId669">
        <w:r>
          <w:rPr>
            <w:rFonts w:eastAsia="Arial" w:cs="Arial" w:ascii="Arial" w:hAnsi="Arial"/>
            <w:color w:val="auto"/>
            <w:sz w:val="14"/>
            <w:szCs w:val="14"/>
          </w:rPr>
          <w:t xml:space="preserve">second law of thermodynamics. </w:t>
        </w:r>
      </w:hyperlink>
      <w:r>
        <w:rPr>
          <w:rFonts w:eastAsia="Arial" w:cs="Arial" w:ascii="Arial" w:hAnsi="Arial"/>
          <w:color w:val="auto"/>
          <w:sz w:val="14"/>
          <w:szCs w:val="14"/>
        </w:rPr>
        <w:t xml:space="preserve">The second law of thermodynamics is valid only for systems which are near or in </w:t>
      </w:r>
      <w:hyperlink r:id="rId670">
        <w:r>
          <w:rPr>
            <w:rFonts w:eastAsia="Arial" w:cs="Arial" w:ascii="Arial" w:hAnsi="Arial"/>
            <w:color w:val="auto"/>
            <w:sz w:val="14"/>
            <w:szCs w:val="14"/>
          </w:rPr>
          <w:t xml:space="preserve">equilibrium state. </w:t>
        </w:r>
      </w:hyperlink>
      <w:r>
        <w:rPr>
          <w:rFonts w:eastAsia="Arial" w:cs="Arial" w:ascii="Arial" w:hAnsi="Arial"/>
          <w:color w:val="auto"/>
          <w:sz w:val="14"/>
          <w:szCs w:val="14"/>
        </w:rPr>
        <w:t>For non-</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355">
            <wp:simplePos x="0" y="0"/>
            <wp:positionH relativeFrom="column">
              <wp:posOffset>5402580</wp:posOffset>
            </wp:positionH>
            <wp:positionV relativeFrom="paragraph">
              <wp:posOffset>-36830</wp:posOffset>
            </wp:positionV>
            <wp:extent cx="673100" cy="14605"/>
            <wp:effectExtent l="0" t="0" r="0" b="0"/>
            <wp:wrapNone/>
            <wp:docPr id="33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5" descr=""/>
                    <pic:cNvPicPr>
                      <a:picLocks noChangeAspect="1" noChangeArrowheads="1"/>
                    </pic:cNvPicPr>
                  </pic:nvPicPr>
                  <pic:blipFill>
                    <a:blip r:embed="rId671"/>
                    <a:stretch>
                      <a:fillRect/>
                    </a:stretch>
                  </pic:blipFill>
                  <pic:spPr bwMode="auto">
                    <a:xfrm>
                      <a:off x="0" y="0"/>
                      <a:ext cx="673100" cy="14605"/>
                    </a:xfrm>
                    <a:prstGeom prst="rect">
                      <a:avLst/>
                    </a:prstGeom>
                  </pic:spPr>
                </pic:pic>
              </a:graphicData>
            </a:graphic>
          </wp:anchor>
        </w:drawing>
        <w:drawing>
          <wp:anchor behindDoc="1" distT="0" distB="0" distL="0" distR="0" simplePos="0" locked="0" layoutInCell="1" allowOverlap="1" relativeHeight="356">
            <wp:simplePos x="0" y="0"/>
            <wp:positionH relativeFrom="column">
              <wp:posOffset>758190</wp:posOffset>
            </wp:positionH>
            <wp:positionV relativeFrom="paragraph">
              <wp:posOffset>-36830</wp:posOffset>
            </wp:positionV>
            <wp:extent cx="1254760" cy="14605"/>
            <wp:effectExtent l="0" t="0" r="0" b="0"/>
            <wp:wrapNone/>
            <wp:docPr id="33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6" descr=""/>
                    <pic:cNvPicPr>
                      <a:picLocks noChangeAspect="1" noChangeArrowheads="1"/>
                    </pic:cNvPicPr>
                  </pic:nvPicPr>
                  <pic:blipFill>
                    <a:blip r:embed="rId672"/>
                    <a:stretch>
                      <a:fillRect/>
                    </a:stretch>
                  </pic:blipFill>
                  <pic:spPr bwMode="auto">
                    <a:xfrm>
                      <a:off x="0" y="0"/>
                      <a:ext cx="1254760" cy="14605"/>
                    </a:xfrm>
                    <a:prstGeom prst="rect">
                      <a:avLst/>
                    </a:prstGeom>
                  </pic:spPr>
                </pic:pic>
              </a:graphicData>
            </a:graphic>
          </wp:anchor>
        </w:drawing>
        <w:drawing>
          <wp:anchor behindDoc="1" distT="0" distB="0" distL="0" distR="0" simplePos="0" locked="0" layoutInCell="1" allowOverlap="1" relativeHeight="357">
            <wp:simplePos x="0" y="0"/>
            <wp:positionH relativeFrom="column">
              <wp:posOffset>5487035</wp:posOffset>
            </wp:positionH>
            <wp:positionV relativeFrom="paragraph">
              <wp:posOffset>-358140</wp:posOffset>
            </wp:positionV>
            <wp:extent cx="512445" cy="14605"/>
            <wp:effectExtent l="0" t="0" r="0" b="0"/>
            <wp:wrapNone/>
            <wp:docPr id="33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7" descr=""/>
                    <pic:cNvPicPr>
                      <a:picLocks noChangeAspect="1" noChangeArrowheads="1"/>
                    </pic:cNvPicPr>
                  </pic:nvPicPr>
                  <pic:blipFill>
                    <a:blip r:embed="rId673"/>
                    <a:stretch>
                      <a:fillRect/>
                    </a:stretch>
                  </pic:blipFill>
                  <pic:spPr bwMode="auto">
                    <a:xfrm>
                      <a:off x="0" y="0"/>
                      <a:ext cx="512445" cy="14605"/>
                    </a:xfrm>
                    <a:prstGeom prst="rect">
                      <a:avLst/>
                    </a:prstGeom>
                  </pic:spPr>
                </pic:pic>
              </a:graphicData>
            </a:graphic>
          </wp:anchor>
        </w:drawing>
        <w:drawing>
          <wp:anchor behindDoc="1" distT="0" distB="0" distL="0" distR="0" simplePos="0" locked="0" layoutInCell="1" allowOverlap="1" relativeHeight="358">
            <wp:simplePos x="0" y="0"/>
            <wp:positionH relativeFrom="column">
              <wp:posOffset>635</wp:posOffset>
            </wp:positionH>
            <wp:positionV relativeFrom="paragraph">
              <wp:posOffset>-358140</wp:posOffset>
            </wp:positionV>
            <wp:extent cx="459105" cy="14605"/>
            <wp:effectExtent l="0" t="0" r="0" b="0"/>
            <wp:wrapNone/>
            <wp:docPr id="3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8" descr=""/>
                    <pic:cNvPicPr>
                      <a:picLocks noChangeAspect="1" noChangeArrowheads="1"/>
                    </pic:cNvPicPr>
                  </pic:nvPicPr>
                  <pic:blipFill>
                    <a:blip r:embed="rId674"/>
                    <a:stretch>
                      <a:fillRect/>
                    </a:stretch>
                  </pic:blipFill>
                  <pic:spPr bwMode="auto">
                    <a:xfrm>
                      <a:off x="0" y="0"/>
                      <a:ext cx="459105" cy="14605"/>
                    </a:xfrm>
                    <a:prstGeom prst="rect">
                      <a:avLst/>
                    </a:prstGeom>
                  </pic:spPr>
                </pic:pic>
              </a:graphicData>
            </a:graphic>
          </wp:anchor>
        </w:drawing>
      </w:r>
    </w:p>
    <w:p>
      <w:pPr>
        <w:pStyle w:val="Normal"/>
        <w:spacing w:lineRule="auto" w:line="312" w:before="0" w:after="0"/>
        <w:rPr>
          <w:rFonts w:eastAsia="Calibri" w:cs="Calibri"/>
          <w:color w:val="4A4A4A"/>
          <w:sz w:val="20"/>
          <w:szCs w:val="20"/>
        </w:rPr>
      </w:pPr>
      <w:hyperlink r:id="rId675">
        <w:r>
          <w:rPr>
            <w:rFonts w:eastAsia="Arial" w:cs="Arial" w:ascii="Arial" w:hAnsi="Arial"/>
            <w:color w:val="auto"/>
            <w:sz w:val="16"/>
            <w:szCs w:val="16"/>
          </w:rPr>
          <w:t>equilibrium systems, the laws governing system's behavior are still debatable. One of the guiding principles for these systems is the principle of maximum entropy</w:t>
        </w:r>
      </w:hyperlink>
      <w:r>
        <w:rPr>
          <w:rFonts w:eastAsia="Arial" w:cs="Arial" w:ascii="Arial" w:hAnsi="Arial"/>
          <w:color w:val="auto"/>
          <w:sz w:val="16"/>
          <w:szCs w:val="16"/>
        </w:rPr>
        <w:t xml:space="preserve"> </w:t>
      </w:r>
      <w:hyperlink r:id="rId676">
        <w:r>
          <w:rPr>
            <w:rFonts w:eastAsia="Arial" w:cs="Arial" w:ascii="Arial" w:hAnsi="Arial"/>
            <w:color w:val="auto"/>
            <w:sz w:val="16"/>
            <w:szCs w:val="16"/>
          </w:rPr>
          <w:t>production.</w:t>
        </w:r>
      </w:hyperlink>
      <w:hyperlink w:anchor="page10">
        <w:r>
          <w:rPr>
            <w:rFonts w:eastAsia="Arial" w:cs="Arial" w:ascii="Arial" w:hAnsi="Arial"/>
            <w:color w:val="auto"/>
            <w:sz w:val="25"/>
            <w:szCs w:val="25"/>
            <w:vertAlign w:val="superscript"/>
          </w:rPr>
          <w:t>[18][19]</w:t>
        </w:r>
      </w:hyperlink>
      <w:r>
        <w:rPr>
          <w:rFonts w:eastAsia="Arial" w:cs="Arial" w:ascii="Arial" w:hAnsi="Arial"/>
          <w:color w:val="auto"/>
          <w:sz w:val="16"/>
          <w:szCs w:val="16"/>
        </w:rPr>
        <w:t xml:space="preserve"> </w:t>
      </w:r>
      <w:hyperlink r:id="rId677">
        <w:r>
          <w:rPr>
            <w:rFonts w:eastAsia="Arial" w:cs="Arial" w:ascii="Arial" w:hAnsi="Arial"/>
            <w:color w:val="auto"/>
            <w:sz w:val="16"/>
            <w:szCs w:val="16"/>
          </w:rPr>
          <w:t>It states that nonequilibrium systems behave in such a way to maximize its entropy production.</w:t>
        </w:r>
      </w:hyperlink>
      <w:hyperlink w:anchor="page10">
        <w:r>
          <w:rPr>
            <w:rFonts w:eastAsia="Arial" w:cs="Arial" w:ascii="Arial" w:hAnsi="Arial"/>
            <w:color w:val="auto"/>
            <w:sz w:val="25"/>
            <w:szCs w:val="25"/>
            <w:vertAlign w:val="superscript"/>
          </w:rPr>
          <w:t>[20]</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53">
            <wp:simplePos x="0" y="0"/>
            <wp:positionH relativeFrom="column">
              <wp:posOffset>635</wp:posOffset>
            </wp:positionH>
            <wp:positionV relativeFrom="paragraph">
              <wp:posOffset>-106680</wp:posOffset>
            </wp:positionV>
            <wp:extent cx="428625" cy="14605"/>
            <wp:effectExtent l="0" t="0" r="0" b="0"/>
            <wp:wrapNone/>
            <wp:docPr id="3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3" descr=""/>
                    <pic:cNvPicPr>
                      <a:picLocks noChangeAspect="1" noChangeArrowheads="1"/>
                    </pic:cNvPicPr>
                  </pic:nvPicPr>
                  <pic:blipFill>
                    <a:blip r:embed="rId678"/>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54">
            <wp:simplePos x="0" y="0"/>
            <wp:positionH relativeFrom="column">
              <wp:posOffset>5747385</wp:posOffset>
            </wp:positionH>
            <wp:positionV relativeFrom="paragraph">
              <wp:posOffset>-267335</wp:posOffset>
            </wp:positionV>
            <wp:extent cx="734695" cy="14605"/>
            <wp:effectExtent l="0" t="0" r="0" b="0"/>
            <wp:wrapNone/>
            <wp:docPr id="3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4" descr=""/>
                    <pic:cNvPicPr>
                      <a:picLocks noChangeAspect="1" noChangeArrowheads="1"/>
                    </pic:cNvPicPr>
                  </pic:nvPicPr>
                  <pic:blipFill>
                    <a:blip r:embed="rId679"/>
                    <a:stretch>
                      <a:fillRect/>
                    </a:stretch>
                  </pic:blipFill>
                  <pic:spPr bwMode="auto">
                    <a:xfrm>
                      <a:off x="0" y="0"/>
                      <a:ext cx="734695" cy="14605"/>
                    </a:xfrm>
                    <a:prstGeom prst="rect">
                      <a:avLst/>
                    </a:prstGeom>
                  </pic:spPr>
                </pic:pic>
              </a:graphicData>
            </a:graphic>
          </wp:anchor>
        </w:drawing>
      </w:r>
    </w:p>
    <w:p>
      <w:pPr>
        <w:pStyle w:val="Normal"/>
        <w:spacing w:lineRule="exact" w:line="88"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See also</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52">
            <wp:simplePos x="0" y="0"/>
            <wp:positionH relativeFrom="column">
              <wp:posOffset>635</wp:posOffset>
            </wp:positionH>
            <wp:positionV relativeFrom="paragraph">
              <wp:posOffset>33655</wp:posOffset>
            </wp:positionV>
            <wp:extent cx="6489065" cy="15240"/>
            <wp:effectExtent l="0" t="0" r="0" b="0"/>
            <wp:wrapNone/>
            <wp:docPr id="3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2" descr=""/>
                    <pic:cNvPicPr>
                      <a:picLocks noChangeAspect="1" noChangeArrowheads="1"/>
                    </pic:cNvPicPr>
                  </pic:nvPicPr>
                  <pic:blipFill>
                    <a:blip r:embed="rId680"/>
                    <a:stretch>
                      <a:fillRect/>
                    </a:stretch>
                  </pic:blipFill>
                  <pic:spPr bwMode="auto">
                    <a:xfrm>
                      <a:off x="0" y="0"/>
                      <a:ext cx="6489065" cy="15240"/>
                    </a:xfrm>
                    <a:prstGeom prst="rect">
                      <a:avLst/>
                    </a:prstGeom>
                  </pic:spPr>
                </pic:pic>
              </a:graphicData>
            </a:graphic>
          </wp:anchor>
        </w:drawing>
      </w:r>
    </w:p>
    <w:p>
      <w:pPr>
        <w:pStyle w:val="Normal"/>
        <w:spacing w:lineRule="exact" w:line="20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681">
        <w:r>
          <w:rPr>
            <w:rFonts w:eastAsia="Arial" w:cs="Arial" w:ascii="Arial" w:hAnsi="Arial"/>
            <w:color w:val="auto"/>
            <w:sz w:val="16"/>
            <w:szCs w:val="16"/>
          </w:rPr>
          <w:t>Combustion</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50">
            <wp:simplePos x="0" y="0"/>
            <wp:positionH relativeFrom="column">
              <wp:posOffset>199390</wp:posOffset>
            </wp:positionH>
            <wp:positionV relativeFrom="paragraph">
              <wp:posOffset>-635</wp:posOffset>
            </wp:positionV>
            <wp:extent cx="527685" cy="14605"/>
            <wp:effectExtent l="0" t="0" r="0" b="0"/>
            <wp:wrapNone/>
            <wp:docPr id="3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0" descr=""/>
                    <pic:cNvPicPr>
                      <a:picLocks noChangeAspect="1" noChangeArrowheads="1"/>
                    </pic:cNvPicPr>
                  </pic:nvPicPr>
                  <pic:blipFill>
                    <a:blip r:embed="rId682"/>
                    <a:stretch>
                      <a:fillRect/>
                    </a:stretch>
                  </pic:blipFill>
                  <pic:spPr bwMode="auto">
                    <a:xfrm>
                      <a:off x="0" y="0"/>
                      <a:ext cx="527685" cy="14605"/>
                    </a:xfrm>
                    <a:prstGeom prst="rect">
                      <a:avLst/>
                    </a:prstGeom>
                  </pic:spPr>
                </pic:pic>
              </a:graphicData>
            </a:graphic>
          </wp:anchor>
        </w:drawing>
        <w:drawing>
          <wp:anchor behindDoc="1" distT="0" distB="0" distL="0" distR="0" simplePos="0" locked="0" layoutInCell="1" allowOverlap="1" relativeHeight="351">
            <wp:simplePos x="0" y="0"/>
            <wp:positionH relativeFrom="column">
              <wp:posOffset>84455</wp:posOffset>
            </wp:positionH>
            <wp:positionV relativeFrom="paragraph">
              <wp:posOffset>-69850</wp:posOffset>
            </wp:positionV>
            <wp:extent cx="30480" cy="30480"/>
            <wp:effectExtent l="0" t="0" r="0" b="0"/>
            <wp:wrapNone/>
            <wp:docPr id="3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1" descr=""/>
                    <pic:cNvPicPr>
                      <a:picLocks noChangeAspect="1" noChangeArrowheads="1"/>
                    </pic:cNvPicPr>
                  </pic:nvPicPr>
                  <pic:blipFill>
                    <a:blip r:embed="rId683"/>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684">
        <w:r>
          <w:rPr>
            <w:rFonts w:eastAsia="Arial" w:cs="Arial" w:ascii="Arial" w:hAnsi="Arial"/>
            <w:color w:val="auto"/>
            <w:sz w:val="16"/>
            <w:szCs w:val="16"/>
          </w:rPr>
          <w:t>Index of energy articles</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48">
            <wp:simplePos x="0" y="0"/>
            <wp:positionH relativeFrom="column">
              <wp:posOffset>199390</wp:posOffset>
            </wp:positionH>
            <wp:positionV relativeFrom="paragraph">
              <wp:posOffset>-635</wp:posOffset>
            </wp:positionV>
            <wp:extent cx="1025525" cy="14605"/>
            <wp:effectExtent l="0" t="0" r="0" b="0"/>
            <wp:wrapNone/>
            <wp:docPr id="34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28" descr=""/>
                    <pic:cNvPicPr>
                      <a:picLocks noChangeAspect="1" noChangeArrowheads="1"/>
                    </pic:cNvPicPr>
                  </pic:nvPicPr>
                  <pic:blipFill>
                    <a:blip r:embed="rId685"/>
                    <a:stretch>
                      <a:fillRect/>
                    </a:stretch>
                  </pic:blipFill>
                  <pic:spPr bwMode="auto">
                    <a:xfrm>
                      <a:off x="0" y="0"/>
                      <a:ext cx="1025525" cy="14605"/>
                    </a:xfrm>
                    <a:prstGeom prst="rect">
                      <a:avLst/>
                    </a:prstGeom>
                  </pic:spPr>
                </pic:pic>
              </a:graphicData>
            </a:graphic>
          </wp:anchor>
        </w:drawing>
        <w:drawing>
          <wp:anchor behindDoc="1" distT="0" distB="0" distL="0" distR="0" simplePos="0" locked="0" layoutInCell="1" allowOverlap="1" relativeHeight="349">
            <wp:simplePos x="0" y="0"/>
            <wp:positionH relativeFrom="column">
              <wp:posOffset>84455</wp:posOffset>
            </wp:positionH>
            <wp:positionV relativeFrom="paragraph">
              <wp:posOffset>-69850</wp:posOffset>
            </wp:positionV>
            <wp:extent cx="30480" cy="30480"/>
            <wp:effectExtent l="0" t="0" r="0" b="0"/>
            <wp:wrapNone/>
            <wp:docPr id="34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9" descr=""/>
                    <pic:cNvPicPr>
                      <a:picLocks noChangeAspect="1" noChangeArrowheads="1"/>
                    </pic:cNvPicPr>
                  </pic:nvPicPr>
                  <pic:blipFill>
                    <a:blip r:embed="rId686"/>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687">
        <w:r>
          <w:rPr>
            <w:rFonts w:eastAsia="Arial" w:cs="Arial" w:ascii="Arial" w:hAnsi="Arial"/>
            <w:color w:val="auto"/>
            <w:sz w:val="16"/>
            <w:szCs w:val="16"/>
          </w:rPr>
          <w:t>Index of wave articles</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46">
            <wp:simplePos x="0" y="0"/>
            <wp:positionH relativeFrom="column">
              <wp:posOffset>199390</wp:posOffset>
            </wp:positionH>
            <wp:positionV relativeFrom="paragraph">
              <wp:posOffset>-635</wp:posOffset>
            </wp:positionV>
            <wp:extent cx="956310" cy="14605"/>
            <wp:effectExtent l="0" t="0" r="0" b="0"/>
            <wp:wrapNone/>
            <wp:docPr id="34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26" descr=""/>
                    <pic:cNvPicPr>
                      <a:picLocks noChangeAspect="1" noChangeArrowheads="1"/>
                    </pic:cNvPicPr>
                  </pic:nvPicPr>
                  <pic:blipFill>
                    <a:blip r:embed="rId688"/>
                    <a:stretch>
                      <a:fillRect/>
                    </a:stretch>
                  </pic:blipFill>
                  <pic:spPr bwMode="auto">
                    <a:xfrm>
                      <a:off x="0" y="0"/>
                      <a:ext cx="956310" cy="14605"/>
                    </a:xfrm>
                    <a:prstGeom prst="rect">
                      <a:avLst/>
                    </a:prstGeom>
                  </pic:spPr>
                </pic:pic>
              </a:graphicData>
            </a:graphic>
          </wp:anchor>
        </w:drawing>
        <w:drawing>
          <wp:anchor behindDoc="1" distT="0" distB="0" distL="0" distR="0" simplePos="0" locked="0" layoutInCell="1" allowOverlap="1" relativeHeight="347">
            <wp:simplePos x="0" y="0"/>
            <wp:positionH relativeFrom="column">
              <wp:posOffset>84455</wp:posOffset>
            </wp:positionH>
            <wp:positionV relativeFrom="paragraph">
              <wp:posOffset>-69850</wp:posOffset>
            </wp:positionV>
            <wp:extent cx="30480" cy="30480"/>
            <wp:effectExtent l="0" t="0" r="0" b="0"/>
            <wp:wrapNone/>
            <wp:docPr id="34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7" descr=""/>
                    <pic:cNvPicPr>
                      <a:picLocks noChangeAspect="1" noChangeArrowheads="1"/>
                    </pic:cNvPicPr>
                  </pic:nvPicPr>
                  <pic:blipFill>
                    <a:blip r:embed="rId689"/>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r>
        <w:fldChar w:fldCharType="begin"/>
      </w:r>
      <w:r>
        <w:rPr>
          <w:sz w:val="16"/>
          <w:szCs w:val="16"/>
          <w:rFonts w:eastAsia="Arial" w:cs="Arial" w:ascii="Arial" w:hAnsi="Arial"/>
          <w:color w:val="auto"/>
        </w:rPr>
        <w:instrText> HYPERLINK "https://en.wikipedia.org/wiki/Hybrid_word" \l "English_examples"</w:instrText>
      </w:r>
      <w:r>
        <w:rPr>
          <w:sz w:val="16"/>
          <w:szCs w:val="16"/>
          <w:rFonts w:eastAsia="Arial" w:cs="Arial" w:ascii="Arial" w:hAnsi="Arial"/>
          <w:color w:val="auto"/>
        </w:rPr>
        <w:fldChar w:fldCharType="separate"/>
      </w:r>
      <w:r>
        <w:rPr>
          <w:rFonts w:eastAsia="Arial" w:cs="Arial" w:ascii="Arial" w:hAnsi="Arial"/>
          <w:color w:val="auto"/>
          <w:sz w:val="16"/>
          <w:szCs w:val="16"/>
        </w:rPr>
        <w:t>Mattergy</w:t>
      </w:r>
      <w:r>
        <w:rPr>
          <w:sz w:val="16"/>
          <w:szCs w:val="16"/>
          <w:rFonts w:eastAsia="Arial" w:cs="Arial" w:ascii="Arial" w:hAnsi="Arial"/>
          <w:color w:val="auto"/>
        </w:rPr>
        <w:fldChar w:fldCharType="end"/>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44">
            <wp:simplePos x="0" y="0"/>
            <wp:positionH relativeFrom="column">
              <wp:posOffset>199390</wp:posOffset>
            </wp:positionH>
            <wp:positionV relativeFrom="paragraph">
              <wp:posOffset>-635</wp:posOffset>
            </wp:positionV>
            <wp:extent cx="382905" cy="14605"/>
            <wp:effectExtent l="0" t="0" r="0" b="0"/>
            <wp:wrapNone/>
            <wp:docPr id="3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24" descr=""/>
                    <pic:cNvPicPr>
                      <a:picLocks noChangeAspect="1" noChangeArrowheads="1"/>
                    </pic:cNvPicPr>
                  </pic:nvPicPr>
                  <pic:blipFill>
                    <a:blip r:embed="rId690"/>
                    <a:stretch>
                      <a:fillRect/>
                    </a:stretch>
                  </pic:blipFill>
                  <pic:spPr bwMode="auto">
                    <a:xfrm>
                      <a:off x="0" y="0"/>
                      <a:ext cx="382905" cy="14605"/>
                    </a:xfrm>
                    <a:prstGeom prst="rect">
                      <a:avLst/>
                    </a:prstGeom>
                  </pic:spPr>
                </pic:pic>
              </a:graphicData>
            </a:graphic>
          </wp:anchor>
        </w:drawing>
        <w:drawing>
          <wp:anchor behindDoc="1" distT="0" distB="0" distL="0" distR="0" simplePos="0" locked="0" layoutInCell="1" allowOverlap="1" relativeHeight="345">
            <wp:simplePos x="0" y="0"/>
            <wp:positionH relativeFrom="column">
              <wp:posOffset>84455</wp:posOffset>
            </wp:positionH>
            <wp:positionV relativeFrom="paragraph">
              <wp:posOffset>-69850</wp:posOffset>
            </wp:positionV>
            <wp:extent cx="30480" cy="30480"/>
            <wp:effectExtent l="0" t="0" r="0" b="0"/>
            <wp:wrapNone/>
            <wp:docPr id="3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5" descr=""/>
                    <pic:cNvPicPr>
                      <a:picLocks noChangeAspect="1" noChangeArrowheads="1"/>
                    </pic:cNvPicPr>
                  </pic:nvPicPr>
                  <pic:blipFill>
                    <a:blip r:embed="rId691"/>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692">
        <w:r>
          <w:rPr>
            <w:rFonts w:eastAsia="Arial" w:cs="Arial" w:ascii="Arial" w:hAnsi="Arial"/>
            <w:color w:val="auto"/>
            <w:sz w:val="16"/>
            <w:szCs w:val="16"/>
          </w:rPr>
          <w:t>Orders of magnitude (energy)</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42">
            <wp:simplePos x="0" y="0"/>
            <wp:positionH relativeFrom="column">
              <wp:posOffset>199390</wp:posOffset>
            </wp:positionH>
            <wp:positionV relativeFrom="paragraph">
              <wp:posOffset>-635</wp:posOffset>
            </wp:positionV>
            <wp:extent cx="1301115" cy="14605"/>
            <wp:effectExtent l="0" t="0" r="0" b="0"/>
            <wp:wrapNone/>
            <wp:docPr id="34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22" descr=""/>
                    <pic:cNvPicPr>
                      <a:picLocks noChangeAspect="1" noChangeArrowheads="1"/>
                    </pic:cNvPicPr>
                  </pic:nvPicPr>
                  <pic:blipFill>
                    <a:blip r:embed="rId693"/>
                    <a:stretch>
                      <a:fillRect/>
                    </a:stretch>
                  </pic:blipFill>
                  <pic:spPr bwMode="auto">
                    <a:xfrm>
                      <a:off x="0" y="0"/>
                      <a:ext cx="1301115" cy="14605"/>
                    </a:xfrm>
                    <a:prstGeom prst="rect">
                      <a:avLst/>
                    </a:prstGeom>
                  </pic:spPr>
                </pic:pic>
              </a:graphicData>
            </a:graphic>
          </wp:anchor>
        </w:drawing>
        <w:drawing>
          <wp:anchor behindDoc="1" distT="0" distB="0" distL="0" distR="0" simplePos="0" locked="0" layoutInCell="1" allowOverlap="1" relativeHeight="343">
            <wp:simplePos x="0" y="0"/>
            <wp:positionH relativeFrom="column">
              <wp:posOffset>84455</wp:posOffset>
            </wp:positionH>
            <wp:positionV relativeFrom="paragraph">
              <wp:posOffset>-69850</wp:posOffset>
            </wp:positionV>
            <wp:extent cx="30480" cy="30480"/>
            <wp:effectExtent l="0" t="0" r="0" b="0"/>
            <wp:wrapNone/>
            <wp:docPr id="35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3" descr=""/>
                    <pic:cNvPicPr>
                      <a:picLocks noChangeAspect="1" noChangeArrowheads="1"/>
                    </pic:cNvPicPr>
                  </pic:nvPicPr>
                  <pic:blipFill>
                    <a:blip r:embed="rId694"/>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695">
        <w:r>
          <w:rPr>
            <w:rFonts w:eastAsia="Arial" w:cs="Arial" w:ascii="Arial" w:hAnsi="Arial"/>
            <w:color w:val="auto"/>
            <w:sz w:val="16"/>
            <w:szCs w:val="16"/>
          </w:rPr>
          <w:t>Power station</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40">
            <wp:simplePos x="0" y="0"/>
            <wp:positionH relativeFrom="column">
              <wp:posOffset>199390</wp:posOffset>
            </wp:positionH>
            <wp:positionV relativeFrom="paragraph">
              <wp:posOffset>-635</wp:posOffset>
            </wp:positionV>
            <wp:extent cx="596900" cy="14605"/>
            <wp:effectExtent l="0" t="0" r="0" b="0"/>
            <wp:wrapNone/>
            <wp:docPr id="35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20" descr=""/>
                    <pic:cNvPicPr>
                      <a:picLocks noChangeAspect="1" noChangeArrowheads="1"/>
                    </pic:cNvPicPr>
                  </pic:nvPicPr>
                  <pic:blipFill>
                    <a:blip r:embed="rId696"/>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341">
            <wp:simplePos x="0" y="0"/>
            <wp:positionH relativeFrom="column">
              <wp:posOffset>84455</wp:posOffset>
            </wp:positionH>
            <wp:positionV relativeFrom="paragraph">
              <wp:posOffset>-69850</wp:posOffset>
            </wp:positionV>
            <wp:extent cx="30480" cy="30480"/>
            <wp:effectExtent l="0" t="0" r="0" b="0"/>
            <wp:wrapNone/>
            <wp:docPr id="35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1" descr=""/>
                    <pic:cNvPicPr>
                      <a:picLocks noChangeAspect="1" noChangeArrowheads="1"/>
                    </pic:cNvPicPr>
                  </pic:nvPicPr>
                  <pic:blipFill>
                    <a:blip r:embed="rId697"/>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r>
        <w:fldChar w:fldCharType="begin"/>
      </w:r>
      <w:r>
        <w:rPr>
          <w:sz w:val="16"/>
          <w:szCs w:val="16"/>
          <w:rFonts w:eastAsia="Arial" w:cs="Arial" w:ascii="Arial" w:hAnsi="Arial"/>
          <w:color w:val="auto"/>
        </w:rPr>
        <w:instrText> HYPERLINK "https://en.wikipedia.org/wiki/Spaceflight" \l "Transfer_energy"</w:instrText>
      </w:r>
      <w:r>
        <w:rPr>
          <w:sz w:val="16"/>
          <w:szCs w:val="16"/>
          <w:rFonts w:eastAsia="Arial" w:cs="Arial" w:ascii="Arial" w:hAnsi="Arial"/>
          <w:color w:val="auto"/>
        </w:rPr>
        <w:fldChar w:fldCharType="separate"/>
      </w:r>
      <w:r>
        <w:rPr>
          <w:rFonts w:eastAsia="Arial" w:cs="Arial" w:ascii="Arial" w:hAnsi="Arial"/>
          <w:color w:val="auto"/>
          <w:sz w:val="16"/>
          <w:szCs w:val="16"/>
        </w:rPr>
        <w:t>Transfer energy</w:t>
      </w:r>
      <w:r>
        <w:rPr>
          <w:sz w:val="16"/>
          <w:szCs w:val="16"/>
          <w:rFonts w:eastAsia="Arial" w:cs="Arial" w:ascii="Arial" w:hAnsi="Arial"/>
          <w:color w:val="auto"/>
        </w:rPr>
        <w:fldChar w:fldCharType="end"/>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38">
            <wp:simplePos x="0" y="0"/>
            <wp:positionH relativeFrom="column">
              <wp:posOffset>199390</wp:posOffset>
            </wp:positionH>
            <wp:positionV relativeFrom="paragraph">
              <wp:posOffset>-635</wp:posOffset>
            </wp:positionV>
            <wp:extent cx="696595" cy="14605"/>
            <wp:effectExtent l="0" t="0" r="0" b="0"/>
            <wp:wrapNone/>
            <wp:docPr id="3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18" descr=""/>
                    <pic:cNvPicPr>
                      <a:picLocks noChangeAspect="1" noChangeArrowheads="1"/>
                    </pic:cNvPicPr>
                  </pic:nvPicPr>
                  <pic:blipFill>
                    <a:blip r:embed="rId698"/>
                    <a:stretch>
                      <a:fillRect/>
                    </a:stretch>
                  </pic:blipFill>
                  <pic:spPr bwMode="auto">
                    <a:xfrm>
                      <a:off x="0" y="0"/>
                      <a:ext cx="696595" cy="14605"/>
                    </a:xfrm>
                    <a:prstGeom prst="rect">
                      <a:avLst/>
                    </a:prstGeom>
                  </pic:spPr>
                </pic:pic>
              </a:graphicData>
            </a:graphic>
          </wp:anchor>
        </w:drawing>
        <w:drawing>
          <wp:anchor behindDoc="1" distT="0" distB="0" distL="0" distR="0" simplePos="0" locked="0" layoutInCell="1" allowOverlap="1" relativeHeight="339">
            <wp:simplePos x="0" y="0"/>
            <wp:positionH relativeFrom="column">
              <wp:posOffset>84455</wp:posOffset>
            </wp:positionH>
            <wp:positionV relativeFrom="paragraph">
              <wp:posOffset>-69850</wp:posOffset>
            </wp:positionV>
            <wp:extent cx="30480" cy="30480"/>
            <wp:effectExtent l="0" t="0" r="0" b="0"/>
            <wp:wrapNone/>
            <wp:docPr id="3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9" descr=""/>
                    <pic:cNvPicPr>
                      <a:picLocks noChangeAspect="1" noChangeArrowheads="1"/>
                    </pic:cNvPicPr>
                  </pic:nvPicPr>
                  <pic:blipFill>
                    <a:blip r:embed="rId699"/>
                    <a:stretch>
                      <a:fillRect/>
                    </a:stretch>
                  </pic:blipFill>
                  <pic:spPr bwMode="auto">
                    <a:xfrm>
                      <a:off x="0" y="0"/>
                      <a:ext cx="30480" cy="30480"/>
                    </a:xfrm>
                    <a:prstGeom prst="rect">
                      <a:avLst/>
                    </a:prstGeom>
                  </pic:spPr>
                </pic:pic>
              </a:graphicData>
            </a:graphic>
          </wp:anchor>
        </w:drawing>
      </w:r>
    </w:p>
    <w:p>
      <w:pPr>
        <w:pStyle w:val="Normal"/>
        <w:spacing w:lineRule="exact" w:line="2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Notes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37">
            <wp:simplePos x="0" y="0"/>
            <wp:positionH relativeFrom="column">
              <wp:posOffset>635</wp:posOffset>
            </wp:positionH>
            <wp:positionV relativeFrom="paragraph">
              <wp:posOffset>33655</wp:posOffset>
            </wp:positionV>
            <wp:extent cx="6489065" cy="15240"/>
            <wp:effectExtent l="0" t="0" r="0" b="0"/>
            <wp:wrapNone/>
            <wp:docPr id="35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17" descr=""/>
                    <pic:cNvPicPr>
                      <a:picLocks noChangeAspect="1" noChangeArrowheads="1"/>
                    </pic:cNvPicPr>
                  </pic:nvPicPr>
                  <pic:blipFill>
                    <a:blip r:embed="rId700"/>
                    <a:stretch>
                      <a:fillRect/>
                    </a:stretch>
                  </pic:blipFill>
                  <pic:spPr bwMode="auto">
                    <a:xfrm>
                      <a:off x="0" y="0"/>
                      <a:ext cx="6489065" cy="15240"/>
                    </a:xfrm>
                    <a:prstGeom prst="rect">
                      <a:avLst/>
                    </a:prstGeom>
                  </pic:spPr>
                </pic:pic>
              </a:graphicData>
            </a:graphic>
          </wp:anchor>
        </w:drawing>
      </w:r>
    </w:p>
    <w:p>
      <w:pPr>
        <w:pStyle w:val="Normal"/>
        <w:spacing w:lineRule="exact" w:line="213" w:before="0" w:after="0"/>
        <w:rPr>
          <w:rFonts w:ascii="Arial" w:hAnsi="Arial" w:eastAsia="Arial" w:cs="Arial"/>
          <w:color w:val="auto"/>
          <w:sz w:val="16"/>
          <w:szCs w:val="16"/>
        </w:rPr>
      </w:pPr>
      <w:r>
        <w:rPr>
          <w:rFonts w:eastAsia="Arial" w:cs="Arial" w:ascii="Arial" w:hAnsi="Arial"/>
          <w:color w:val="auto"/>
          <w:sz w:val="16"/>
          <w:szCs w:val="16"/>
        </w:rPr>
      </w:r>
    </w:p>
    <w:p>
      <w:pPr>
        <w:pStyle w:val="Normal"/>
        <w:numPr>
          <w:ilvl w:val="0"/>
          <w:numId w:val="1"/>
        </w:numPr>
        <w:tabs>
          <w:tab w:val="clear" w:pos="720"/>
          <w:tab w:val="left" w:pos="300" w:leader="none"/>
        </w:tabs>
        <w:spacing w:lineRule="auto" w:line="307" w:before="0" w:after="0"/>
        <w:rPr>
          <w:rFonts w:eastAsia="Calibri" w:cs="Calibri"/>
          <w:color w:val="4A4A4A"/>
          <w:sz w:val="20"/>
          <w:szCs w:val="20"/>
        </w:rPr>
      </w:pPr>
      <w:r>
        <w:rPr>
          <w:rFonts w:eastAsia="Arial" w:cs="Arial" w:ascii="Arial" w:hAnsi="Arial"/>
          <w:color w:val="666666"/>
          <w:sz w:val="15"/>
          <w:szCs w:val="15"/>
        </w:rPr>
        <w:t xml:space="preserve">The </w:t>
      </w:r>
      <w:hyperlink r:id="rId701">
        <w:r>
          <w:rPr>
            <w:rFonts w:eastAsia="Arial" w:cs="Arial" w:ascii="Arial" w:hAnsi="Arial"/>
            <w:color w:val="000000"/>
            <w:sz w:val="15"/>
            <w:szCs w:val="15"/>
          </w:rPr>
          <w:t>second law of thermodynamics</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imposes limitations on the capacity of a system to transfer energy by performing work, since some of the system's energy might necessarily be </w:t>
      </w:r>
      <w:hyperlink r:id="rId702">
        <w:r>
          <w:rPr>
            <w:rFonts w:eastAsia="Arial" w:cs="Arial" w:ascii="Arial" w:hAnsi="Arial"/>
            <w:i/>
            <w:iCs/>
            <w:color w:val="000000"/>
            <w:sz w:val="15"/>
            <w:szCs w:val="15"/>
          </w:rPr>
          <w:t>consumed</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in the form of </w:t>
      </w:r>
      <w:hyperlink r:id="rId703">
        <w:r>
          <w:rPr>
            <w:rFonts w:eastAsia="Arial" w:cs="Arial" w:ascii="Arial" w:hAnsi="Arial"/>
            <w:color w:val="000000"/>
            <w:sz w:val="15"/>
            <w:szCs w:val="15"/>
          </w:rPr>
          <w:t>heat</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instead. See e.g. Lehrman, Robert L. (1973). "Energy Is Not The Ability To Do Work". </w:t>
      </w:r>
      <w:r>
        <w:rPr>
          <w:rFonts w:eastAsia="Arial" w:cs="Arial" w:ascii="Arial" w:hAnsi="Arial"/>
          <w:i/>
          <w:iCs/>
          <w:color w:val="666666"/>
          <w:sz w:val="15"/>
          <w:szCs w:val="15"/>
        </w:rPr>
        <w:t>The Physics Teacher</w:t>
      </w:r>
      <w:r>
        <w:rPr>
          <w:rFonts w:eastAsia="Arial" w:cs="Arial" w:ascii="Arial" w:hAnsi="Arial"/>
          <w:color w:val="666666"/>
          <w:sz w:val="15"/>
          <w:szCs w:val="15"/>
        </w:rPr>
        <w:t xml:space="preserve">. </w:t>
      </w:r>
      <w:r>
        <w:rPr>
          <w:rFonts w:eastAsia="Arial" w:cs="Arial" w:ascii="Arial" w:hAnsi="Arial"/>
          <w:b/>
          <w:bCs/>
          <w:color w:val="666666"/>
          <w:sz w:val="15"/>
          <w:szCs w:val="15"/>
        </w:rPr>
        <w:t>11</w:t>
      </w:r>
      <w:r>
        <w:rPr>
          <w:rFonts w:eastAsia="Arial" w:cs="Arial" w:ascii="Arial" w:hAnsi="Arial"/>
          <w:color w:val="666666"/>
          <w:sz w:val="15"/>
          <w:szCs w:val="15"/>
        </w:rPr>
        <w:t xml:space="preserve"> (1): 15–18. </w:t>
      </w:r>
      <w:hyperlink r:id="rId704">
        <w:r>
          <w:rPr>
            <w:rFonts w:eastAsia="Arial" w:cs="Arial" w:ascii="Arial" w:hAnsi="Arial"/>
            <w:color w:val="000000"/>
            <w:sz w:val="15"/>
            <w:szCs w:val="15"/>
          </w:rPr>
          <w:t>Bibcode</w:t>
        </w:r>
      </w:hyperlink>
      <w:r>
        <w:rPr>
          <w:rFonts w:eastAsia="Arial" w:cs="Arial" w:ascii="Arial" w:hAnsi="Arial"/>
          <w:color w:val="666666"/>
          <w:sz w:val="15"/>
          <w:szCs w:val="15"/>
        </w:rPr>
        <w:t>:</w:t>
      </w:r>
      <w:hyperlink r:id="rId705">
        <w:r>
          <w:rPr>
            <w:rFonts w:eastAsia="Arial" w:cs="Arial" w:ascii="Arial" w:hAnsi="Arial"/>
            <w:color w:val="000000"/>
            <w:sz w:val="15"/>
            <w:szCs w:val="15"/>
          </w:rPr>
          <w:t>1973PhTea..11...15L (https://ui.adsabs.harvard.edu/abs/1973PhTea..11...15L)</w:t>
        </w:r>
      </w:hyperlink>
      <w:r>
        <w:rPr>
          <w:rFonts w:eastAsia="Arial" w:cs="Arial" w:ascii="Arial" w:hAnsi="Arial"/>
          <w:color w:val="666666"/>
          <w:sz w:val="15"/>
          <w:szCs w:val="15"/>
        </w:rPr>
        <w:t xml:space="preserve">. </w:t>
      </w:r>
      <w:hyperlink r:id="rId706">
        <w:r>
          <w:rPr>
            <w:rFonts w:eastAsia="Arial" w:cs="Arial" w:ascii="Arial" w:hAnsi="Arial"/>
            <w:color w:val="000000"/>
            <w:sz w:val="15"/>
            <w:szCs w:val="15"/>
          </w:rPr>
          <w:t>doi</w:t>
        </w:r>
      </w:hyperlink>
      <w:r>
        <w:rPr>
          <w:rFonts w:eastAsia="Arial" w:cs="Arial" w:ascii="Arial" w:hAnsi="Arial"/>
          <w:color w:val="666666"/>
          <w:sz w:val="15"/>
          <w:szCs w:val="15"/>
        </w:rPr>
        <w:t>:</w:t>
      </w:r>
      <w:hyperlink r:id="rId707">
        <w:r>
          <w:rPr>
            <w:rFonts w:eastAsia="Arial" w:cs="Arial" w:ascii="Arial" w:hAnsi="Arial"/>
            <w:color w:val="000000"/>
            <w:sz w:val="15"/>
            <w:szCs w:val="15"/>
          </w:rPr>
          <w:t>10.1119/1.2349846 (https://doi.org/10.1119%2F1.2349846)</w:t>
        </w:r>
      </w:hyperlink>
      <w:r>
        <w:rPr>
          <w:rFonts w:eastAsia="Arial" w:cs="Arial" w:ascii="Arial" w:hAnsi="Arial"/>
          <w:color w:val="666666"/>
          <w:sz w:val="15"/>
          <w:szCs w:val="15"/>
        </w:rPr>
        <w:t>.</w:t>
      </w:r>
      <w:r>
        <w:rPr>
          <w:rFonts w:eastAsia="Arial" w:cs="Arial" w:ascii="Arial" w:hAnsi="Arial"/>
          <w:color w:val="000000"/>
          <w:sz w:val="15"/>
          <w:szCs w:val="15"/>
        </w:rPr>
        <w:t xml:space="preserve"> </w:t>
      </w:r>
      <w:hyperlink r:id="rId708">
        <w:r>
          <w:rPr>
            <w:rFonts w:eastAsia="Arial" w:cs="Arial" w:ascii="Arial" w:hAnsi="Arial"/>
            <w:color w:val="000000"/>
            <w:sz w:val="15"/>
            <w:szCs w:val="15"/>
          </w:rPr>
          <w:t xml:space="preserve">ISSN </w:t>
        </w:r>
      </w:hyperlink>
      <w:hyperlink r:id="rId709">
        <w:r>
          <w:rPr>
            <w:rFonts w:eastAsia="Arial" w:cs="Arial" w:ascii="Arial" w:hAnsi="Arial"/>
            <w:color w:val="000000"/>
            <w:sz w:val="15"/>
            <w:szCs w:val="15"/>
          </w:rPr>
          <w:t>0031-921X (https://www.worldcat.org/issn/0031-921X)</w:t>
        </w:r>
      </w:hyperlink>
      <w:r>
        <w:rPr>
          <w:rFonts w:eastAsia="Arial" w:cs="Arial" w:ascii="Arial" w:hAnsi="Arial"/>
          <w:color w:val="666666"/>
          <w:sz w:val="15"/>
          <w:szCs w:val="15"/>
        </w:rPr>
        <w:t>.</w:t>
      </w:r>
    </w:p>
    <w:p>
      <w:pPr>
        <w:pStyle w:val="Normal"/>
        <w:spacing w:lineRule="exact" w:line="21" w:before="0" w:after="0"/>
        <w:rPr>
          <w:rFonts w:ascii="Arial" w:hAnsi="Arial" w:eastAsia="Arial" w:cs="Arial"/>
          <w:color w:val="000000"/>
          <w:sz w:val="15"/>
          <w:szCs w:val="15"/>
        </w:rPr>
      </w:pPr>
      <w:r>
        <w:rPr>
          <w:rFonts w:eastAsia="Arial" w:cs="Arial" w:ascii="Arial" w:hAnsi="Arial"/>
          <w:color w:val="000000"/>
          <w:sz w:val="15"/>
          <w:szCs w:val="15"/>
        </w:rPr>
      </w:r>
    </w:p>
    <w:p>
      <w:pPr>
        <w:pStyle w:val="Normal"/>
        <w:numPr>
          <w:ilvl w:val="0"/>
          <w:numId w:val="1"/>
        </w:numPr>
        <w:tabs>
          <w:tab w:val="clear" w:pos="720"/>
          <w:tab w:val="left" w:pos="300" w:leader="none"/>
        </w:tabs>
        <w:spacing w:lineRule="auto" w:line="288" w:before="0" w:after="0"/>
        <w:rPr>
          <w:rFonts w:eastAsia="Calibri" w:cs="Calibri"/>
          <w:color w:val="4A4A4A"/>
          <w:sz w:val="20"/>
          <w:szCs w:val="20"/>
        </w:rPr>
      </w:pPr>
      <w:r>
        <w:rPr>
          <w:rFonts w:eastAsia="Arial" w:cs="Arial" w:ascii="Arial" w:hAnsi="Arial"/>
          <w:color w:val="666666"/>
          <w:sz w:val="16"/>
          <w:szCs w:val="16"/>
        </w:rPr>
        <w:t xml:space="preserve">These examples are solely for illustration, as it is not the energy available for work which limits the performance of the athlete but the </w:t>
      </w:r>
      <w:hyperlink r:id="rId710">
        <w:r>
          <w:rPr>
            <w:rFonts w:eastAsia="Arial" w:cs="Arial" w:ascii="Arial" w:hAnsi="Arial"/>
            <w:color w:val="000000"/>
            <w:sz w:val="16"/>
            <w:szCs w:val="16"/>
          </w:rPr>
          <w:t>power</w:t>
        </w:r>
      </w:hyperlink>
      <w:r>
        <w:rPr>
          <w:rFonts w:eastAsia="Arial" w:cs="Arial" w:ascii="Arial" w:hAnsi="Arial"/>
          <w:color w:val="666666"/>
          <w:sz w:val="16"/>
          <w:szCs w:val="16"/>
        </w:rPr>
        <w:t xml:space="preserve"> output of the sprinter and the </w:t>
      </w:r>
      <w:hyperlink r:id="rId711">
        <w:r>
          <w:rPr>
            <w:rFonts w:eastAsia="Arial" w:cs="Arial" w:ascii="Arial" w:hAnsi="Arial"/>
            <w:color w:val="000000"/>
            <w:sz w:val="16"/>
            <w:szCs w:val="16"/>
          </w:rPr>
          <w:t>force</w:t>
        </w:r>
        <w:r>
          <w:rPr>
            <w:rFonts w:eastAsia="Arial" w:cs="Arial" w:ascii="Arial" w:hAnsi="Arial"/>
            <w:color w:val="666666"/>
            <w:sz w:val="16"/>
            <w:szCs w:val="16"/>
          </w:rPr>
          <w:t xml:space="preserve"> </w:t>
        </w:r>
      </w:hyperlink>
      <w:r>
        <w:rPr>
          <w:rFonts w:eastAsia="Arial" w:cs="Arial" w:ascii="Arial" w:hAnsi="Arial"/>
          <w:color w:val="666666"/>
          <w:sz w:val="16"/>
          <w:szCs w:val="16"/>
        </w:rPr>
        <w:t>of the weightlifter. A worker stacking shelves in a supermarket does more work (in the physical sense) than either of the athletes, but does it more slowly.</w:t>
      </w:r>
    </w:p>
    <w:p>
      <w:pPr>
        <w:pStyle w:val="Normal"/>
        <w:spacing w:lineRule="exact" w:line="34"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lineRule="auto" w:line="290" w:before="0" w:after="0"/>
        <w:rPr>
          <w:rFonts w:eastAsia="Calibri" w:cs="Calibri"/>
          <w:color w:val="4A4A4A"/>
          <w:sz w:val="20"/>
          <w:szCs w:val="20"/>
        </w:rPr>
      </w:pPr>
      <w:hyperlink r:id="rId712">
        <w:r>
          <w:rPr>
            <w:rFonts w:eastAsia="Arial" w:cs="Arial" w:ascii="Arial" w:hAnsi="Arial"/>
            <w:color w:val="auto"/>
            <w:sz w:val="16"/>
            <w:szCs w:val="16"/>
          </w:rPr>
          <w:t xml:space="preserve">Crystals </w:t>
        </w:r>
      </w:hyperlink>
      <w:r>
        <w:rPr>
          <w:rFonts w:eastAsia="Arial" w:cs="Arial" w:ascii="Arial" w:hAnsi="Arial"/>
          <w:color w:val="666666"/>
          <w:sz w:val="16"/>
          <w:szCs w:val="16"/>
        </w:rPr>
        <w:t>are</w:t>
      </w:r>
      <w:r>
        <w:rPr>
          <w:rFonts w:eastAsia="Arial" w:cs="Arial" w:ascii="Arial" w:hAnsi="Arial"/>
          <w:color w:val="auto"/>
          <w:sz w:val="16"/>
          <w:szCs w:val="16"/>
        </w:rPr>
        <w:t xml:space="preserve"> </w:t>
      </w:r>
      <w:r>
        <w:rPr>
          <w:rFonts w:eastAsia="Arial" w:cs="Arial" w:ascii="Arial" w:hAnsi="Arial"/>
          <w:color w:val="666666"/>
          <w:sz w:val="16"/>
          <w:szCs w:val="16"/>
        </w:rPr>
        <w:t>another example of highly ordered systems that exist in nature: in this case too, the order is associated with the transfer of a large</w:t>
      </w:r>
      <w:r>
        <w:rPr>
          <w:rFonts w:eastAsia="Arial" w:cs="Arial" w:ascii="Arial" w:hAnsi="Arial"/>
          <w:color w:val="auto"/>
          <w:sz w:val="16"/>
          <w:szCs w:val="16"/>
        </w:rPr>
        <w:t xml:space="preserve"> </w:t>
      </w:r>
      <w:r>
        <w:rPr>
          <w:rFonts w:eastAsia="Arial" w:cs="Arial" w:ascii="Arial" w:hAnsi="Arial"/>
          <w:color w:val="666666"/>
          <w:sz w:val="16"/>
          <w:szCs w:val="16"/>
        </w:rPr>
        <w:t xml:space="preserve">amount of heat (known as the </w:t>
      </w:r>
      <w:hyperlink r:id="rId713">
        <w:r>
          <w:rPr>
            <w:rFonts w:eastAsia="Arial" w:cs="Arial" w:ascii="Arial" w:hAnsi="Arial"/>
            <w:color w:val="000000"/>
            <w:sz w:val="16"/>
            <w:szCs w:val="16"/>
          </w:rPr>
          <w:t>lattice energy</w:t>
        </w:r>
      </w:hyperlink>
      <w:r>
        <w:rPr>
          <w:rFonts w:eastAsia="Arial" w:cs="Arial" w:ascii="Arial" w:hAnsi="Arial"/>
          <w:color w:val="666666"/>
          <w:sz w:val="16"/>
          <w:szCs w:val="16"/>
        </w:rPr>
        <w:t>) to the surroundings.</w:t>
      </w:r>
    </w:p>
    <w:p>
      <w:pPr>
        <w:pStyle w:val="Normal"/>
        <w:spacing w:lineRule="exact" w:line="29"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lineRule="auto" w:line="288" w:before="0" w:after="0"/>
        <w:rPr>
          <w:rFonts w:eastAsia="Calibri" w:cs="Calibri"/>
          <w:color w:val="4A4A4A"/>
          <w:sz w:val="20"/>
          <w:szCs w:val="20"/>
        </w:rPr>
      </w:pPr>
      <w:r>
        <w:rPr>
          <w:rFonts w:eastAsia="Arial" w:cs="Arial" w:ascii="Arial" w:hAnsi="Arial"/>
          <w:color w:val="666666"/>
          <w:sz w:val="16"/>
          <w:szCs w:val="16"/>
        </w:rPr>
        <w:t xml:space="preserve">Although heat is "wasted" energy for a specific energy transfer,(see: </w:t>
      </w:r>
      <w:hyperlink r:id="rId714">
        <w:r>
          <w:rPr>
            <w:rFonts w:eastAsia="Arial" w:cs="Arial" w:ascii="Arial" w:hAnsi="Arial"/>
            <w:color w:val="000000"/>
            <w:sz w:val="16"/>
            <w:szCs w:val="16"/>
          </w:rPr>
          <w:t>waste heat</w:t>
        </w:r>
      </w:hyperlink>
      <w:r>
        <w:rPr>
          <w:rFonts w:eastAsia="Arial" w:cs="Arial" w:ascii="Arial" w:hAnsi="Arial"/>
          <w:color w:val="666666"/>
          <w:sz w:val="16"/>
          <w:szCs w:val="16"/>
        </w:rPr>
        <w:t xml:space="preserve">) it can often be harnessed to do useful work in subsequent </w:t>
      </w:r>
      <w:hyperlink r:id="rId715">
        <w:r>
          <w:rPr>
            <w:rFonts w:eastAsia="Arial" w:cs="Arial" w:ascii="Arial" w:hAnsi="Arial"/>
            <w:color w:val="666666"/>
            <w:sz w:val="16"/>
            <w:szCs w:val="16"/>
          </w:rPr>
          <w:t xml:space="preserve">interactions. However, the maximum energy that can be "recycled" from such recovery processes is limited by the </w:t>
        </w:r>
        <w:r>
          <w:rPr>
            <w:rFonts w:eastAsia="Arial" w:cs="Arial" w:ascii="Arial" w:hAnsi="Arial"/>
            <w:color w:val="000000"/>
            <w:sz w:val="16"/>
            <w:szCs w:val="16"/>
          </w:rPr>
          <w:t>second law of</w:t>
        </w:r>
      </w:hyperlink>
      <w:r>
        <w:rPr>
          <w:rFonts w:eastAsia="Arial" w:cs="Arial" w:ascii="Arial" w:hAnsi="Arial"/>
          <w:color w:val="666666"/>
          <w:sz w:val="16"/>
          <w:szCs w:val="16"/>
        </w:rPr>
        <w:t xml:space="preserve"> </w:t>
      </w:r>
      <w:hyperlink r:id="rId716">
        <w:r>
          <w:rPr>
            <w:rFonts w:eastAsia="Arial" w:cs="Arial" w:ascii="Arial" w:hAnsi="Arial"/>
            <w:color w:val="000000"/>
            <w:sz w:val="16"/>
            <w:szCs w:val="16"/>
          </w:rPr>
          <w:t>thermodynamics</w:t>
        </w:r>
        <w:r>
          <w:rPr>
            <w:rFonts w:eastAsia="Arial" w:cs="Arial" w:ascii="Arial" w:hAnsi="Arial"/>
            <w:color w:val="666666"/>
            <w:sz w:val="16"/>
            <w:szCs w:val="16"/>
          </w:rPr>
          <w:t>.</w:t>
        </w:r>
      </w:hyperlink>
    </w:p>
    <w:p>
      <w:pPr>
        <w:pStyle w:val="Normal"/>
        <w:spacing w:lineRule="exact" w:line="34" w:before="0" w:after="0"/>
        <w:rPr>
          <w:rFonts w:ascii="Arial" w:hAnsi="Arial" w:eastAsia="Arial" w:cs="Arial"/>
          <w:color w:val="000000"/>
          <w:sz w:val="16"/>
          <w:szCs w:val="16"/>
        </w:rPr>
      </w:pPr>
      <w:r>
        <w:rPr>
          <w:rFonts w:eastAsia="Arial" w:cs="Arial" w:ascii="Arial" w:hAnsi="Arial"/>
          <w:color w:val="000000"/>
          <w:sz w:val="16"/>
          <w:szCs w:val="16"/>
        </w:rPr>
      </w:r>
    </w:p>
    <w:p>
      <w:pPr>
        <w:pStyle w:val="Normal"/>
        <w:numPr>
          <w:ilvl w:val="0"/>
          <w:numId w:val="1"/>
        </w:numPr>
        <w:tabs>
          <w:tab w:val="clear" w:pos="720"/>
          <w:tab w:val="left" w:pos="300" w:leader="none"/>
        </w:tabs>
        <w:spacing w:lineRule="auto" w:line="290" w:before="0" w:after="0"/>
        <w:rPr>
          <w:rFonts w:eastAsia="Calibri" w:cs="Calibri"/>
          <w:color w:val="4A4A4A"/>
          <w:sz w:val="20"/>
          <w:szCs w:val="20"/>
        </w:rPr>
      </w:pPr>
      <w:r>
        <w:rPr>
          <w:rFonts w:eastAsia="Arial" w:cs="Arial" w:ascii="Arial" w:hAnsi="Arial"/>
          <w:color w:val="666666"/>
          <w:sz w:val="16"/>
          <w:szCs w:val="16"/>
        </w:rPr>
        <w:t xml:space="preserve">The mechanism for most macroscopic physical collisions is actually </w:t>
      </w:r>
      <w:hyperlink r:id="rId717">
        <w:r>
          <w:rPr>
            <w:rFonts w:eastAsia="Arial" w:cs="Arial" w:ascii="Arial" w:hAnsi="Arial"/>
            <w:color w:val="000000"/>
            <w:sz w:val="16"/>
            <w:szCs w:val="16"/>
          </w:rPr>
          <w:t>electromagnetic</w:t>
        </w:r>
      </w:hyperlink>
      <w:r>
        <w:rPr>
          <w:rFonts w:eastAsia="Arial" w:cs="Arial" w:ascii="Arial" w:hAnsi="Arial"/>
          <w:color w:val="666666"/>
          <w:sz w:val="16"/>
          <w:szCs w:val="16"/>
        </w:rPr>
        <w:t>, but it is very common to simplify the interaction by ignoring the mechanism of collision and just calculate the beginning and end result.</w:t>
      </w:r>
    </w:p>
    <w:p>
      <w:pPr>
        <w:pStyle w:val="Normal"/>
        <w:spacing w:lineRule="exact" w:line="29"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before="0" w:after="0"/>
        <w:rPr>
          <w:rFonts w:eastAsia="Calibri" w:cs="Calibri"/>
          <w:color w:val="4A4A4A"/>
          <w:sz w:val="20"/>
          <w:szCs w:val="20"/>
        </w:rPr>
      </w:pPr>
      <w:r>
        <w:rPr>
          <w:rFonts w:eastAsia="Arial" w:cs="Arial" w:ascii="Arial" w:hAnsi="Arial"/>
          <w:color w:val="666666"/>
          <w:sz w:val="16"/>
          <w:szCs w:val="16"/>
        </w:rPr>
        <w:t xml:space="preserve">There are several </w:t>
      </w:r>
      <w:r>
        <w:fldChar w:fldCharType="begin"/>
      </w:r>
      <w:r>
        <w:rPr>
          <w:sz w:val="16"/>
          <w:szCs w:val="16"/>
          <w:rFonts w:eastAsia="Arial" w:cs="Arial" w:ascii="Arial" w:hAnsi="Arial"/>
          <w:color w:val="000000"/>
        </w:rPr>
        <w:instrText> HYPERLINK "https://en.wikipedia.org/wiki/First_law_of_thermodynamics" \l "Description"</w:instrText>
      </w:r>
      <w:r>
        <w:rPr>
          <w:sz w:val="16"/>
          <w:szCs w:val="16"/>
          <w:rFonts w:eastAsia="Arial" w:cs="Arial" w:ascii="Arial" w:hAnsi="Arial"/>
          <w:color w:val="000000"/>
        </w:rPr>
        <w:fldChar w:fldCharType="separate"/>
      </w:r>
      <w:r>
        <w:rPr>
          <w:rFonts w:eastAsia="Arial" w:cs="Arial" w:ascii="Arial" w:hAnsi="Arial"/>
          <w:color w:val="000000"/>
          <w:sz w:val="16"/>
          <w:szCs w:val="16"/>
        </w:rPr>
        <w:t>sign conventions for this equation</w:t>
      </w:r>
      <w:r>
        <w:rPr>
          <w:sz w:val="16"/>
          <w:szCs w:val="16"/>
          <w:rFonts w:eastAsia="Arial" w:cs="Arial" w:ascii="Arial" w:hAnsi="Arial"/>
          <w:color w:val="000000"/>
        </w:rPr>
        <w:fldChar w:fldCharType="end"/>
      </w:r>
      <w:r>
        <w:rPr>
          <w:rFonts w:eastAsia="Arial" w:cs="Arial" w:ascii="Arial" w:hAnsi="Arial"/>
          <w:color w:val="666666"/>
          <w:sz w:val="16"/>
          <w:szCs w:val="16"/>
        </w:rPr>
        <w:t>. Here, the signs in this equation follow the IUPAC convention.</w:t>
      </w:r>
    </w:p>
    <w:p>
      <w:pPr>
        <w:pStyle w:val="Normal"/>
        <w:spacing w:lineRule="exact" w:line="20" w:before="0" w:after="0"/>
        <w:rPr>
          <w:rFonts w:ascii="Arial" w:hAnsi="Arial" w:eastAsia="Arial" w:cs="Arial"/>
          <w:color w:val="666666"/>
          <w:sz w:val="16"/>
          <w:szCs w:val="16"/>
        </w:rPr>
      </w:pPr>
      <w:r>
        <w:rPr>
          <w:rFonts w:eastAsia="Arial" w:cs="Arial" w:ascii="Arial" w:hAnsi="Arial"/>
          <w:color w:val="666666"/>
          <w:sz w:val="16"/>
          <w:szCs w:val="16"/>
        </w:rPr>
        <w:drawing>
          <wp:anchor behindDoc="1" distT="0" distB="0" distL="0" distR="0" simplePos="0" locked="0" layoutInCell="1" allowOverlap="1" relativeHeight="323">
            <wp:simplePos x="0" y="0"/>
            <wp:positionH relativeFrom="column">
              <wp:posOffset>1002665</wp:posOffset>
            </wp:positionH>
            <wp:positionV relativeFrom="paragraph">
              <wp:posOffset>-635</wp:posOffset>
            </wp:positionV>
            <wp:extent cx="1477010" cy="14605"/>
            <wp:effectExtent l="0" t="0" r="0" b="0"/>
            <wp:wrapNone/>
            <wp:docPr id="35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 descr=""/>
                    <pic:cNvPicPr>
                      <a:picLocks noChangeAspect="1" noChangeArrowheads="1"/>
                    </pic:cNvPicPr>
                  </pic:nvPicPr>
                  <pic:blipFill>
                    <a:blip r:embed="rId718"/>
                    <a:stretch>
                      <a:fillRect/>
                    </a:stretch>
                  </pic:blipFill>
                  <pic:spPr bwMode="auto">
                    <a:xfrm>
                      <a:off x="0" y="0"/>
                      <a:ext cx="1477010" cy="14605"/>
                    </a:xfrm>
                    <a:prstGeom prst="rect">
                      <a:avLst/>
                    </a:prstGeom>
                  </pic:spPr>
                </pic:pic>
              </a:graphicData>
            </a:graphic>
          </wp:anchor>
        </w:drawing>
        <w:drawing>
          <wp:anchor behindDoc="1" distT="0" distB="0" distL="0" distR="0" simplePos="0" locked="0" layoutInCell="1" allowOverlap="1" relativeHeight="324">
            <wp:simplePos x="0" y="0"/>
            <wp:positionH relativeFrom="column">
              <wp:posOffset>3183890</wp:posOffset>
            </wp:positionH>
            <wp:positionV relativeFrom="paragraph">
              <wp:posOffset>-306705</wp:posOffset>
            </wp:positionV>
            <wp:extent cx="704215" cy="14605"/>
            <wp:effectExtent l="0" t="0" r="0" b="0"/>
            <wp:wrapNone/>
            <wp:docPr id="35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4" descr=""/>
                    <pic:cNvPicPr>
                      <a:picLocks noChangeAspect="1" noChangeArrowheads="1"/>
                    </pic:cNvPicPr>
                  </pic:nvPicPr>
                  <pic:blipFill>
                    <a:blip r:embed="rId719"/>
                    <a:stretch>
                      <a:fillRect/>
                    </a:stretch>
                  </pic:blipFill>
                  <pic:spPr bwMode="auto">
                    <a:xfrm>
                      <a:off x="0" y="0"/>
                      <a:ext cx="704215" cy="14605"/>
                    </a:xfrm>
                    <a:prstGeom prst="rect">
                      <a:avLst/>
                    </a:prstGeom>
                  </pic:spPr>
                </pic:pic>
              </a:graphicData>
            </a:graphic>
          </wp:anchor>
        </w:drawing>
        <w:drawing>
          <wp:anchor behindDoc="1" distT="0" distB="0" distL="0" distR="0" simplePos="0" locked="0" layoutInCell="1" allowOverlap="1" relativeHeight="325">
            <wp:simplePos x="0" y="0"/>
            <wp:positionH relativeFrom="column">
              <wp:posOffset>199390</wp:posOffset>
            </wp:positionH>
            <wp:positionV relativeFrom="paragraph">
              <wp:posOffset>-475615</wp:posOffset>
            </wp:positionV>
            <wp:extent cx="727075" cy="14605"/>
            <wp:effectExtent l="0" t="0" r="0" b="0"/>
            <wp:wrapNone/>
            <wp:docPr id="35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 descr=""/>
                    <pic:cNvPicPr>
                      <a:picLocks noChangeAspect="1" noChangeArrowheads="1"/>
                    </pic:cNvPicPr>
                  </pic:nvPicPr>
                  <pic:blipFill>
                    <a:blip r:embed="rId720"/>
                    <a:stretch>
                      <a:fillRect/>
                    </a:stretch>
                  </pic:blipFill>
                  <pic:spPr bwMode="auto">
                    <a:xfrm>
                      <a:off x="0" y="0"/>
                      <a:ext cx="727075" cy="14605"/>
                    </a:xfrm>
                    <a:prstGeom prst="rect">
                      <a:avLst/>
                    </a:prstGeom>
                  </pic:spPr>
                </pic:pic>
              </a:graphicData>
            </a:graphic>
          </wp:anchor>
        </w:drawing>
        <w:drawing>
          <wp:anchor behindDoc="1" distT="0" distB="0" distL="0" distR="0" simplePos="0" locked="0" layoutInCell="1" allowOverlap="1" relativeHeight="326">
            <wp:simplePos x="0" y="0"/>
            <wp:positionH relativeFrom="column">
              <wp:posOffset>5211445</wp:posOffset>
            </wp:positionH>
            <wp:positionV relativeFrom="paragraph">
              <wp:posOffset>-613410</wp:posOffset>
            </wp:positionV>
            <wp:extent cx="612140" cy="14605"/>
            <wp:effectExtent l="0" t="0" r="0" b="0"/>
            <wp:wrapNone/>
            <wp:docPr id="35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6" descr=""/>
                    <pic:cNvPicPr>
                      <a:picLocks noChangeAspect="1" noChangeArrowheads="1"/>
                    </pic:cNvPicPr>
                  </pic:nvPicPr>
                  <pic:blipFill>
                    <a:blip r:embed="rId721"/>
                    <a:stretch>
                      <a:fillRect/>
                    </a:stretch>
                  </pic:blipFill>
                  <pic:spPr bwMode="auto">
                    <a:xfrm>
                      <a:off x="0" y="0"/>
                      <a:ext cx="612140" cy="14605"/>
                    </a:xfrm>
                    <a:prstGeom prst="rect">
                      <a:avLst/>
                    </a:prstGeom>
                  </pic:spPr>
                </pic:pic>
              </a:graphicData>
            </a:graphic>
          </wp:anchor>
        </w:drawing>
        <w:drawing>
          <wp:anchor behindDoc="1" distT="0" distB="0" distL="0" distR="0" simplePos="0" locked="0" layoutInCell="1" allowOverlap="1" relativeHeight="327">
            <wp:simplePos x="0" y="0"/>
            <wp:positionH relativeFrom="column">
              <wp:posOffset>3206750</wp:posOffset>
            </wp:positionH>
            <wp:positionV relativeFrom="paragraph">
              <wp:posOffset>-750570</wp:posOffset>
            </wp:positionV>
            <wp:extent cx="481965" cy="14605"/>
            <wp:effectExtent l="0" t="0" r="0" b="0"/>
            <wp:wrapNone/>
            <wp:docPr id="36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7" descr=""/>
                    <pic:cNvPicPr>
                      <a:picLocks noChangeAspect="1" noChangeArrowheads="1"/>
                    </pic:cNvPicPr>
                  </pic:nvPicPr>
                  <pic:blipFill>
                    <a:blip r:embed="rId722"/>
                    <a:stretch>
                      <a:fillRect/>
                    </a:stretch>
                  </pic:blipFill>
                  <pic:spPr bwMode="auto">
                    <a:xfrm>
                      <a:off x="0" y="0"/>
                      <a:ext cx="481965" cy="14605"/>
                    </a:xfrm>
                    <a:prstGeom prst="rect">
                      <a:avLst/>
                    </a:prstGeom>
                  </pic:spPr>
                </pic:pic>
              </a:graphicData>
            </a:graphic>
          </wp:anchor>
        </w:drawing>
        <w:drawing>
          <wp:anchor behindDoc="1" distT="0" distB="0" distL="0" distR="0" simplePos="0" locked="0" layoutInCell="1" allowOverlap="1" relativeHeight="328">
            <wp:simplePos x="0" y="0"/>
            <wp:positionH relativeFrom="column">
              <wp:posOffset>1530985</wp:posOffset>
            </wp:positionH>
            <wp:positionV relativeFrom="paragraph">
              <wp:posOffset>-919480</wp:posOffset>
            </wp:positionV>
            <wp:extent cx="596900" cy="14605"/>
            <wp:effectExtent l="0" t="0" r="0" b="0"/>
            <wp:wrapNone/>
            <wp:docPr id="36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8" descr=""/>
                    <pic:cNvPicPr>
                      <a:picLocks noChangeAspect="1" noChangeArrowheads="1"/>
                    </pic:cNvPicPr>
                  </pic:nvPicPr>
                  <pic:blipFill>
                    <a:blip r:embed="rId723"/>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329">
            <wp:simplePos x="0" y="0"/>
            <wp:positionH relativeFrom="column">
              <wp:posOffset>199390</wp:posOffset>
            </wp:positionH>
            <wp:positionV relativeFrom="paragraph">
              <wp:posOffset>-1056640</wp:posOffset>
            </wp:positionV>
            <wp:extent cx="359410" cy="14605"/>
            <wp:effectExtent l="0" t="0" r="0" b="0"/>
            <wp:wrapNone/>
            <wp:docPr id="36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9" descr=""/>
                    <pic:cNvPicPr>
                      <a:picLocks noChangeAspect="1" noChangeArrowheads="1"/>
                    </pic:cNvPicPr>
                  </pic:nvPicPr>
                  <pic:blipFill>
                    <a:blip r:embed="rId724"/>
                    <a:stretch>
                      <a:fillRect/>
                    </a:stretch>
                  </pic:blipFill>
                  <pic:spPr bwMode="auto">
                    <a:xfrm>
                      <a:off x="0" y="0"/>
                      <a:ext cx="359410" cy="14605"/>
                    </a:xfrm>
                    <a:prstGeom prst="rect">
                      <a:avLst/>
                    </a:prstGeom>
                  </pic:spPr>
                </pic:pic>
              </a:graphicData>
            </a:graphic>
          </wp:anchor>
        </w:drawing>
        <w:drawing>
          <wp:anchor behindDoc="1" distT="0" distB="0" distL="0" distR="0" simplePos="0" locked="0" layoutInCell="1" allowOverlap="1" relativeHeight="330">
            <wp:simplePos x="0" y="0"/>
            <wp:positionH relativeFrom="column">
              <wp:posOffset>1492250</wp:posOffset>
            </wp:positionH>
            <wp:positionV relativeFrom="paragraph">
              <wp:posOffset>-1362710</wp:posOffset>
            </wp:positionV>
            <wp:extent cx="221615" cy="14605"/>
            <wp:effectExtent l="0" t="0" r="0" b="0"/>
            <wp:wrapNone/>
            <wp:docPr id="36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10" descr=""/>
                    <pic:cNvPicPr>
                      <a:picLocks noChangeAspect="1" noChangeArrowheads="1"/>
                    </pic:cNvPicPr>
                  </pic:nvPicPr>
                  <pic:blipFill>
                    <a:blip r:embed="rId725"/>
                    <a:stretch>
                      <a:fillRect/>
                    </a:stretch>
                  </pic:blipFill>
                  <pic:spPr bwMode="auto">
                    <a:xfrm>
                      <a:off x="0" y="0"/>
                      <a:ext cx="221615" cy="14605"/>
                    </a:xfrm>
                    <a:prstGeom prst="rect">
                      <a:avLst/>
                    </a:prstGeom>
                  </pic:spPr>
                </pic:pic>
              </a:graphicData>
            </a:graphic>
          </wp:anchor>
        </w:drawing>
        <w:drawing>
          <wp:anchor behindDoc="1" distT="0" distB="0" distL="0" distR="0" simplePos="0" locked="0" layoutInCell="1" allowOverlap="1" relativeHeight="331">
            <wp:simplePos x="0" y="0"/>
            <wp:positionH relativeFrom="column">
              <wp:posOffset>6053455</wp:posOffset>
            </wp:positionH>
            <wp:positionV relativeFrom="paragraph">
              <wp:posOffset>-1500505</wp:posOffset>
            </wp:positionV>
            <wp:extent cx="267970" cy="14605"/>
            <wp:effectExtent l="0" t="0" r="0" b="0"/>
            <wp:wrapNone/>
            <wp:docPr id="36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1" descr=""/>
                    <pic:cNvPicPr>
                      <a:picLocks noChangeAspect="1" noChangeArrowheads="1"/>
                    </pic:cNvPicPr>
                  </pic:nvPicPr>
                  <pic:blipFill>
                    <a:blip r:embed="rId726"/>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332">
            <wp:simplePos x="0" y="0"/>
            <wp:positionH relativeFrom="column">
              <wp:posOffset>199390</wp:posOffset>
            </wp:positionH>
            <wp:positionV relativeFrom="paragraph">
              <wp:posOffset>-1669415</wp:posOffset>
            </wp:positionV>
            <wp:extent cx="5463540" cy="14605"/>
            <wp:effectExtent l="0" t="0" r="0" b="0"/>
            <wp:wrapNone/>
            <wp:docPr id="36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12" descr=""/>
                    <pic:cNvPicPr>
                      <a:picLocks noChangeAspect="1" noChangeArrowheads="1"/>
                    </pic:cNvPicPr>
                  </pic:nvPicPr>
                  <pic:blipFill>
                    <a:blip r:embed="rId727"/>
                    <a:stretch>
                      <a:fillRect/>
                    </a:stretch>
                  </pic:blipFill>
                  <pic:spPr bwMode="auto">
                    <a:xfrm>
                      <a:off x="0" y="0"/>
                      <a:ext cx="5463540" cy="14605"/>
                    </a:xfrm>
                    <a:prstGeom prst="rect">
                      <a:avLst/>
                    </a:prstGeom>
                  </pic:spPr>
                </pic:pic>
              </a:graphicData>
            </a:graphic>
          </wp:anchor>
        </w:drawing>
        <w:drawing>
          <wp:anchor behindDoc="1" distT="0" distB="0" distL="0" distR="0" simplePos="0" locked="0" layoutInCell="1" allowOverlap="1" relativeHeight="333">
            <wp:simplePos x="0" y="0"/>
            <wp:positionH relativeFrom="column">
              <wp:posOffset>2296160</wp:posOffset>
            </wp:positionH>
            <wp:positionV relativeFrom="paragraph">
              <wp:posOffset>-1806575</wp:posOffset>
            </wp:positionV>
            <wp:extent cx="3818255" cy="14605"/>
            <wp:effectExtent l="0" t="0" r="0" b="0"/>
            <wp:wrapNone/>
            <wp:docPr id="36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3" descr=""/>
                    <pic:cNvPicPr>
                      <a:picLocks noChangeAspect="1" noChangeArrowheads="1"/>
                    </pic:cNvPicPr>
                  </pic:nvPicPr>
                  <pic:blipFill>
                    <a:blip r:embed="rId728"/>
                    <a:stretch>
                      <a:fillRect/>
                    </a:stretch>
                  </pic:blipFill>
                  <pic:spPr bwMode="auto">
                    <a:xfrm>
                      <a:off x="0" y="0"/>
                      <a:ext cx="3818255" cy="14605"/>
                    </a:xfrm>
                    <a:prstGeom prst="rect">
                      <a:avLst/>
                    </a:prstGeom>
                  </pic:spPr>
                </pic:pic>
              </a:graphicData>
            </a:graphic>
          </wp:anchor>
        </w:drawing>
        <w:drawing>
          <wp:anchor behindDoc="1" distT="0" distB="0" distL="0" distR="0" simplePos="0" locked="0" layoutInCell="1" allowOverlap="1" relativeHeight="334">
            <wp:simplePos x="0" y="0"/>
            <wp:positionH relativeFrom="column">
              <wp:posOffset>2969260</wp:posOffset>
            </wp:positionH>
            <wp:positionV relativeFrom="paragraph">
              <wp:posOffset>-1944370</wp:posOffset>
            </wp:positionV>
            <wp:extent cx="191135" cy="14605"/>
            <wp:effectExtent l="0" t="0" r="0" b="0"/>
            <wp:wrapNone/>
            <wp:docPr id="36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14" descr=""/>
                    <pic:cNvPicPr>
                      <a:picLocks noChangeAspect="1" noChangeArrowheads="1"/>
                    </pic:cNvPicPr>
                  </pic:nvPicPr>
                  <pic:blipFill>
                    <a:blip r:embed="rId729"/>
                    <a:stretch>
                      <a:fillRect/>
                    </a:stretch>
                  </pic:blipFill>
                  <pic:spPr bwMode="auto">
                    <a:xfrm>
                      <a:off x="0" y="0"/>
                      <a:ext cx="191135" cy="14605"/>
                    </a:xfrm>
                    <a:prstGeom prst="rect">
                      <a:avLst/>
                    </a:prstGeom>
                  </pic:spPr>
                </pic:pic>
              </a:graphicData>
            </a:graphic>
          </wp:anchor>
        </w:drawing>
        <w:drawing>
          <wp:anchor behindDoc="1" distT="0" distB="0" distL="0" distR="0" simplePos="0" locked="0" layoutInCell="1" allowOverlap="1" relativeHeight="335">
            <wp:simplePos x="0" y="0"/>
            <wp:positionH relativeFrom="column">
              <wp:posOffset>1875155</wp:posOffset>
            </wp:positionH>
            <wp:positionV relativeFrom="paragraph">
              <wp:posOffset>-1944370</wp:posOffset>
            </wp:positionV>
            <wp:extent cx="459105" cy="14605"/>
            <wp:effectExtent l="0" t="0" r="0" b="0"/>
            <wp:wrapNone/>
            <wp:docPr id="3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5" descr=""/>
                    <pic:cNvPicPr>
                      <a:picLocks noChangeAspect="1" noChangeArrowheads="1"/>
                    </pic:cNvPicPr>
                  </pic:nvPicPr>
                  <pic:blipFill>
                    <a:blip r:embed="rId730"/>
                    <a:stretch>
                      <a:fillRect/>
                    </a:stretch>
                  </pic:blipFill>
                  <pic:spPr bwMode="auto">
                    <a:xfrm>
                      <a:off x="0" y="0"/>
                      <a:ext cx="459105" cy="14605"/>
                    </a:xfrm>
                    <a:prstGeom prst="rect">
                      <a:avLst/>
                    </a:prstGeom>
                  </pic:spPr>
                </pic:pic>
              </a:graphicData>
            </a:graphic>
          </wp:anchor>
        </w:drawing>
        <w:drawing>
          <wp:anchor behindDoc="1" distT="0" distB="0" distL="0" distR="0" simplePos="0" locked="0" layoutInCell="1" allowOverlap="1" relativeHeight="336">
            <wp:simplePos x="0" y="0"/>
            <wp:positionH relativeFrom="column">
              <wp:posOffset>398145</wp:posOffset>
            </wp:positionH>
            <wp:positionV relativeFrom="paragraph">
              <wp:posOffset>-2082165</wp:posOffset>
            </wp:positionV>
            <wp:extent cx="1362075" cy="14605"/>
            <wp:effectExtent l="0" t="0" r="0" b="0"/>
            <wp:wrapNone/>
            <wp:docPr id="36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16" descr=""/>
                    <pic:cNvPicPr>
                      <a:picLocks noChangeAspect="1" noChangeArrowheads="1"/>
                    </pic:cNvPicPr>
                  </pic:nvPicPr>
                  <pic:blipFill>
                    <a:blip r:embed="rId731"/>
                    <a:stretch>
                      <a:fillRect/>
                    </a:stretch>
                  </pic:blipFill>
                  <pic:spPr bwMode="auto">
                    <a:xfrm>
                      <a:off x="0" y="0"/>
                      <a:ext cx="1362075" cy="14605"/>
                    </a:xfrm>
                    <a:prstGeom prst="rect">
                      <a:avLst/>
                    </a:prstGeom>
                  </pic:spPr>
                </pic:pic>
              </a:graphicData>
            </a:graphic>
          </wp:anchor>
        </w:drawing>
      </w:r>
    </w:p>
    <w:p>
      <w:pPr>
        <w:sectPr>
          <w:type w:val="nextPage"/>
          <w:pgSz w:w="11906" w:h="16838"/>
          <w:pgMar w:left="840" w:right="839" w:header="0" w:top="743" w:footer="0" w:bottom="586" w:gutter="0"/>
          <w:pgNumType w:fmt="decimal"/>
          <w:formProt w:val="false"/>
          <w:textDirection w:val="lrTb"/>
          <w:docGrid w:type="default" w:linePitch="100" w:charSpace="4096"/>
        </w:sectPr>
        <w:pStyle w:val="Normal"/>
        <w:spacing w:lineRule="auto" w:line="336" w:before="0" w:after="0"/>
        <w:jc w:val="both"/>
        <w:rPr>
          <w:rFonts w:eastAsia="Calibri" w:cs="Calibri"/>
          <w:color w:val="4A4A4A"/>
          <w:sz w:val="20"/>
          <w:szCs w:val="20"/>
        </w:rPr>
      </w:pPr>
      <w:r>
        <w:rPr>
          <w:rFonts w:eastAsia="Arial" w:cs="Arial" w:ascii="Arial" w:hAnsi="Arial"/>
          <w:color w:val="auto"/>
          <w:sz w:val="16"/>
          <w:szCs w:val="16"/>
        </w:rPr>
        <w:t xml:space="preserve">ure is </w:t>
      </w:r>
      <w:r>
        <w:rPr>
          <w:rFonts w:eastAsia="Arial" w:cs="Arial" w:ascii="Arial" w:hAnsi="Arial"/>
          <w:i/>
          <w:iCs/>
          <w:color w:val="auto"/>
          <w:sz w:val="16"/>
          <w:szCs w:val="16"/>
        </w:rPr>
        <w:t>P</w:t>
      </w:r>
      <w:r>
        <w:rPr>
          <w:rFonts w:eastAsia="Arial" w:cs="Arial" w:ascii="Arial" w:hAnsi="Arial"/>
          <w:color w:val="auto"/>
          <w:sz w:val="16"/>
          <w:szCs w:val="16"/>
        </w:rPr>
        <w:t xml:space="preserve"> and volume </w:t>
      </w:r>
      <w:r>
        <w:rPr>
          <w:rFonts w:eastAsia="Arial" w:cs="Arial" w:ascii="Arial" w:hAnsi="Arial"/>
          <w:i/>
          <w:iCs/>
          <w:color w:val="auto"/>
          <w:sz w:val="16"/>
          <w:szCs w:val="16"/>
        </w:rPr>
        <w:t xml:space="preserve">V </w:t>
      </w:r>
      <w:r>
        <w:rPr>
          <w:rFonts w:eastAsia="Arial" w:cs="Arial" w:ascii="Arial" w:hAnsi="Arial"/>
          <w:color w:val="auto"/>
          <w:sz w:val="16"/>
          <w:szCs w:val="16"/>
        </w:rPr>
        <w:t>(the negative sign results since compression of the system requires work to be done on it and so the volume change, d</w:t>
      </w:r>
      <w:r>
        <w:rPr>
          <w:rFonts w:eastAsia="Arial" w:cs="Arial" w:ascii="Arial" w:hAnsi="Arial"/>
          <w:i/>
          <w:iCs/>
          <w:color w:val="auto"/>
          <w:sz w:val="16"/>
          <w:szCs w:val="16"/>
        </w:rPr>
        <w:t>V</w:t>
      </w:r>
      <w:r>
        <w:rPr>
          <w:rFonts w:eastAsia="Arial" w:cs="Arial" w:ascii="Arial" w:hAnsi="Arial"/>
          <w:color w:val="auto"/>
          <w:sz w:val="16"/>
          <w:szCs w:val="16"/>
        </w:rPr>
        <w:t>, is negative when work is done on the</w:t>
      </w:r>
      <w:r>
        <w:rPr>
          <w:rFonts w:eastAsia="Arial" w:cs="Arial" w:ascii="Arial" w:hAnsi="Arial"/>
          <w:i/>
          <w:iCs/>
          <w:color w:val="auto"/>
          <w:sz w:val="16"/>
          <w:szCs w:val="16"/>
        </w:rPr>
        <w:t xml:space="preserve"> </w:t>
      </w:r>
      <w:r>
        <w:rPr>
          <w:rFonts w:eastAsia="Arial" w:cs="Arial" w:ascii="Arial" w:hAnsi="Arial"/>
          <w:color w:val="auto"/>
          <w:sz w:val="16"/>
          <w:szCs w:val="16"/>
        </w:rPr>
        <w:t>system).</w:t>
      </w:r>
    </w:p>
    <w:p>
      <w:pPr>
        <w:pStyle w:val="Normal"/>
        <w:spacing w:lineRule="auto" w:line="343" w:before="0" w:after="0"/>
        <w:jc w:val="both"/>
        <w:rPr>
          <w:rFonts w:eastAsia="Calibri" w:cs="Calibri"/>
          <w:color w:val="4A4A4A"/>
          <w:sz w:val="20"/>
          <w:szCs w:val="20"/>
        </w:rPr>
      </w:pPr>
      <w:r>
        <w:drawing>
          <wp:anchor behindDoc="1" distT="0" distB="0" distL="0" distR="0" simplePos="0" locked="0" layoutInCell="1" allowOverlap="1" relativeHeight="45">
            <wp:simplePos x="0" y="0"/>
            <wp:positionH relativeFrom="column">
              <wp:posOffset>4614545</wp:posOffset>
            </wp:positionH>
            <wp:positionV relativeFrom="paragraph">
              <wp:posOffset>-536575</wp:posOffset>
            </wp:positionV>
            <wp:extent cx="306070" cy="14605"/>
            <wp:effectExtent l="0" t="0" r="0" b="0"/>
            <wp:wrapNone/>
            <wp:docPr id="370"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326" descr=""/>
                    <pic:cNvPicPr>
                      <a:picLocks noChangeAspect="1" noChangeArrowheads="1"/>
                    </pic:cNvPicPr>
                  </pic:nvPicPr>
                  <pic:blipFill>
                    <a:blip r:embed="rId732"/>
                    <a:stretch>
                      <a:fillRect/>
                    </a:stretch>
                  </pic:blipFill>
                  <pic:spPr bwMode="auto">
                    <a:xfrm>
                      <a:off x="0" y="0"/>
                      <a:ext cx="306070"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3841750</wp:posOffset>
            </wp:positionH>
            <wp:positionV relativeFrom="paragraph">
              <wp:posOffset>-536575</wp:posOffset>
            </wp:positionV>
            <wp:extent cx="474345" cy="14605"/>
            <wp:effectExtent l="0" t="0" r="0" b="0"/>
            <wp:wrapNone/>
            <wp:docPr id="371"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325" descr=""/>
                    <pic:cNvPicPr>
                      <a:picLocks noChangeAspect="1" noChangeArrowheads="1"/>
                    </pic:cNvPicPr>
                  </pic:nvPicPr>
                  <pic:blipFill>
                    <a:blip r:embed="rId733"/>
                    <a:stretch>
                      <a:fillRect/>
                    </a:stretch>
                  </pic:blipFill>
                  <pic:spPr bwMode="auto">
                    <a:xfrm>
                      <a:off x="0" y="0"/>
                      <a:ext cx="474345" cy="14605"/>
                    </a:xfrm>
                    <a:prstGeom prst="rect">
                      <a:avLst/>
                    </a:prstGeom>
                  </pic:spPr>
                </pic:pic>
              </a:graphicData>
            </a:graphic>
          </wp:anchor>
        </w:drawing>
      </w:r>
      <w:r>
        <w:rPr>
          <w:rFonts w:eastAsia="Arial" w:cs="Arial" w:ascii="Arial" w:hAnsi="Arial"/>
          <w:color w:val="auto"/>
          <w:sz w:val="16"/>
          <w:szCs w:val="16"/>
        </w:rPr>
        <w:t>T</w:t>
      </w:r>
      <w:r>
        <w:rPr>
          <w:rFonts w:eastAsia="Arial" w:cs="Arial" w:ascii="Arial" w:hAnsi="Arial"/>
          <w:color w:val="auto"/>
          <w:sz w:val="16"/>
          <w:szCs w:val="16"/>
        </w:rPr>
        <w:t xml:space="preserve">his equation is highly specific, ignoring all chemical, electrical, nuclear, and gravitational forces, effects such as </w:t>
      </w:r>
      <w:hyperlink r:id="rId734">
        <w:r>
          <w:rPr>
            <w:rFonts w:eastAsia="Arial" w:cs="Arial" w:ascii="Arial" w:hAnsi="Arial"/>
            <w:color w:val="auto"/>
            <w:sz w:val="16"/>
            <w:szCs w:val="16"/>
          </w:rPr>
          <w:t xml:space="preserve">advection </w:t>
        </w:r>
      </w:hyperlink>
      <w:r>
        <w:rPr>
          <w:rFonts w:eastAsia="Arial" w:cs="Arial" w:ascii="Arial" w:hAnsi="Arial"/>
          <w:color w:val="auto"/>
          <w:sz w:val="16"/>
          <w:szCs w:val="16"/>
        </w:rPr>
        <w:t xml:space="preserve">of any form of energy other than heat and pV-work. The general formulation of the first law (i.e., conservation of energy) is valid even in situations in which the system is not homogeneous. For these cases the change in internal energy of a </w:t>
      </w:r>
      <w:r>
        <w:rPr>
          <w:rFonts w:eastAsia="Arial" w:cs="Arial" w:ascii="Arial" w:hAnsi="Arial"/>
          <w:i/>
          <w:iCs/>
          <w:color w:val="auto"/>
          <w:sz w:val="16"/>
          <w:szCs w:val="16"/>
        </w:rPr>
        <w:t>closed</w:t>
      </w:r>
      <w:r>
        <w:rPr>
          <w:rFonts w:eastAsia="Arial" w:cs="Arial" w:ascii="Arial" w:hAnsi="Arial"/>
          <w:color w:val="auto"/>
          <w:sz w:val="16"/>
          <w:szCs w:val="16"/>
        </w:rPr>
        <w:t xml:space="preserve"> system is expressed in a general form by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3">
            <wp:simplePos x="0" y="0"/>
            <wp:positionH relativeFrom="column">
              <wp:posOffset>306705</wp:posOffset>
            </wp:positionH>
            <wp:positionV relativeFrom="paragraph">
              <wp:posOffset>96520</wp:posOffset>
            </wp:positionV>
            <wp:extent cx="864870" cy="144145"/>
            <wp:effectExtent l="0" t="0" r="0" b="0"/>
            <wp:wrapNone/>
            <wp:docPr id="372"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28" descr=""/>
                    <pic:cNvPicPr>
                      <a:picLocks noChangeAspect="1" noChangeArrowheads="1"/>
                    </pic:cNvPicPr>
                  </pic:nvPicPr>
                  <pic:blipFill>
                    <a:blip r:embed="rId735"/>
                    <a:stretch>
                      <a:fillRect/>
                    </a:stretch>
                  </pic:blipFill>
                  <pic:spPr bwMode="auto">
                    <a:xfrm>
                      <a:off x="0" y="0"/>
                      <a:ext cx="864870" cy="14414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4568825</wp:posOffset>
            </wp:positionH>
            <wp:positionV relativeFrom="paragraph">
              <wp:posOffset>-377825</wp:posOffset>
            </wp:positionV>
            <wp:extent cx="390525" cy="14605"/>
            <wp:effectExtent l="0" t="0" r="0" b="0"/>
            <wp:wrapNone/>
            <wp:docPr id="373"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27" descr=""/>
                    <pic:cNvPicPr>
                      <a:picLocks noChangeAspect="1" noChangeArrowheads="1"/>
                    </pic:cNvPicPr>
                  </pic:nvPicPr>
                  <pic:blipFill>
                    <a:blip r:embed="rId736"/>
                    <a:stretch>
                      <a:fillRect/>
                    </a:stretch>
                  </pic:blipFill>
                  <pic:spPr bwMode="auto">
                    <a:xfrm>
                      <a:off x="0" y="0"/>
                      <a:ext cx="39052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color w:val="auto"/>
          <w:sz w:val="16"/>
          <w:szCs w:val="16"/>
        </w:rPr>
        <w:t xml:space="preserve">where </w:t>
      </w:r>
      <w:r>
        <w:rPr/>
        <w:drawing>
          <wp:inline distT="0" distB="0" distL="0" distR="0">
            <wp:extent cx="137795" cy="125095"/>
            <wp:effectExtent l="0" t="0" r="0" b="0"/>
            <wp:docPr id="374"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29" descr=""/>
                    <pic:cNvPicPr>
                      <a:picLocks noChangeAspect="1" noChangeArrowheads="1"/>
                    </pic:cNvPicPr>
                  </pic:nvPicPr>
                  <pic:blipFill>
                    <a:blip r:embed="rId737"/>
                    <a:stretch>
                      <a:fillRect/>
                    </a:stretch>
                  </pic:blipFill>
                  <pic:spPr bwMode="auto">
                    <a:xfrm>
                      <a:off x="0" y="0"/>
                      <a:ext cx="137795" cy="125095"/>
                    </a:xfrm>
                    <a:prstGeom prst="rect">
                      <a:avLst/>
                    </a:prstGeom>
                  </pic:spPr>
                </pic:pic>
              </a:graphicData>
            </a:graphic>
          </wp:inline>
        </w:drawing>
      </w:r>
      <w:r>
        <w:rPr>
          <w:rFonts w:eastAsia="Arial" w:cs="Arial" w:ascii="Arial" w:hAnsi="Arial"/>
          <w:color w:val="auto"/>
          <w:sz w:val="16"/>
          <w:szCs w:val="16"/>
        </w:rPr>
        <w:t xml:space="preserve"> is the heat supplied to the system and </w:t>
      </w:r>
      <w:r>
        <w:rPr/>
        <w:drawing>
          <wp:inline distT="0" distB="0" distL="0" distR="0">
            <wp:extent cx="160655" cy="104775"/>
            <wp:effectExtent l="0" t="0" r="0" b="0"/>
            <wp:docPr id="375"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30" descr=""/>
                    <pic:cNvPicPr>
                      <a:picLocks noChangeAspect="1" noChangeArrowheads="1"/>
                    </pic:cNvPicPr>
                  </pic:nvPicPr>
                  <pic:blipFill>
                    <a:blip r:embed="rId738"/>
                    <a:stretch>
                      <a:fillRect/>
                    </a:stretch>
                  </pic:blipFill>
                  <pic:spPr bwMode="auto">
                    <a:xfrm>
                      <a:off x="0" y="0"/>
                      <a:ext cx="160655" cy="104775"/>
                    </a:xfrm>
                    <a:prstGeom prst="rect">
                      <a:avLst/>
                    </a:prstGeom>
                  </pic:spPr>
                </pic:pic>
              </a:graphicData>
            </a:graphic>
          </wp:inline>
        </w:drawing>
      </w:r>
      <w:r>
        <w:rPr>
          <w:rFonts w:eastAsia="Arial" w:cs="Arial" w:ascii="Arial" w:hAnsi="Arial"/>
          <w:color w:val="auto"/>
          <w:sz w:val="16"/>
          <w:szCs w:val="16"/>
        </w:rPr>
        <w:t xml:space="preserve"> is the work applied to the system.</w:t>
      </w:r>
    </w:p>
    <w:p>
      <w:pPr>
        <w:pStyle w:val="Normal"/>
        <w:spacing w:lineRule="exact" w:line="400" w:before="0" w:after="0"/>
        <w:rPr>
          <w:color w:val="auto"/>
          <w:sz w:val="20"/>
          <w:szCs w:val="20"/>
        </w:rPr>
      </w:pPr>
      <w:r>
        <w:rPr>
          <w:color w:val="auto"/>
          <w:sz w:val="20"/>
          <w:szCs w:val="20"/>
        </w:rPr>
      </w:r>
    </w:p>
    <w:p>
      <w:pPr>
        <w:pStyle w:val="Normal"/>
        <w:spacing w:before="0" w:after="0"/>
        <w:rPr>
          <w:rFonts w:eastAsia="Calibri" w:cs="Calibri"/>
          <w:color w:val="4A4A4A"/>
          <w:sz w:val="20"/>
          <w:szCs w:val="20"/>
        </w:rPr>
      </w:pPr>
      <w:r>
        <w:rPr>
          <w:rFonts w:eastAsia="Arial" w:cs="Arial" w:ascii="Arial" w:hAnsi="Arial"/>
          <w:b/>
          <w:bCs/>
          <w:color w:val="auto"/>
          <w:sz w:val="21"/>
          <w:szCs w:val="21"/>
        </w:rPr>
        <w:t>Equipartition of energy</w:t>
      </w:r>
    </w:p>
    <w:p>
      <w:pPr>
        <w:pStyle w:val="Normal"/>
        <w:spacing w:lineRule="exact" w:line="142" w:before="0" w:after="0"/>
        <w:rPr>
          <w:color w:val="auto"/>
          <w:sz w:val="20"/>
          <w:szCs w:val="20"/>
        </w:rPr>
      </w:pPr>
      <w:r>
        <w:rPr>
          <w:color w:val="auto"/>
          <w:sz w:val="20"/>
          <w:szCs w:val="20"/>
        </w:rPr>
      </w:r>
    </w:p>
    <w:p>
      <w:pPr>
        <w:pStyle w:val="Normal"/>
        <w:spacing w:lineRule="auto" w:line="374" w:before="0" w:after="0"/>
        <w:jc w:val="both"/>
        <w:rPr>
          <w:rFonts w:eastAsia="Calibri" w:cs="Calibri"/>
          <w:color w:val="4A4A4A"/>
          <w:sz w:val="20"/>
          <w:szCs w:val="20"/>
        </w:rPr>
      </w:pPr>
      <w:r>
        <w:rPr>
          <w:rFonts w:eastAsia="Arial" w:cs="Arial" w:ascii="Arial" w:hAnsi="Arial"/>
          <w:color w:val="auto"/>
          <w:sz w:val="15"/>
          <w:szCs w:val="15"/>
        </w:rPr>
        <w:t xml:space="preserve">The energy of a mechanical </w:t>
      </w:r>
      <w:hyperlink r:id="rId739">
        <w:r>
          <w:rPr>
            <w:rFonts w:eastAsia="Arial" w:cs="Arial" w:ascii="Arial" w:hAnsi="Arial"/>
            <w:color w:val="auto"/>
            <w:sz w:val="15"/>
            <w:szCs w:val="15"/>
          </w:rPr>
          <w:t xml:space="preserve">harmonic oscillator </w:t>
        </w:r>
      </w:hyperlink>
      <w:r>
        <w:rPr>
          <w:rFonts w:eastAsia="Arial" w:cs="Arial" w:ascii="Arial" w:hAnsi="Arial"/>
          <w:color w:val="auto"/>
          <w:sz w:val="15"/>
          <w:szCs w:val="15"/>
        </w:rPr>
        <w:t xml:space="preserve">(a mass on a spring) is alternatively </w:t>
      </w:r>
      <w:hyperlink r:id="rId740">
        <w:r>
          <w:rPr>
            <w:rFonts w:eastAsia="Arial" w:cs="Arial" w:ascii="Arial" w:hAnsi="Arial"/>
            <w:color w:val="auto"/>
            <w:sz w:val="15"/>
            <w:szCs w:val="15"/>
          </w:rPr>
          <w:t xml:space="preserve">kinetic </w:t>
        </w:r>
      </w:hyperlink>
      <w:r>
        <w:rPr>
          <w:rFonts w:eastAsia="Arial" w:cs="Arial" w:ascii="Arial" w:hAnsi="Arial"/>
          <w:color w:val="auto"/>
          <w:sz w:val="15"/>
          <w:szCs w:val="15"/>
        </w:rPr>
        <w:t xml:space="preserve">and </w:t>
      </w:r>
      <w:hyperlink r:id="rId741">
        <w:r>
          <w:rPr>
            <w:rFonts w:eastAsia="Arial" w:cs="Arial" w:ascii="Arial" w:hAnsi="Arial"/>
            <w:color w:val="auto"/>
            <w:sz w:val="15"/>
            <w:szCs w:val="15"/>
          </w:rPr>
          <w:t xml:space="preserve">potential. </w:t>
        </w:r>
      </w:hyperlink>
      <w:r>
        <w:rPr>
          <w:rFonts w:eastAsia="Arial" w:cs="Arial" w:ascii="Arial" w:hAnsi="Arial"/>
          <w:color w:val="auto"/>
          <w:sz w:val="15"/>
          <w:szCs w:val="15"/>
        </w:rPr>
        <w:t xml:space="preserve">At two points in the oscillation </w:t>
      </w:r>
      <w:hyperlink r:id="rId742">
        <w:r>
          <w:rPr>
            <w:rFonts w:eastAsia="Arial" w:cs="Arial" w:ascii="Arial" w:hAnsi="Arial"/>
            <w:color w:val="auto"/>
            <w:sz w:val="15"/>
            <w:szCs w:val="15"/>
          </w:rPr>
          <w:t xml:space="preserve">cycle </w:t>
        </w:r>
      </w:hyperlink>
      <w:r>
        <w:rPr>
          <w:rFonts w:eastAsia="Arial" w:cs="Arial" w:ascii="Arial" w:hAnsi="Arial"/>
          <w:color w:val="auto"/>
          <w:sz w:val="15"/>
          <w:szCs w:val="15"/>
        </w:rPr>
        <w:t xml:space="preserve">it is entirely kinetic, and at two points it is entirely potential. Over the whole cycle, or over many cycles, net energy is thus equally split between kinetic and potential. This is called </w:t>
      </w:r>
      <w:hyperlink r:id="rId743">
        <w:r>
          <w:rPr>
            <w:rFonts w:eastAsia="Arial" w:cs="Arial" w:ascii="Arial" w:hAnsi="Arial"/>
            <w:color w:val="auto"/>
            <w:sz w:val="15"/>
            <w:szCs w:val="15"/>
          </w:rPr>
          <w:t xml:space="preserve">equipartition principle; </w:t>
        </w:r>
      </w:hyperlink>
      <w:r>
        <w:rPr>
          <w:rFonts w:eastAsia="Arial" w:cs="Arial" w:ascii="Arial" w:hAnsi="Arial"/>
          <w:color w:val="auto"/>
          <w:sz w:val="15"/>
          <w:szCs w:val="15"/>
        </w:rPr>
        <w:t>total energy of a system with many degrees of freedom is equally split among all available degrees of freedom.</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39">
            <wp:simplePos x="0" y="0"/>
            <wp:positionH relativeFrom="column">
              <wp:posOffset>260350</wp:posOffset>
            </wp:positionH>
            <wp:positionV relativeFrom="paragraph">
              <wp:posOffset>-67310</wp:posOffset>
            </wp:positionV>
            <wp:extent cx="887730" cy="14605"/>
            <wp:effectExtent l="0" t="0" r="0" b="0"/>
            <wp:wrapNone/>
            <wp:docPr id="376"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334" descr=""/>
                    <pic:cNvPicPr>
                      <a:picLocks noChangeAspect="1" noChangeArrowheads="1"/>
                    </pic:cNvPicPr>
                  </pic:nvPicPr>
                  <pic:blipFill>
                    <a:blip r:embed="rId744"/>
                    <a:stretch>
                      <a:fillRect/>
                    </a:stretch>
                  </pic:blipFill>
                  <pic:spPr bwMode="auto">
                    <a:xfrm>
                      <a:off x="0" y="0"/>
                      <a:ext cx="88773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5739765</wp:posOffset>
            </wp:positionH>
            <wp:positionV relativeFrom="paragraph">
              <wp:posOffset>-388620</wp:posOffset>
            </wp:positionV>
            <wp:extent cx="206375" cy="14605"/>
            <wp:effectExtent l="0" t="0" r="0" b="0"/>
            <wp:wrapNone/>
            <wp:docPr id="377"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333" descr=""/>
                    <pic:cNvPicPr>
                      <a:picLocks noChangeAspect="1" noChangeArrowheads="1"/>
                    </pic:cNvPicPr>
                  </pic:nvPicPr>
                  <pic:blipFill>
                    <a:blip r:embed="rId745"/>
                    <a:stretch>
                      <a:fillRect/>
                    </a:stretch>
                  </pic:blipFill>
                  <pic:spPr bwMode="auto">
                    <a:xfrm>
                      <a:off x="0" y="0"/>
                      <a:ext cx="20637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3512820</wp:posOffset>
            </wp:positionH>
            <wp:positionV relativeFrom="paragraph">
              <wp:posOffset>-388620</wp:posOffset>
            </wp:positionV>
            <wp:extent cx="842010" cy="14605"/>
            <wp:effectExtent l="0" t="0" r="0" b="0"/>
            <wp:wrapNone/>
            <wp:docPr id="378"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32" descr=""/>
                    <pic:cNvPicPr>
                      <a:picLocks noChangeAspect="1" noChangeArrowheads="1"/>
                    </pic:cNvPicPr>
                  </pic:nvPicPr>
                  <pic:blipFill>
                    <a:blip r:embed="rId746"/>
                    <a:stretch>
                      <a:fillRect/>
                    </a:stretch>
                  </pic:blipFill>
                  <pic:spPr bwMode="auto">
                    <a:xfrm>
                      <a:off x="0" y="0"/>
                      <a:ext cx="842010"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1178560</wp:posOffset>
            </wp:positionH>
            <wp:positionV relativeFrom="paragraph">
              <wp:posOffset>-388620</wp:posOffset>
            </wp:positionV>
            <wp:extent cx="780415" cy="14605"/>
            <wp:effectExtent l="0" t="0" r="0" b="0"/>
            <wp:wrapNone/>
            <wp:docPr id="379"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31" descr=""/>
                    <pic:cNvPicPr>
                      <a:picLocks noChangeAspect="1" noChangeArrowheads="1"/>
                    </pic:cNvPicPr>
                  </pic:nvPicPr>
                  <pic:blipFill>
                    <a:blip r:embed="rId747"/>
                    <a:stretch>
                      <a:fillRect/>
                    </a:stretch>
                  </pic:blipFill>
                  <pic:spPr bwMode="auto">
                    <a:xfrm>
                      <a:off x="0" y="0"/>
                      <a:ext cx="780415" cy="14605"/>
                    </a:xfrm>
                    <a:prstGeom prst="rect">
                      <a:avLst/>
                    </a:prstGeom>
                  </pic:spPr>
                </pic:pic>
              </a:graphicData>
            </a:graphic>
          </wp:anchor>
        </w:drawing>
      </w:r>
    </w:p>
    <w:p>
      <w:pPr>
        <w:pStyle w:val="Normal"/>
        <w:spacing w:lineRule="exact" w:line="89"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before="0" w:after="0"/>
        <w:rPr>
          <w:rFonts w:eastAsia="Calibri" w:cs="Calibri"/>
          <w:color w:val="4A4A4A"/>
          <w:sz w:val="20"/>
          <w:szCs w:val="20"/>
        </w:rPr>
      </w:pPr>
      <w:r>
        <w:rPr>
          <w:rFonts w:eastAsia="Arial" w:cs="Arial" w:ascii="Arial" w:hAnsi="Arial"/>
          <w:color w:val="auto"/>
          <w:sz w:val="14"/>
          <w:szCs w:val="14"/>
        </w:rPr>
        <w:t xml:space="preserve">This principle is vitally important to understanding the behaviour of a quantity closely related to energy, called </w:t>
      </w:r>
      <w:hyperlink r:id="rId748">
        <w:r>
          <w:rPr>
            <w:rFonts w:eastAsia="Arial" w:cs="Arial" w:ascii="Arial" w:hAnsi="Arial"/>
            <w:color w:val="auto"/>
            <w:sz w:val="14"/>
            <w:szCs w:val="14"/>
          </w:rPr>
          <w:t xml:space="preserve">entropy. </w:t>
        </w:r>
      </w:hyperlink>
      <w:r>
        <w:rPr>
          <w:rFonts w:eastAsia="Arial" w:cs="Arial" w:ascii="Arial" w:hAnsi="Arial"/>
          <w:color w:val="auto"/>
          <w:sz w:val="14"/>
          <w:szCs w:val="14"/>
        </w:rPr>
        <w:t>Entropy is a measure of evenness of a</w:t>
      </w:r>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38">
            <wp:simplePos x="0" y="0"/>
            <wp:positionH relativeFrom="column">
              <wp:posOffset>4561205</wp:posOffset>
            </wp:positionH>
            <wp:positionV relativeFrom="paragraph">
              <wp:posOffset>20320</wp:posOffset>
            </wp:positionV>
            <wp:extent cx="298450" cy="14605"/>
            <wp:effectExtent l="0" t="0" r="0" b="0"/>
            <wp:wrapNone/>
            <wp:docPr id="380"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335" descr=""/>
                    <pic:cNvPicPr>
                      <a:picLocks noChangeAspect="1" noChangeArrowheads="1"/>
                    </pic:cNvPicPr>
                  </pic:nvPicPr>
                  <pic:blipFill>
                    <a:blip r:embed="rId749"/>
                    <a:stretch>
                      <a:fillRect/>
                    </a:stretch>
                  </pic:blipFill>
                  <pic:spPr bwMode="auto">
                    <a:xfrm>
                      <a:off x="0" y="0"/>
                      <a:ext cx="298450" cy="14605"/>
                    </a:xfrm>
                    <a:prstGeom prst="rect">
                      <a:avLst/>
                    </a:prstGeom>
                  </pic:spPr>
                </pic:pic>
              </a:graphicData>
            </a:graphic>
          </wp:anchor>
        </w:drawing>
      </w:r>
    </w:p>
    <w:p>
      <w:pPr>
        <w:pStyle w:val="Normal"/>
        <w:spacing w:lineRule="exact" w:line="72"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74" w:before="0" w:after="0"/>
        <w:jc w:val="both"/>
        <w:rPr>
          <w:rFonts w:eastAsia="Calibri" w:cs="Calibri"/>
          <w:color w:val="4A4A4A"/>
          <w:sz w:val="20"/>
          <w:szCs w:val="20"/>
        </w:rPr>
      </w:pPr>
      <w:hyperlink r:id="rId750">
        <w:r>
          <w:rPr>
            <w:rFonts w:eastAsia="Arial" w:cs="Arial" w:ascii="Arial" w:hAnsi="Arial"/>
            <w:color w:val="auto"/>
            <w:sz w:val="14"/>
            <w:szCs w:val="14"/>
          </w:rPr>
          <w:t xml:space="preserve">distribution </w:t>
        </w:r>
      </w:hyperlink>
      <w:r>
        <w:rPr>
          <w:rFonts w:eastAsia="Arial" w:cs="Arial" w:ascii="Arial" w:hAnsi="Arial"/>
          <w:color w:val="auto"/>
          <w:sz w:val="14"/>
          <w:szCs w:val="14"/>
        </w:rPr>
        <w:t xml:space="preserve">of energy between parts of a system. When an isolated system is given more degrees of freedom (i.e., given new available </w:t>
      </w:r>
      <w:hyperlink r:id="rId751">
        <w:r>
          <w:rPr>
            <w:rFonts w:eastAsia="Arial" w:cs="Arial" w:ascii="Arial" w:hAnsi="Arial"/>
            <w:color w:val="auto"/>
            <w:sz w:val="14"/>
            <w:szCs w:val="14"/>
          </w:rPr>
          <w:t xml:space="preserve">energy states </w:t>
        </w:r>
      </w:hyperlink>
      <w:r>
        <w:rPr>
          <w:rFonts w:eastAsia="Arial" w:cs="Arial" w:ascii="Arial" w:hAnsi="Arial"/>
          <w:color w:val="auto"/>
          <w:sz w:val="14"/>
          <w:szCs w:val="14"/>
        </w:rPr>
        <w:t xml:space="preserve">that are the same as existing states), then total energy spreads over all available degrees equally without distinction between "new" and "old" degrees. This mathematical result is called the </w:t>
      </w:r>
      <w:hyperlink r:id="rId752">
        <w:r>
          <w:rPr>
            <w:rFonts w:eastAsia="Arial" w:cs="Arial" w:ascii="Arial" w:hAnsi="Arial"/>
            <w:color w:val="auto"/>
            <w:sz w:val="14"/>
            <w:szCs w:val="14"/>
          </w:rPr>
          <w:t xml:space="preserve">second law of thermodynamics. </w:t>
        </w:r>
      </w:hyperlink>
      <w:r>
        <w:rPr>
          <w:rFonts w:eastAsia="Arial" w:cs="Arial" w:ascii="Arial" w:hAnsi="Arial"/>
          <w:color w:val="auto"/>
          <w:sz w:val="14"/>
          <w:szCs w:val="14"/>
        </w:rPr>
        <w:t xml:space="preserve">The second law of thermodynamics is valid only for systems which are near or in </w:t>
      </w:r>
      <w:hyperlink r:id="rId753">
        <w:r>
          <w:rPr>
            <w:rFonts w:eastAsia="Arial" w:cs="Arial" w:ascii="Arial" w:hAnsi="Arial"/>
            <w:color w:val="auto"/>
            <w:sz w:val="14"/>
            <w:szCs w:val="14"/>
          </w:rPr>
          <w:t xml:space="preserve">equilibrium state. </w:t>
        </w:r>
      </w:hyperlink>
      <w:r>
        <w:rPr>
          <w:rFonts w:eastAsia="Arial" w:cs="Arial" w:ascii="Arial" w:hAnsi="Arial"/>
          <w:color w:val="auto"/>
          <w:sz w:val="14"/>
          <w:szCs w:val="14"/>
        </w:rPr>
        <w:t>For non-</w:t>
      </w:r>
    </w:p>
    <w:p>
      <w:pPr>
        <w:pStyle w:val="Normal"/>
        <w:spacing w:lineRule="exact" w:line="20" w:before="0" w:after="0"/>
        <w:rPr>
          <w:rFonts w:ascii="Arial" w:hAnsi="Arial" w:eastAsia="Arial" w:cs="Arial"/>
          <w:color w:val="auto"/>
          <w:sz w:val="14"/>
          <w:szCs w:val="14"/>
        </w:rPr>
      </w:pPr>
      <w:r>
        <w:rPr>
          <w:rFonts w:eastAsia="Arial" w:cs="Arial" w:ascii="Arial" w:hAnsi="Arial"/>
          <w:color w:val="auto"/>
          <w:sz w:val="14"/>
          <w:szCs w:val="14"/>
        </w:rPr>
        <w:drawing>
          <wp:anchor behindDoc="1" distT="0" distB="0" distL="0" distR="0" simplePos="0" locked="0" layoutInCell="1" allowOverlap="1" relativeHeight="34">
            <wp:simplePos x="0" y="0"/>
            <wp:positionH relativeFrom="column">
              <wp:posOffset>5402580</wp:posOffset>
            </wp:positionH>
            <wp:positionV relativeFrom="paragraph">
              <wp:posOffset>-36830</wp:posOffset>
            </wp:positionV>
            <wp:extent cx="673100" cy="14605"/>
            <wp:effectExtent l="0" t="0" r="0" b="0"/>
            <wp:wrapNone/>
            <wp:docPr id="381"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339" descr=""/>
                    <pic:cNvPicPr>
                      <a:picLocks noChangeAspect="1" noChangeArrowheads="1"/>
                    </pic:cNvPicPr>
                  </pic:nvPicPr>
                  <pic:blipFill>
                    <a:blip r:embed="rId754"/>
                    <a:stretch>
                      <a:fillRect/>
                    </a:stretch>
                  </pic:blipFill>
                  <pic:spPr bwMode="auto">
                    <a:xfrm>
                      <a:off x="0" y="0"/>
                      <a:ext cx="673100"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758190</wp:posOffset>
            </wp:positionH>
            <wp:positionV relativeFrom="paragraph">
              <wp:posOffset>-36830</wp:posOffset>
            </wp:positionV>
            <wp:extent cx="1254760" cy="14605"/>
            <wp:effectExtent l="0" t="0" r="0" b="0"/>
            <wp:wrapNone/>
            <wp:docPr id="382"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338" descr=""/>
                    <pic:cNvPicPr>
                      <a:picLocks noChangeAspect="1" noChangeArrowheads="1"/>
                    </pic:cNvPicPr>
                  </pic:nvPicPr>
                  <pic:blipFill>
                    <a:blip r:embed="rId755"/>
                    <a:stretch>
                      <a:fillRect/>
                    </a:stretch>
                  </pic:blipFill>
                  <pic:spPr bwMode="auto">
                    <a:xfrm>
                      <a:off x="0" y="0"/>
                      <a:ext cx="1254760"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5487035</wp:posOffset>
            </wp:positionH>
            <wp:positionV relativeFrom="paragraph">
              <wp:posOffset>-358140</wp:posOffset>
            </wp:positionV>
            <wp:extent cx="512445" cy="14605"/>
            <wp:effectExtent l="0" t="0" r="0" b="0"/>
            <wp:wrapNone/>
            <wp:docPr id="383"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337" descr=""/>
                    <pic:cNvPicPr>
                      <a:picLocks noChangeAspect="1" noChangeArrowheads="1"/>
                    </pic:cNvPicPr>
                  </pic:nvPicPr>
                  <pic:blipFill>
                    <a:blip r:embed="rId756"/>
                    <a:stretch>
                      <a:fillRect/>
                    </a:stretch>
                  </pic:blipFill>
                  <pic:spPr bwMode="auto">
                    <a:xfrm>
                      <a:off x="0" y="0"/>
                      <a:ext cx="51244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635</wp:posOffset>
            </wp:positionH>
            <wp:positionV relativeFrom="paragraph">
              <wp:posOffset>-358140</wp:posOffset>
            </wp:positionV>
            <wp:extent cx="459105" cy="14605"/>
            <wp:effectExtent l="0" t="0" r="0" b="0"/>
            <wp:wrapNone/>
            <wp:docPr id="384"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336" descr=""/>
                    <pic:cNvPicPr>
                      <a:picLocks noChangeAspect="1" noChangeArrowheads="1"/>
                    </pic:cNvPicPr>
                  </pic:nvPicPr>
                  <pic:blipFill>
                    <a:blip r:embed="rId757"/>
                    <a:stretch>
                      <a:fillRect/>
                    </a:stretch>
                  </pic:blipFill>
                  <pic:spPr bwMode="auto">
                    <a:xfrm>
                      <a:off x="0" y="0"/>
                      <a:ext cx="459105" cy="14605"/>
                    </a:xfrm>
                    <a:prstGeom prst="rect">
                      <a:avLst/>
                    </a:prstGeom>
                  </pic:spPr>
                </pic:pic>
              </a:graphicData>
            </a:graphic>
          </wp:anchor>
        </w:drawing>
      </w:r>
    </w:p>
    <w:p>
      <w:pPr>
        <w:pStyle w:val="Normal"/>
        <w:spacing w:lineRule="auto" w:line="312" w:before="0" w:after="0"/>
        <w:rPr>
          <w:rFonts w:eastAsia="Calibri" w:cs="Calibri"/>
          <w:color w:val="4A4A4A"/>
          <w:sz w:val="20"/>
          <w:szCs w:val="20"/>
        </w:rPr>
      </w:pPr>
      <w:hyperlink r:id="rId758">
        <w:r>
          <w:rPr>
            <w:rFonts w:eastAsia="Arial" w:cs="Arial" w:ascii="Arial" w:hAnsi="Arial"/>
            <w:color w:val="auto"/>
            <w:sz w:val="16"/>
            <w:szCs w:val="16"/>
          </w:rPr>
          <w:t>equilibrium systems, the laws governing system's behavior are still debatable. One of the guiding principles for these systems is the principle of maximum entropy</w:t>
        </w:r>
      </w:hyperlink>
      <w:r>
        <w:rPr>
          <w:rFonts w:eastAsia="Arial" w:cs="Arial" w:ascii="Arial" w:hAnsi="Arial"/>
          <w:color w:val="auto"/>
          <w:sz w:val="16"/>
          <w:szCs w:val="16"/>
        </w:rPr>
        <w:t xml:space="preserve"> </w:t>
      </w:r>
      <w:hyperlink r:id="rId759">
        <w:r>
          <w:rPr>
            <w:rFonts w:eastAsia="Arial" w:cs="Arial" w:ascii="Arial" w:hAnsi="Arial"/>
            <w:color w:val="auto"/>
            <w:sz w:val="16"/>
            <w:szCs w:val="16"/>
          </w:rPr>
          <w:t>production.</w:t>
        </w:r>
      </w:hyperlink>
      <w:hyperlink w:anchor="page10">
        <w:r>
          <w:rPr>
            <w:rFonts w:eastAsia="Arial" w:cs="Arial" w:ascii="Arial" w:hAnsi="Arial"/>
            <w:color w:val="auto"/>
            <w:sz w:val="25"/>
            <w:szCs w:val="25"/>
            <w:vertAlign w:val="superscript"/>
          </w:rPr>
          <w:t>[18][19]</w:t>
        </w:r>
      </w:hyperlink>
      <w:r>
        <w:rPr>
          <w:rFonts w:eastAsia="Arial" w:cs="Arial" w:ascii="Arial" w:hAnsi="Arial"/>
          <w:color w:val="auto"/>
          <w:sz w:val="16"/>
          <w:szCs w:val="16"/>
        </w:rPr>
        <w:t xml:space="preserve"> </w:t>
      </w:r>
      <w:hyperlink r:id="rId760">
        <w:r>
          <w:rPr>
            <w:rFonts w:eastAsia="Arial" w:cs="Arial" w:ascii="Arial" w:hAnsi="Arial"/>
            <w:color w:val="auto"/>
            <w:sz w:val="16"/>
            <w:szCs w:val="16"/>
          </w:rPr>
          <w:t>It states that nonequilibrium systems behave in such a way to maximize its entropy production.</w:t>
        </w:r>
      </w:hyperlink>
      <w:hyperlink w:anchor="page10">
        <w:r>
          <w:rPr>
            <w:rFonts w:eastAsia="Arial" w:cs="Arial" w:ascii="Arial" w:hAnsi="Arial"/>
            <w:color w:val="auto"/>
            <w:sz w:val="25"/>
            <w:szCs w:val="25"/>
            <w:vertAlign w:val="superscript"/>
          </w:rPr>
          <w:t>[20]</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2">
            <wp:simplePos x="0" y="0"/>
            <wp:positionH relativeFrom="column">
              <wp:posOffset>635</wp:posOffset>
            </wp:positionH>
            <wp:positionV relativeFrom="paragraph">
              <wp:posOffset>-106680</wp:posOffset>
            </wp:positionV>
            <wp:extent cx="428625" cy="14605"/>
            <wp:effectExtent l="0" t="0" r="0" b="0"/>
            <wp:wrapNone/>
            <wp:docPr id="385"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341" descr=""/>
                    <pic:cNvPicPr>
                      <a:picLocks noChangeAspect="1" noChangeArrowheads="1"/>
                    </pic:cNvPicPr>
                  </pic:nvPicPr>
                  <pic:blipFill>
                    <a:blip r:embed="rId761"/>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5747385</wp:posOffset>
            </wp:positionH>
            <wp:positionV relativeFrom="paragraph">
              <wp:posOffset>-267335</wp:posOffset>
            </wp:positionV>
            <wp:extent cx="734695" cy="14605"/>
            <wp:effectExtent l="0" t="0" r="0" b="0"/>
            <wp:wrapNone/>
            <wp:docPr id="386"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340" descr=""/>
                    <pic:cNvPicPr>
                      <a:picLocks noChangeAspect="1" noChangeArrowheads="1"/>
                    </pic:cNvPicPr>
                  </pic:nvPicPr>
                  <pic:blipFill>
                    <a:blip r:embed="rId762"/>
                    <a:stretch>
                      <a:fillRect/>
                    </a:stretch>
                  </pic:blipFill>
                  <pic:spPr bwMode="auto">
                    <a:xfrm>
                      <a:off x="0" y="0"/>
                      <a:ext cx="734695" cy="14605"/>
                    </a:xfrm>
                    <a:prstGeom prst="rect">
                      <a:avLst/>
                    </a:prstGeom>
                  </pic:spPr>
                </pic:pic>
              </a:graphicData>
            </a:graphic>
          </wp:anchor>
        </w:drawing>
      </w:r>
    </w:p>
    <w:p>
      <w:pPr>
        <w:pStyle w:val="Normal"/>
        <w:spacing w:lineRule="exact" w:line="88"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See also</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31">
            <wp:simplePos x="0" y="0"/>
            <wp:positionH relativeFrom="column">
              <wp:posOffset>635</wp:posOffset>
            </wp:positionH>
            <wp:positionV relativeFrom="paragraph">
              <wp:posOffset>33655</wp:posOffset>
            </wp:positionV>
            <wp:extent cx="6489065" cy="15240"/>
            <wp:effectExtent l="0" t="0" r="0" b="0"/>
            <wp:wrapNone/>
            <wp:docPr id="387"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342" descr=""/>
                    <pic:cNvPicPr>
                      <a:picLocks noChangeAspect="1" noChangeArrowheads="1"/>
                    </pic:cNvPicPr>
                  </pic:nvPicPr>
                  <pic:blipFill>
                    <a:blip r:embed="rId763"/>
                    <a:stretch>
                      <a:fillRect/>
                    </a:stretch>
                  </pic:blipFill>
                  <pic:spPr bwMode="auto">
                    <a:xfrm>
                      <a:off x="0" y="0"/>
                      <a:ext cx="6489065" cy="15240"/>
                    </a:xfrm>
                    <a:prstGeom prst="rect">
                      <a:avLst/>
                    </a:prstGeom>
                  </pic:spPr>
                </pic:pic>
              </a:graphicData>
            </a:graphic>
          </wp:anchor>
        </w:drawing>
      </w:r>
    </w:p>
    <w:p>
      <w:pPr>
        <w:pStyle w:val="Normal"/>
        <w:spacing w:lineRule="exact" w:line="201"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764">
        <w:r>
          <w:rPr>
            <w:rFonts w:eastAsia="Arial" w:cs="Arial" w:ascii="Arial" w:hAnsi="Arial"/>
            <w:color w:val="auto"/>
            <w:sz w:val="16"/>
            <w:szCs w:val="16"/>
          </w:rPr>
          <w:t>Combustion</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9">
            <wp:simplePos x="0" y="0"/>
            <wp:positionH relativeFrom="column">
              <wp:posOffset>199390</wp:posOffset>
            </wp:positionH>
            <wp:positionV relativeFrom="paragraph">
              <wp:posOffset>-635</wp:posOffset>
            </wp:positionV>
            <wp:extent cx="527685" cy="14605"/>
            <wp:effectExtent l="0" t="0" r="0" b="0"/>
            <wp:wrapNone/>
            <wp:docPr id="388"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344" descr=""/>
                    <pic:cNvPicPr>
                      <a:picLocks noChangeAspect="1" noChangeArrowheads="1"/>
                    </pic:cNvPicPr>
                  </pic:nvPicPr>
                  <pic:blipFill>
                    <a:blip r:embed="rId765"/>
                    <a:stretch>
                      <a:fillRect/>
                    </a:stretch>
                  </pic:blipFill>
                  <pic:spPr bwMode="auto">
                    <a:xfrm>
                      <a:off x="0" y="0"/>
                      <a:ext cx="527685"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84455</wp:posOffset>
            </wp:positionH>
            <wp:positionV relativeFrom="paragraph">
              <wp:posOffset>-69850</wp:posOffset>
            </wp:positionV>
            <wp:extent cx="30480" cy="30480"/>
            <wp:effectExtent l="0" t="0" r="0" b="0"/>
            <wp:wrapNone/>
            <wp:docPr id="389"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43" descr=""/>
                    <pic:cNvPicPr>
                      <a:picLocks noChangeAspect="1" noChangeArrowheads="1"/>
                    </pic:cNvPicPr>
                  </pic:nvPicPr>
                  <pic:blipFill>
                    <a:blip r:embed="rId766"/>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767">
        <w:r>
          <w:rPr>
            <w:rFonts w:eastAsia="Arial" w:cs="Arial" w:ascii="Arial" w:hAnsi="Arial"/>
            <w:color w:val="auto"/>
            <w:sz w:val="16"/>
            <w:szCs w:val="16"/>
          </w:rPr>
          <w:t>Index of energy articles</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7">
            <wp:simplePos x="0" y="0"/>
            <wp:positionH relativeFrom="column">
              <wp:posOffset>199390</wp:posOffset>
            </wp:positionH>
            <wp:positionV relativeFrom="paragraph">
              <wp:posOffset>-635</wp:posOffset>
            </wp:positionV>
            <wp:extent cx="1025525" cy="14605"/>
            <wp:effectExtent l="0" t="0" r="0" b="0"/>
            <wp:wrapNone/>
            <wp:docPr id="390"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46" descr=""/>
                    <pic:cNvPicPr>
                      <a:picLocks noChangeAspect="1" noChangeArrowheads="1"/>
                    </pic:cNvPicPr>
                  </pic:nvPicPr>
                  <pic:blipFill>
                    <a:blip r:embed="rId768"/>
                    <a:stretch>
                      <a:fillRect/>
                    </a:stretch>
                  </pic:blipFill>
                  <pic:spPr bwMode="auto">
                    <a:xfrm>
                      <a:off x="0" y="0"/>
                      <a:ext cx="1025525" cy="14605"/>
                    </a:xfrm>
                    <a:prstGeom prst="rect">
                      <a:avLst/>
                    </a:prstGeom>
                  </pic:spPr>
                </pic:pic>
              </a:graphicData>
            </a:graphic>
          </wp:anchor>
        </w:drawing>
        <w:drawing>
          <wp:anchor behindDoc="1" distT="0" distB="0" distL="0" distR="0" simplePos="0" locked="0" layoutInCell="1" allowOverlap="1" relativeHeight="28">
            <wp:simplePos x="0" y="0"/>
            <wp:positionH relativeFrom="column">
              <wp:posOffset>84455</wp:posOffset>
            </wp:positionH>
            <wp:positionV relativeFrom="paragraph">
              <wp:posOffset>-69850</wp:posOffset>
            </wp:positionV>
            <wp:extent cx="30480" cy="30480"/>
            <wp:effectExtent l="0" t="0" r="0" b="0"/>
            <wp:wrapNone/>
            <wp:docPr id="391"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45" descr=""/>
                    <pic:cNvPicPr>
                      <a:picLocks noChangeAspect="1" noChangeArrowheads="1"/>
                    </pic:cNvPicPr>
                  </pic:nvPicPr>
                  <pic:blipFill>
                    <a:blip r:embed="rId769"/>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770">
        <w:r>
          <w:rPr>
            <w:rFonts w:eastAsia="Arial" w:cs="Arial" w:ascii="Arial" w:hAnsi="Arial"/>
            <w:color w:val="auto"/>
            <w:sz w:val="16"/>
            <w:szCs w:val="16"/>
          </w:rPr>
          <w:t>Index of wave articles</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5">
            <wp:simplePos x="0" y="0"/>
            <wp:positionH relativeFrom="column">
              <wp:posOffset>199390</wp:posOffset>
            </wp:positionH>
            <wp:positionV relativeFrom="paragraph">
              <wp:posOffset>-635</wp:posOffset>
            </wp:positionV>
            <wp:extent cx="956310" cy="14605"/>
            <wp:effectExtent l="0" t="0" r="0" b="0"/>
            <wp:wrapNone/>
            <wp:docPr id="392"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48" descr=""/>
                    <pic:cNvPicPr>
                      <a:picLocks noChangeAspect="1" noChangeArrowheads="1"/>
                    </pic:cNvPicPr>
                  </pic:nvPicPr>
                  <pic:blipFill>
                    <a:blip r:embed="rId771"/>
                    <a:stretch>
                      <a:fillRect/>
                    </a:stretch>
                  </pic:blipFill>
                  <pic:spPr bwMode="auto">
                    <a:xfrm>
                      <a:off x="0" y="0"/>
                      <a:ext cx="956310" cy="14605"/>
                    </a:xfrm>
                    <a:prstGeom prst="rect">
                      <a:avLst/>
                    </a:prstGeom>
                  </pic:spPr>
                </pic:pic>
              </a:graphicData>
            </a:graphic>
          </wp:anchor>
        </w:drawing>
        <w:drawing>
          <wp:anchor behindDoc="1" distT="0" distB="0" distL="0" distR="0" simplePos="0" locked="0" layoutInCell="1" allowOverlap="1" relativeHeight="26">
            <wp:simplePos x="0" y="0"/>
            <wp:positionH relativeFrom="column">
              <wp:posOffset>84455</wp:posOffset>
            </wp:positionH>
            <wp:positionV relativeFrom="paragraph">
              <wp:posOffset>-69850</wp:posOffset>
            </wp:positionV>
            <wp:extent cx="30480" cy="30480"/>
            <wp:effectExtent l="0" t="0" r="0" b="0"/>
            <wp:wrapNone/>
            <wp:docPr id="393"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347" descr=""/>
                    <pic:cNvPicPr>
                      <a:picLocks noChangeAspect="1" noChangeArrowheads="1"/>
                    </pic:cNvPicPr>
                  </pic:nvPicPr>
                  <pic:blipFill>
                    <a:blip r:embed="rId772"/>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r>
        <w:fldChar w:fldCharType="begin"/>
      </w:r>
      <w:r>
        <w:rPr>
          <w:sz w:val="16"/>
          <w:szCs w:val="16"/>
          <w:rFonts w:eastAsia="Arial" w:cs="Arial" w:ascii="Arial" w:hAnsi="Arial"/>
          <w:color w:val="auto"/>
        </w:rPr>
        <w:instrText> HYPERLINK "https://en.wikipedia.org/wiki/Hybrid_word" \l "English_examples"</w:instrText>
      </w:r>
      <w:r>
        <w:rPr>
          <w:sz w:val="16"/>
          <w:szCs w:val="16"/>
          <w:rFonts w:eastAsia="Arial" w:cs="Arial" w:ascii="Arial" w:hAnsi="Arial"/>
          <w:color w:val="auto"/>
        </w:rPr>
        <w:fldChar w:fldCharType="separate"/>
      </w:r>
      <w:r>
        <w:rPr>
          <w:rFonts w:eastAsia="Arial" w:cs="Arial" w:ascii="Arial" w:hAnsi="Arial"/>
          <w:color w:val="auto"/>
          <w:sz w:val="16"/>
          <w:szCs w:val="16"/>
        </w:rPr>
        <w:t>Mattergy</w:t>
      </w:r>
      <w:r>
        <w:rPr>
          <w:sz w:val="16"/>
          <w:szCs w:val="16"/>
          <w:rFonts w:eastAsia="Arial" w:cs="Arial" w:ascii="Arial" w:hAnsi="Arial"/>
          <w:color w:val="auto"/>
        </w:rPr>
        <w:fldChar w:fldCharType="end"/>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3">
            <wp:simplePos x="0" y="0"/>
            <wp:positionH relativeFrom="column">
              <wp:posOffset>199390</wp:posOffset>
            </wp:positionH>
            <wp:positionV relativeFrom="paragraph">
              <wp:posOffset>-635</wp:posOffset>
            </wp:positionV>
            <wp:extent cx="382905" cy="14605"/>
            <wp:effectExtent l="0" t="0" r="0" b="0"/>
            <wp:wrapNone/>
            <wp:docPr id="394"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50" descr=""/>
                    <pic:cNvPicPr>
                      <a:picLocks noChangeAspect="1" noChangeArrowheads="1"/>
                    </pic:cNvPicPr>
                  </pic:nvPicPr>
                  <pic:blipFill>
                    <a:blip r:embed="rId773"/>
                    <a:stretch>
                      <a:fillRect/>
                    </a:stretch>
                  </pic:blipFill>
                  <pic:spPr bwMode="auto">
                    <a:xfrm>
                      <a:off x="0" y="0"/>
                      <a:ext cx="382905" cy="14605"/>
                    </a:xfrm>
                    <a:prstGeom prst="rect">
                      <a:avLst/>
                    </a:prstGeom>
                  </pic:spPr>
                </pic:pic>
              </a:graphicData>
            </a:graphic>
          </wp:anchor>
        </w:drawing>
        <w:drawing>
          <wp:anchor behindDoc="1" distT="0" distB="0" distL="0" distR="0" simplePos="0" locked="0" layoutInCell="1" allowOverlap="1" relativeHeight="24">
            <wp:simplePos x="0" y="0"/>
            <wp:positionH relativeFrom="column">
              <wp:posOffset>84455</wp:posOffset>
            </wp:positionH>
            <wp:positionV relativeFrom="paragraph">
              <wp:posOffset>-69850</wp:posOffset>
            </wp:positionV>
            <wp:extent cx="30480" cy="30480"/>
            <wp:effectExtent l="0" t="0" r="0" b="0"/>
            <wp:wrapNone/>
            <wp:docPr id="395"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49" descr=""/>
                    <pic:cNvPicPr>
                      <a:picLocks noChangeAspect="1" noChangeArrowheads="1"/>
                    </pic:cNvPicPr>
                  </pic:nvPicPr>
                  <pic:blipFill>
                    <a:blip r:embed="rId774"/>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775">
        <w:r>
          <w:rPr>
            <w:rFonts w:eastAsia="Arial" w:cs="Arial" w:ascii="Arial" w:hAnsi="Arial"/>
            <w:color w:val="auto"/>
            <w:sz w:val="16"/>
            <w:szCs w:val="16"/>
          </w:rPr>
          <w:t>Orders of magnitude (energy)</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21">
            <wp:simplePos x="0" y="0"/>
            <wp:positionH relativeFrom="column">
              <wp:posOffset>199390</wp:posOffset>
            </wp:positionH>
            <wp:positionV relativeFrom="paragraph">
              <wp:posOffset>-635</wp:posOffset>
            </wp:positionV>
            <wp:extent cx="1301115" cy="14605"/>
            <wp:effectExtent l="0" t="0" r="0" b="0"/>
            <wp:wrapNone/>
            <wp:docPr id="396"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52" descr=""/>
                    <pic:cNvPicPr>
                      <a:picLocks noChangeAspect="1" noChangeArrowheads="1"/>
                    </pic:cNvPicPr>
                  </pic:nvPicPr>
                  <pic:blipFill>
                    <a:blip r:embed="rId776"/>
                    <a:stretch>
                      <a:fillRect/>
                    </a:stretch>
                  </pic:blipFill>
                  <pic:spPr bwMode="auto">
                    <a:xfrm>
                      <a:off x="0" y="0"/>
                      <a:ext cx="1301115"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84455</wp:posOffset>
            </wp:positionH>
            <wp:positionV relativeFrom="paragraph">
              <wp:posOffset>-69850</wp:posOffset>
            </wp:positionV>
            <wp:extent cx="30480" cy="30480"/>
            <wp:effectExtent l="0" t="0" r="0" b="0"/>
            <wp:wrapNone/>
            <wp:docPr id="397"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51" descr=""/>
                    <pic:cNvPicPr>
                      <a:picLocks noChangeAspect="1" noChangeArrowheads="1"/>
                    </pic:cNvPicPr>
                  </pic:nvPicPr>
                  <pic:blipFill>
                    <a:blip r:embed="rId777"/>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hyperlink r:id="rId778">
        <w:r>
          <w:rPr>
            <w:rFonts w:eastAsia="Arial" w:cs="Arial" w:ascii="Arial" w:hAnsi="Arial"/>
            <w:color w:val="auto"/>
            <w:sz w:val="16"/>
            <w:szCs w:val="16"/>
          </w:rPr>
          <w:t>Power station</w:t>
        </w:r>
      </w:hyperlink>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9">
            <wp:simplePos x="0" y="0"/>
            <wp:positionH relativeFrom="column">
              <wp:posOffset>199390</wp:posOffset>
            </wp:positionH>
            <wp:positionV relativeFrom="paragraph">
              <wp:posOffset>-635</wp:posOffset>
            </wp:positionV>
            <wp:extent cx="596900" cy="14605"/>
            <wp:effectExtent l="0" t="0" r="0" b="0"/>
            <wp:wrapNone/>
            <wp:docPr id="398"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54" descr=""/>
                    <pic:cNvPicPr>
                      <a:picLocks noChangeAspect="1" noChangeArrowheads="1"/>
                    </pic:cNvPicPr>
                  </pic:nvPicPr>
                  <pic:blipFill>
                    <a:blip r:embed="rId779"/>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84455</wp:posOffset>
            </wp:positionH>
            <wp:positionV relativeFrom="paragraph">
              <wp:posOffset>-69850</wp:posOffset>
            </wp:positionV>
            <wp:extent cx="30480" cy="30480"/>
            <wp:effectExtent l="0" t="0" r="0" b="0"/>
            <wp:wrapNone/>
            <wp:docPr id="399"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53" descr=""/>
                    <pic:cNvPicPr>
                      <a:picLocks noChangeAspect="1" noChangeArrowheads="1"/>
                    </pic:cNvPicPr>
                  </pic:nvPicPr>
                  <pic:blipFill>
                    <a:blip r:embed="rId780"/>
                    <a:stretch>
                      <a:fillRect/>
                    </a:stretch>
                  </pic:blipFill>
                  <pic:spPr bwMode="auto">
                    <a:xfrm>
                      <a:off x="0" y="0"/>
                      <a:ext cx="30480" cy="30480"/>
                    </a:xfrm>
                    <a:prstGeom prst="rect">
                      <a:avLst/>
                    </a:prstGeom>
                  </pic:spPr>
                </pic:pic>
              </a:graphicData>
            </a:graphic>
          </wp:anchor>
        </w:drawing>
      </w:r>
    </w:p>
    <w:p>
      <w:pPr>
        <w:pStyle w:val="Normal"/>
        <w:spacing w:lineRule="exact" w:line="25"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ind w:left="300" w:hanging="0"/>
        <w:rPr>
          <w:rFonts w:eastAsia="Calibri" w:cs="Calibri"/>
          <w:color w:val="4A4A4A"/>
          <w:sz w:val="20"/>
          <w:szCs w:val="20"/>
        </w:rPr>
      </w:pPr>
      <w:r>
        <w:fldChar w:fldCharType="begin"/>
      </w:r>
      <w:r>
        <w:rPr>
          <w:sz w:val="16"/>
          <w:szCs w:val="16"/>
          <w:rFonts w:eastAsia="Arial" w:cs="Arial" w:ascii="Arial" w:hAnsi="Arial"/>
          <w:color w:val="auto"/>
        </w:rPr>
        <w:instrText> HYPERLINK "https://en.wikipedia.org/wiki/Spaceflight" \l "Transfer_energy"</w:instrText>
      </w:r>
      <w:r>
        <w:rPr>
          <w:sz w:val="16"/>
          <w:szCs w:val="16"/>
          <w:rFonts w:eastAsia="Arial" w:cs="Arial" w:ascii="Arial" w:hAnsi="Arial"/>
          <w:color w:val="auto"/>
        </w:rPr>
        <w:fldChar w:fldCharType="separate"/>
      </w:r>
      <w:r>
        <w:rPr>
          <w:rFonts w:eastAsia="Arial" w:cs="Arial" w:ascii="Arial" w:hAnsi="Arial"/>
          <w:color w:val="auto"/>
          <w:sz w:val="16"/>
          <w:szCs w:val="16"/>
        </w:rPr>
        <w:t>Transfer energy</w:t>
      </w:r>
      <w:r>
        <w:rPr>
          <w:sz w:val="16"/>
          <w:szCs w:val="16"/>
          <w:rFonts w:eastAsia="Arial" w:cs="Arial" w:ascii="Arial" w:hAnsi="Arial"/>
          <w:color w:val="auto"/>
        </w:rPr>
        <w:fldChar w:fldCharType="end"/>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7">
            <wp:simplePos x="0" y="0"/>
            <wp:positionH relativeFrom="column">
              <wp:posOffset>199390</wp:posOffset>
            </wp:positionH>
            <wp:positionV relativeFrom="paragraph">
              <wp:posOffset>-635</wp:posOffset>
            </wp:positionV>
            <wp:extent cx="696595" cy="14605"/>
            <wp:effectExtent l="0" t="0" r="0" b="0"/>
            <wp:wrapNone/>
            <wp:docPr id="400" name="Pictur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356" descr=""/>
                    <pic:cNvPicPr>
                      <a:picLocks noChangeAspect="1" noChangeArrowheads="1"/>
                    </pic:cNvPicPr>
                  </pic:nvPicPr>
                  <pic:blipFill>
                    <a:blip r:embed="rId781"/>
                    <a:stretch>
                      <a:fillRect/>
                    </a:stretch>
                  </pic:blipFill>
                  <pic:spPr bwMode="auto">
                    <a:xfrm>
                      <a:off x="0" y="0"/>
                      <a:ext cx="696595" cy="14605"/>
                    </a:xfrm>
                    <a:prstGeom prst="rect">
                      <a:avLst/>
                    </a:prstGeom>
                  </pic:spPr>
                </pic:pic>
              </a:graphicData>
            </a:graphic>
          </wp:anchor>
        </w:drawing>
        <w:drawing>
          <wp:anchor behindDoc="1" distT="0" distB="0" distL="0" distR="0" simplePos="0" locked="0" layoutInCell="1" allowOverlap="1" relativeHeight="18">
            <wp:simplePos x="0" y="0"/>
            <wp:positionH relativeFrom="column">
              <wp:posOffset>84455</wp:posOffset>
            </wp:positionH>
            <wp:positionV relativeFrom="paragraph">
              <wp:posOffset>-69850</wp:posOffset>
            </wp:positionV>
            <wp:extent cx="30480" cy="30480"/>
            <wp:effectExtent l="0" t="0" r="0" b="0"/>
            <wp:wrapNone/>
            <wp:docPr id="401"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355" descr=""/>
                    <pic:cNvPicPr>
                      <a:picLocks noChangeAspect="1" noChangeArrowheads="1"/>
                    </pic:cNvPicPr>
                  </pic:nvPicPr>
                  <pic:blipFill>
                    <a:blip r:embed="rId782"/>
                    <a:stretch>
                      <a:fillRect/>
                    </a:stretch>
                  </pic:blipFill>
                  <pic:spPr bwMode="auto">
                    <a:xfrm>
                      <a:off x="0" y="0"/>
                      <a:ext cx="30480" cy="30480"/>
                    </a:xfrm>
                    <a:prstGeom prst="rect">
                      <a:avLst/>
                    </a:prstGeom>
                  </pic:spPr>
                </pic:pic>
              </a:graphicData>
            </a:graphic>
          </wp:anchor>
        </w:drawing>
      </w:r>
    </w:p>
    <w:p>
      <w:pPr>
        <w:pStyle w:val="Normal"/>
        <w:spacing w:lineRule="exact" w:line="242" w:before="0" w:after="0"/>
        <w:rPr>
          <w:rFonts w:ascii="Arial" w:hAnsi="Arial" w:eastAsia="Arial" w:cs="Arial"/>
          <w:color w:val="auto"/>
          <w:sz w:val="16"/>
          <w:szCs w:val="16"/>
        </w:rPr>
      </w:pPr>
      <w:r>
        <w:rPr>
          <w:rFonts w:eastAsia="Arial" w:cs="Arial" w:ascii="Arial" w:hAnsi="Arial"/>
          <w:color w:val="auto"/>
          <w:sz w:val="16"/>
          <w:szCs w:val="16"/>
        </w:rPr>
      </w:r>
    </w:p>
    <w:p>
      <w:pPr>
        <w:pStyle w:val="Normal"/>
        <w:spacing w:before="0" w:after="0"/>
        <w:rPr>
          <w:rFonts w:eastAsia="Calibri" w:cs="Calibri"/>
          <w:color w:val="4A4A4A"/>
          <w:sz w:val="20"/>
          <w:szCs w:val="20"/>
        </w:rPr>
      </w:pPr>
      <w:r>
        <w:rPr>
          <w:rFonts w:eastAsia="Arial" w:cs="Arial" w:ascii="Arial" w:hAnsi="Arial"/>
          <w:b/>
          <w:bCs/>
          <w:color w:val="auto"/>
          <w:sz w:val="29"/>
          <w:szCs w:val="29"/>
        </w:rPr>
        <w:t>Notes</w:t>
      </w:r>
    </w:p>
    <w:p>
      <w:pPr>
        <w:pStyle w:val="Normal"/>
        <w:spacing w:lineRule="exact" w:line="20" w:before="0" w:after="0"/>
        <w:rPr>
          <w:rFonts w:ascii="Arial" w:hAnsi="Arial" w:eastAsia="Arial" w:cs="Arial"/>
          <w:color w:val="auto"/>
          <w:sz w:val="16"/>
          <w:szCs w:val="16"/>
        </w:rPr>
      </w:pPr>
      <w:r>
        <w:rPr>
          <w:rFonts w:eastAsia="Arial" w:cs="Arial" w:ascii="Arial" w:hAnsi="Arial"/>
          <w:color w:val="auto"/>
          <w:sz w:val="16"/>
          <w:szCs w:val="16"/>
        </w:rPr>
        <w:drawing>
          <wp:anchor behindDoc="1" distT="0" distB="0" distL="0" distR="0" simplePos="0" locked="0" layoutInCell="1" allowOverlap="1" relativeHeight="16">
            <wp:simplePos x="0" y="0"/>
            <wp:positionH relativeFrom="column">
              <wp:posOffset>635</wp:posOffset>
            </wp:positionH>
            <wp:positionV relativeFrom="paragraph">
              <wp:posOffset>33655</wp:posOffset>
            </wp:positionV>
            <wp:extent cx="6489065" cy="15240"/>
            <wp:effectExtent l="0" t="0" r="0" b="0"/>
            <wp:wrapNone/>
            <wp:docPr id="402" name="Pictur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357" descr=""/>
                    <pic:cNvPicPr>
                      <a:picLocks noChangeAspect="1" noChangeArrowheads="1"/>
                    </pic:cNvPicPr>
                  </pic:nvPicPr>
                  <pic:blipFill>
                    <a:blip r:embed="rId783"/>
                    <a:stretch>
                      <a:fillRect/>
                    </a:stretch>
                  </pic:blipFill>
                  <pic:spPr bwMode="auto">
                    <a:xfrm>
                      <a:off x="0" y="0"/>
                      <a:ext cx="6489065" cy="15240"/>
                    </a:xfrm>
                    <a:prstGeom prst="rect">
                      <a:avLst/>
                    </a:prstGeom>
                  </pic:spPr>
                </pic:pic>
              </a:graphicData>
            </a:graphic>
          </wp:anchor>
        </w:drawing>
      </w:r>
    </w:p>
    <w:p>
      <w:pPr>
        <w:pStyle w:val="Normal"/>
        <w:spacing w:lineRule="exact" w:line="213" w:before="0" w:after="0"/>
        <w:rPr>
          <w:rFonts w:ascii="Arial" w:hAnsi="Arial" w:eastAsia="Arial" w:cs="Arial"/>
          <w:color w:val="auto"/>
          <w:sz w:val="16"/>
          <w:szCs w:val="16"/>
        </w:rPr>
      </w:pPr>
      <w:r>
        <w:rPr>
          <w:rFonts w:eastAsia="Arial" w:cs="Arial" w:ascii="Arial" w:hAnsi="Arial"/>
          <w:color w:val="auto"/>
          <w:sz w:val="16"/>
          <w:szCs w:val="16"/>
        </w:rPr>
      </w:r>
    </w:p>
    <w:p>
      <w:pPr>
        <w:pStyle w:val="Normal"/>
        <w:numPr>
          <w:ilvl w:val="0"/>
          <w:numId w:val="1"/>
        </w:numPr>
        <w:tabs>
          <w:tab w:val="clear" w:pos="720"/>
          <w:tab w:val="left" w:pos="300" w:leader="none"/>
        </w:tabs>
        <w:spacing w:lineRule="auto" w:line="307" w:before="0" w:after="0"/>
        <w:rPr>
          <w:rFonts w:eastAsia="Calibri" w:cs="Calibri"/>
          <w:color w:val="4A4A4A"/>
          <w:sz w:val="20"/>
          <w:szCs w:val="20"/>
        </w:rPr>
      </w:pPr>
      <w:r>
        <w:rPr>
          <w:rFonts w:eastAsia="Arial" w:cs="Arial" w:ascii="Arial" w:hAnsi="Arial"/>
          <w:color w:val="666666"/>
          <w:sz w:val="15"/>
          <w:szCs w:val="15"/>
        </w:rPr>
        <w:t xml:space="preserve">The </w:t>
      </w:r>
      <w:hyperlink r:id="rId784">
        <w:r>
          <w:rPr>
            <w:rFonts w:eastAsia="Arial" w:cs="Arial" w:ascii="Arial" w:hAnsi="Arial"/>
            <w:color w:val="000000"/>
            <w:sz w:val="15"/>
            <w:szCs w:val="15"/>
          </w:rPr>
          <w:t>second law of thermodynamics</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imposes limitations on the capacity of a system to transfer energy by performing work, since some of the system's energy might necessarily be </w:t>
      </w:r>
      <w:hyperlink r:id="rId785">
        <w:r>
          <w:rPr>
            <w:rFonts w:eastAsia="Arial" w:cs="Arial" w:ascii="Arial" w:hAnsi="Arial"/>
            <w:i/>
            <w:iCs/>
            <w:color w:val="000000"/>
            <w:sz w:val="15"/>
            <w:szCs w:val="15"/>
          </w:rPr>
          <w:t>consumed</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in the form of </w:t>
      </w:r>
      <w:hyperlink r:id="rId786">
        <w:r>
          <w:rPr>
            <w:rFonts w:eastAsia="Arial" w:cs="Arial" w:ascii="Arial" w:hAnsi="Arial"/>
            <w:color w:val="000000"/>
            <w:sz w:val="15"/>
            <w:szCs w:val="15"/>
          </w:rPr>
          <w:t>heat</w:t>
        </w:r>
        <w:r>
          <w:rPr>
            <w:rFonts w:eastAsia="Arial" w:cs="Arial" w:ascii="Arial" w:hAnsi="Arial"/>
            <w:color w:val="666666"/>
            <w:sz w:val="15"/>
            <w:szCs w:val="15"/>
          </w:rPr>
          <w:t xml:space="preserve"> </w:t>
        </w:r>
      </w:hyperlink>
      <w:r>
        <w:rPr>
          <w:rFonts w:eastAsia="Arial" w:cs="Arial" w:ascii="Arial" w:hAnsi="Arial"/>
          <w:color w:val="666666"/>
          <w:sz w:val="15"/>
          <w:szCs w:val="15"/>
        </w:rPr>
        <w:t xml:space="preserve">instead. See e.g. Lehrman, Robert L. (1973). "Energy Is Not The Ability To Do Work". </w:t>
      </w:r>
      <w:r>
        <w:rPr>
          <w:rFonts w:eastAsia="Arial" w:cs="Arial" w:ascii="Arial" w:hAnsi="Arial"/>
          <w:i/>
          <w:iCs/>
          <w:color w:val="666666"/>
          <w:sz w:val="15"/>
          <w:szCs w:val="15"/>
        </w:rPr>
        <w:t>The Physics Teacher</w:t>
      </w:r>
      <w:r>
        <w:rPr>
          <w:rFonts w:eastAsia="Arial" w:cs="Arial" w:ascii="Arial" w:hAnsi="Arial"/>
          <w:color w:val="666666"/>
          <w:sz w:val="15"/>
          <w:szCs w:val="15"/>
        </w:rPr>
        <w:t xml:space="preserve">. </w:t>
      </w:r>
      <w:r>
        <w:rPr>
          <w:rFonts w:eastAsia="Arial" w:cs="Arial" w:ascii="Arial" w:hAnsi="Arial"/>
          <w:b/>
          <w:bCs/>
          <w:color w:val="666666"/>
          <w:sz w:val="15"/>
          <w:szCs w:val="15"/>
        </w:rPr>
        <w:t>11</w:t>
      </w:r>
      <w:r>
        <w:rPr>
          <w:rFonts w:eastAsia="Arial" w:cs="Arial" w:ascii="Arial" w:hAnsi="Arial"/>
          <w:color w:val="666666"/>
          <w:sz w:val="15"/>
          <w:szCs w:val="15"/>
        </w:rPr>
        <w:t xml:space="preserve"> (1): 15–18. </w:t>
      </w:r>
      <w:hyperlink r:id="rId787">
        <w:r>
          <w:rPr>
            <w:rFonts w:eastAsia="Arial" w:cs="Arial" w:ascii="Arial" w:hAnsi="Arial"/>
            <w:color w:val="000000"/>
            <w:sz w:val="15"/>
            <w:szCs w:val="15"/>
          </w:rPr>
          <w:t>Bibcode</w:t>
        </w:r>
      </w:hyperlink>
      <w:r>
        <w:rPr>
          <w:rFonts w:eastAsia="Arial" w:cs="Arial" w:ascii="Arial" w:hAnsi="Arial"/>
          <w:color w:val="666666"/>
          <w:sz w:val="15"/>
          <w:szCs w:val="15"/>
        </w:rPr>
        <w:t>:</w:t>
      </w:r>
      <w:hyperlink r:id="rId788">
        <w:r>
          <w:rPr>
            <w:rFonts w:eastAsia="Arial" w:cs="Arial" w:ascii="Arial" w:hAnsi="Arial"/>
            <w:color w:val="000000"/>
            <w:sz w:val="15"/>
            <w:szCs w:val="15"/>
          </w:rPr>
          <w:t>1973PhTea..11...15L (https://ui.adsabs.harvard.edu/abs/1973PhTea..11...15L)</w:t>
        </w:r>
      </w:hyperlink>
      <w:r>
        <w:rPr>
          <w:rFonts w:eastAsia="Arial" w:cs="Arial" w:ascii="Arial" w:hAnsi="Arial"/>
          <w:color w:val="666666"/>
          <w:sz w:val="15"/>
          <w:szCs w:val="15"/>
        </w:rPr>
        <w:t xml:space="preserve">. </w:t>
      </w:r>
      <w:hyperlink r:id="rId789">
        <w:r>
          <w:rPr>
            <w:rFonts w:eastAsia="Arial" w:cs="Arial" w:ascii="Arial" w:hAnsi="Arial"/>
            <w:color w:val="000000"/>
            <w:sz w:val="15"/>
            <w:szCs w:val="15"/>
          </w:rPr>
          <w:t>doi</w:t>
        </w:r>
      </w:hyperlink>
      <w:r>
        <w:rPr>
          <w:rFonts w:eastAsia="Arial" w:cs="Arial" w:ascii="Arial" w:hAnsi="Arial"/>
          <w:color w:val="666666"/>
          <w:sz w:val="15"/>
          <w:szCs w:val="15"/>
        </w:rPr>
        <w:t>:</w:t>
      </w:r>
      <w:hyperlink r:id="rId790">
        <w:r>
          <w:rPr>
            <w:rFonts w:eastAsia="Arial" w:cs="Arial" w:ascii="Arial" w:hAnsi="Arial"/>
            <w:color w:val="000000"/>
            <w:sz w:val="15"/>
            <w:szCs w:val="15"/>
          </w:rPr>
          <w:t>10.1119/1.2349846 (https://doi.org/10.1119%2F1.2349846)</w:t>
        </w:r>
      </w:hyperlink>
      <w:r>
        <w:rPr>
          <w:rFonts w:eastAsia="Arial" w:cs="Arial" w:ascii="Arial" w:hAnsi="Arial"/>
          <w:color w:val="666666"/>
          <w:sz w:val="15"/>
          <w:szCs w:val="15"/>
        </w:rPr>
        <w:t>.</w:t>
      </w:r>
      <w:r>
        <w:rPr>
          <w:rFonts w:eastAsia="Arial" w:cs="Arial" w:ascii="Arial" w:hAnsi="Arial"/>
          <w:color w:val="000000"/>
          <w:sz w:val="15"/>
          <w:szCs w:val="15"/>
        </w:rPr>
        <w:t xml:space="preserve"> </w:t>
      </w:r>
      <w:hyperlink r:id="rId791">
        <w:r>
          <w:rPr>
            <w:rFonts w:eastAsia="Arial" w:cs="Arial" w:ascii="Arial" w:hAnsi="Arial"/>
            <w:color w:val="000000"/>
            <w:sz w:val="15"/>
            <w:szCs w:val="15"/>
          </w:rPr>
          <w:t xml:space="preserve">ISSN </w:t>
        </w:r>
      </w:hyperlink>
      <w:hyperlink r:id="rId792">
        <w:r>
          <w:rPr>
            <w:rFonts w:eastAsia="Arial" w:cs="Arial" w:ascii="Arial" w:hAnsi="Arial"/>
            <w:color w:val="000000"/>
            <w:sz w:val="15"/>
            <w:szCs w:val="15"/>
          </w:rPr>
          <w:t>0031-921X (https://www.worldcat.org/issn/0031-921X)</w:t>
        </w:r>
      </w:hyperlink>
      <w:r>
        <w:rPr>
          <w:rFonts w:eastAsia="Arial" w:cs="Arial" w:ascii="Arial" w:hAnsi="Arial"/>
          <w:color w:val="666666"/>
          <w:sz w:val="15"/>
          <w:szCs w:val="15"/>
        </w:rPr>
        <w:t>.</w:t>
      </w:r>
    </w:p>
    <w:p>
      <w:pPr>
        <w:pStyle w:val="Normal"/>
        <w:spacing w:lineRule="exact" w:line="21" w:before="0" w:after="0"/>
        <w:rPr>
          <w:rFonts w:ascii="Arial" w:hAnsi="Arial" w:eastAsia="Arial" w:cs="Arial"/>
          <w:color w:val="000000"/>
          <w:sz w:val="15"/>
          <w:szCs w:val="15"/>
        </w:rPr>
      </w:pPr>
      <w:r>
        <w:rPr>
          <w:rFonts w:eastAsia="Arial" w:cs="Arial" w:ascii="Arial" w:hAnsi="Arial"/>
          <w:color w:val="000000"/>
          <w:sz w:val="15"/>
          <w:szCs w:val="15"/>
        </w:rPr>
      </w:r>
    </w:p>
    <w:p>
      <w:pPr>
        <w:pStyle w:val="Normal"/>
        <w:numPr>
          <w:ilvl w:val="0"/>
          <w:numId w:val="1"/>
        </w:numPr>
        <w:tabs>
          <w:tab w:val="clear" w:pos="720"/>
          <w:tab w:val="left" w:pos="300" w:leader="none"/>
        </w:tabs>
        <w:spacing w:lineRule="auto" w:line="288" w:before="0" w:after="0"/>
        <w:rPr>
          <w:rFonts w:eastAsia="Calibri" w:cs="Calibri"/>
          <w:color w:val="4A4A4A"/>
          <w:sz w:val="20"/>
          <w:szCs w:val="20"/>
        </w:rPr>
      </w:pPr>
      <w:r>
        <w:rPr>
          <w:rFonts w:eastAsia="Arial" w:cs="Arial" w:ascii="Arial" w:hAnsi="Arial"/>
          <w:color w:val="666666"/>
          <w:sz w:val="16"/>
          <w:szCs w:val="16"/>
        </w:rPr>
        <w:t xml:space="preserve">These examples are solely for illustration, as it is not the energy available for work which limits the performance of the athlete but the </w:t>
      </w:r>
      <w:hyperlink r:id="rId793">
        <w:r>
          <w:rPr>
            <w:rFonts w:eastAsia="Arial" w:cs="Arial" w:ascii="Arial" w:hAnsi="Arial"/>
            <w:color w:val="000000"/>
            <w:sz w:val="16"/>
            <w:szCs w:val="16"/>
          </w:rPr>
          <w:t>power</w:t>
        </w:r>
      </w:hyperlink>
      <w:r>
        <w:rPr>
          <w:rFonts w:eastAsia="Arial" w:cs="Arial" w:ascii="Arial" w:hAnsi="Arial"/>
          <w:color w:val="666666"/>
          <w:sz w:val="16"/>
          <w:szCs w:val="16"/>
        </w:rPr>
        <w:t xml:space="preserve"> output of the sprinter and the </w:t>
      </w:r>
      <w:hyperlink r:id="rId794">
        <w:r>
          <w:rPr>
            <w:rFonts w:eastAsia="Arial" w:cs="Arial" w:ascii="Arial" w:hAnsi="Arial"/>
            <w:color w:val="000000"/>
            <w:sz w:val="16"/>
            <w:szCs w:val="16"/>
          </w:rPr>
          <w:t>force</w:t>
        </w:r>
        <w:r>
          <w:rPr>
            <w:rFonts w:eastAsia="Arial" w:cs="Arial" w:ascii="Arial" w:hAnsi="Arial"/>
            <w:color w:val="666666"/>
            <w:sz w:val="16"/>
            <w:szCs w:val="16"/>
          </w:rPr>
          <w:t xml:space="preserve"> </w:t>
        </w:r>
      </w:hyperlink>
      <w:r>
        <w:rPr>
          <w:rFonts w:eastAsia="Arial" w:cs="Arial" w:ascii="Arial" w:hAnsi="Arial"/>
          <w:color w:val="666666"/>
          <w:sz w:val="16"/>
          <w:szCs w:val="16"/>
        </w:rPr>
        <w:t>of the weightlifter. A worker stacking shelves in a supermarket does more work (in the physical sense) than either of the athletes, but does it more slowly.</w:t>
      </w:r>
    </w:p>
    <w:p>
      <w:pPr>
        <w:pStyle w:val="Normal"/>
        <w:spacing w:lineRule="exact" w:line="34"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lineRule="auto" w:line="290" w:before="0" w:after="0"/>
        <w:rPr>
          <w:rFonts w:eastAsia="Calibri" w:cs="Calibri"/>
          <w:color w:val="4A4A4A"/>
          <w:sz w:val="20"/>
          <w:szCs w:val="20"/>
        </w:rPr>
      </w:pPr>
      <w:hyperlink r:id="rId795">
        <w:r>
          <w:rPr>
            <w:rFonts w:eastAsia="Arial" w:cs="Arial" w:ascii="Arial" w:hAnsi="Arial"/>
            <w:color w:val="auto"/>
            <w:sz w:val="16"/>
            <w:szCs w:val="16"/>
          </w:rPr>
          <w:t xml:space="preserve">Crystals </w:t>
        </w:r>
      </w:hyperlink>
      <w:r>
        <w:rPr>
          <w:rFonts w:eastAsia="Arial" w:cs="Arial" w:ascii="Arial" w:hAnsi="Arial"/>
          <w:color w:val="666666"/>
          <w:sz w:val="16"/>
          <w:szCs w:val="16"/>
        </w:rPr>
        <w:t>are</w:t>
      </w:r>
      <w:r>
        <w:rPr>
          <w:rFonts w:eastAsia="Arial" w:cs="Arial" w:ascii="Arial" w:hAnsi="Arial"/>
          <w:color w:val="auto"/>
          <w:sz w:val="16"/>
          <w:szCs w:val="16"/>
        </w:rPr>
        <w:t xml:space="preserve"> </w:t>
      </w:r>
      <w:r>
        <w:rPr>
          <w:rFonts w:eastAsia="Arial" w:cs="Arial" w:ascii="Arial" w:hAnsi="Arial"/>
          <w:color w:val="666666"/>
          <w:sz w:val="16"/>
          <w:szCs w:val="16"/>
        </w:rPr>
        <w:t>another example of highly ordered systems that exist in nature: in this case too, the order is associated with the transfer of a large</w:t>
      </w:r>
      <w:r>
        <w:rPr>
          <w:rFonts w:eastAsia="Arial" w:cs="Arial" w:ascii="Arial" w:hAnsi="Arial"/>
          <w:color w:val="auto"/>
          <w:sz w:val="16"/>
          <w:szCs w:val="16"/>
        </w:rPr>
        <w:t xml:space="preserve"> </w:t>
      </w:r>
      <w:r>
        <w:rPr>
          <w:rFonts w:eastAsia="Arial" w:cs="Arial" w:ascii="Arial" w:hAnsi="Arial"/>
          <w:color w:val="666666"/>
          <w:sz w:val="16"/>
          <w:szCs w:val="16"/>
        </w:rPr>
        <w:t xml:space="preserve">amount of heat (known as the </w:t>
      </w:r>
      <w:hyperlink r:id="rId796">
        <w:r>
          <w:rPr>
            <w:rFonts w:eastAsia="Arial" w:cs="Arial" w:ascii="Arial" w:hAnsi="Arial"/>
            <w:color w:val="000000"/>
            <w:sz w:val="16"/>
            <w:szCs w:val="16"/>
          </w:rPr>
          <w:t>lattice energy</w:t>
        </w:r>
      </w:hyperlink>
      <w:r>
        <w:rPr>
          <w:rFonts w:eastAsia="Arial" w:cs="Arial" w:ascii="Arial" w:hAnsi="Arial"/>
          <w:color w:val="666666"/>
          <w:sz w:val="16"/>
          <w:szCs w:val="16"/>
        </w:rPr>
        <w:t>) to the surroundings.</w:t>
      </w:r>
    </w:p>
    <w:p>
      <w:pPr>
        <w:pStyle w:val="Normal"/>
        <w:spacing w:lineRule="exact" w:line="29"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lineRule="auto" w:line="288" w:before="0" w:after="0"/>
        <w:rPr>
          <w:rFonts w:eastAsia="Calibri" w:cs="Calibri"/>
          <w:color w:val="4A4A4A"/>
          <w:sz w:val="20"/>
          <w:szCs w:val="20"/>
        </w:rPr>
      </w:pPr>
      <w:r>
        <w:rPr>
          <w:rFonts w:eastAsia="Arial" w:cs="Arial" w:ascii="Arial" w:hAnsi="Arial"/>
          <w:color w:val="666666"/>
          <w:sz w:val="16"/>
          <w:szCs w:val="16"/>
        </w:rPr>
        <w:t xml:space="preserve">Although heat is "wasted" energy for a specific energy transfer,(see: </w:t>
      </w:r>
      <w:hyperlink r:id="rId797">
        <w:r>
          <w:rPr>
            <w:rFonts w:eastAsia="Arial" w:cs="Arial" w:ascii="Arial" w:hAnsi="Arial"/>
            <w:color w:val="000000"/>
            <w:sz w:val="16"/>
            <w:szCs w:val="16"/>
          </w:rPr>
          <w:t>waste heat</w:t>
        </w:r>
      </w:hyperlink>
      <w:r>
        <w:rPr>
          <w:rFonts w:eastAsia="Arial" w:cs="Arial" w:ascii="Arial" w:hAnsi="Arial"/>
          <w:color w:val="666666"/>
          <w:sz w:val="16"/>
          <w:szCs w:val="16"/>
        </w:rPr>
        <w:t xml:space="preserve">) it can often be harnessed to do useful work in subsequent </w:t>
      </w:r>
      <w:hyperlink r:id="rId798">
        <w:r>
          <w:rPr>
            <w:rFonts w:eastAsia="Arial" w:cs="Arial" w:ascii="Arial" w:hAnsi="Arial"/>
            <w:color w:val="666666"/>
            <w:sz w:val="16"/>
            <w:szCs w:val="16"/>
          </w:rPr>
          <w:t xml:space="preserve">interactions. However, the maximum energy that can be "recycled" from such recovery processes is limited by the </w:t>
        </w:r>
        <w:r>
          <w:rPr>
            <w:rFonts w:eastAsia="Arial" w:cs="Arial" w:ascii="Arial" w:hAnsi="Arial"/>
            <w:color w:val="000000"/>
            <w:sz w:val="16"/>
            <w:szCs w:val="16"/>
          </w:rPr>
          <w:t>second law of</w:t>
        </w:r>
      </w:hyperlink>
      <w:r>
        <w:rPr>
          <w:rFonts w:eastAsia="Arial" w:cs="Arial" w:ascii="Arial" w:hAnsi="Arial"/>
          <w:color w:val="666666"/>
          <w:sz w:val="16"/>
          <w:szCs w:val="16"/>
        </w:rPr>
        <w:t xml:space="preserve"> </w:t>
      </w:r>
      <w:hyperlink r:id="rId799">
        <w:r>
          <w:rPr>
            <w:rFonts w:eastAsia="Arial" w:cs="Arial" w:ascii="Arial" w:hAnsi="Arial"/>
            <w:color w:val="000000"/>
            <w:sz w:val="16"/>
            <w:szCs w:val="16"/>
          </w:rPr>
          <w:t>thermodynamics</w:t>
        </w:r>
        <w:r>
          <w:rPr>
            <w:rFonts w:eastAsia="Arial" w:cs="Arial" w:ascii="Arial" w:hAnsi="Arial"/>
            <w:color w:val="666666"/>
            <w:sz w:val="16"/>
            <w:szCs w:val="16"/>
          </w:rPr>
          <w:t>.</w:t>
        </w:r>
      </w:hyperlink>
    </w:p>
    <w:p>
      <w:pPr>
        <w:pStyle w:val="Normal"/>
        <w:spacing w:lineRule="exact" w:line="34" w:before="0" w:after="0"/>
        <w:rPr>
          <w:rFonts w:ascii="Arial" w:hAnsi="Arial" w:eastAsia="Arial" w:cs="Arial"/>
          <w:color w:val="000000"/>
          <w:sz w:val="16"/>
          <w:szCs w:val="16"/>
        </w:rPr>
      </w:pPr>
      <w:r>
        <w:rPr>
          <w:rFonts w:eastAsia="Arial" w:cs="Arial" w:ascii="Arial" w:hAnsi="Arial"/>
          <w:color w:val="000000"/>
          <w:sz w:val="16"/>
          <w:szCs w:val="16"/>
        </w:rPr>
      </w:r>
    </w:p>
    <w:p>
      <w:pPr>
        <w:pStyle w:val="Normal"/>
        <w:numPr>
          <w:ilvl w:val="0"/>
          <w:numId w:val="1"/>
        </w:numPr>
        <w:tabs>
          <w:tab w:val="clear" w:pos="720"/>
          <w:tab w:val="left" w:pos="300" w:leader="none"/>
        </w:tabs>
        <w:spacing w:lineRule="auto" w:line="290" w:before="0" w:after="0"/>
        <w:rPr>
          <w:rFonts w:eastAsia="Calibri" w:cs="Calibri"/>
          <w:color w:val="4A4A4A"/>
          <w:sz w:val="20"/>
          <w:szCs w:val="20"/>
        </w:rPr>
      </w:pPr>
      <w:r>
        <w:rPr>
          <w:rFonts w:eastAsia="Arial" w:cs="Arial" w:ascii="Arial" w:hAnsi="Arial"/>
          <w:color w:val="666666"/>
          <w:sz w:val="16"/>
          <w:szCs w:val="16"/>
        </w:rPr>
        <w:t xml:space="preserve">The mechanism for most macroscopic physical collisions is actually </w:t>
      </w:r>
      <w:hyperlink r:id="rId800">
        <w:r>
          <w:rPr>
            <w:rFonts w:eastAsia="Arial" w:cs="Arial" w:ascii="Arial" w:hAnsi="Arial"/>
            <w:color w:val="000000"/>
            <w:sz w:val="16"/>
            <w:szCs w:val="16"/>
          </w:rPr>
          <w:t>electromagnetic</w:t>
        </w:r>
      </w:hyperlink>
      <w:r>
        <w:rPr>
          <w:rFonts w:eastAsia="Arial" w:cs="Arial" w:ascii="Arial" w:hAnsi="Arial"/>
          <w:color w:val="666666"/>
          <w:sz w:val="16"/>
          <w:szCs w:val="16"/>
        </w:rPr>
        <w:t>, but it is very common to simplify the interaction by ignoring the mechanism of collision and just calculate the beginning and end result.</w:t>
      </w:r>
    </w:p>
    <w:p>
      <w:pPr>
        <w:pStyle w:val="Normal"/>
        <w:spacing w:lineRule="exact" w:line="29" w:before="0" w:after="0"/>
        <w:rPr>
          <w:rFonts w:ascii="Arial" w:hAnsi="Arial" w:eastAsia="Arial" w:cs="Arial"/>
          <w:color w:val="666666"/>
          <w:sz w:val="16"/>
          <w:szCs w:val="16"/>
        </w:rPr>
      </w:pPr>
      <w:r>
        <w:rPr>
          <w:rFonts w:eastAsia="Arial" w:cs="Arial" w:ascii="Arial" w:hAnsi="Arial"/>
          <w:color w:val="666666"/>
          <w:sz w:val="16"/>
          <w:szCs w:val="16"/>
        </w:rPr>
      </w:r>
    </w:p>
    <w:p>
      <w:pPr>
        <w:pStyle w:val="Normal"/>
        <w:numPr>
          <w:ilvl w:val="0"/>
          <w:numId w:val="1"/>
        </w:numPr>
        <w:tabs>
          <w:tab w:val="clear" w:pos="720"/>
          <w:tab w:val="left" w:pos="300" w:leader="none"/>
        </w:tabs>
        <w:spacing w:before="0" w:after="0"/>
        <w:rPr>
          <w:rFonts w:eastAsia="Calibri" w:cs="Calibri"/>
          <w:color w:val="4A4A4A"/>
          <w:sz w:val="20"/>
          <w:szCs w:val="20"/>
        </w:rPr>
      </w:pPr>
      <w:r>
        <w:rPr>
          <w:rFonts w:eastAsia="Arial" w:cs="Arial" w:ascii="Arial" w:hAnsi="Arial"/>
          <w:color w:val="666666"/>
          <w:sz w:val="16"/>
          <w:szCs w:val="16"/>
        </w:rPr>
        <w:t xml:space="preserve">There are several </w:t>
      </w:r>
      <w:r>
        <w:fldChar w:fldCharType="begin"/>
      </w:r>
      <w:r>
        <w:rPr>
          <w:sz w:val="16"/>
          <w:szCs w:val="16"/>
          <w:rFonts w:eastAsia="Arial" w:cs="Arial" w:ascii="Arial" w:hAnsi="Arial"/>
          <w:color w:val="000000"/>
        </w:rPr>
        <w:instrText> HYPERLINK "https://en.wikipedia.org/wiki/First_law_of_thermodynamics" \l "Description"</w:instrText>
      </w:r>
      <w:r>
        <w:rPr>
          <w:sz w:val="16"/>
          <w:szCs w:val="16"/>
          <w:rFonts w:eastAsia="Arial" w:cs="Arial" w:ascii="Arial" w:hAnsi="Arial"/>
          <w:color w:val="000000"/>
        </w:rPr>
        <w:fldChar w:fldCharType="separate"/>
      </w:r>
      <w:r>
        <w:rPr>
          <w:rFonts w:eastAsia="Arial" w:cs="Arial" w:ascii="Arial" w:hAnsi="Arial"/>
          <w:color w:val="000000"/>
          <w:sz w:val="16"/>
          <w:szCs w:val="16"/>
        </w:rPr>
        <w:t>sign conventions for this equation</w:t>
      </w:r>
      <w:r>
        <w:rPr>
          <w:sz w:val="16"/>
          <w:szCs w:val="16"/>
          <w:rFonts w:eastAsia="Arial" w:cs="Arial" w:ascii="Arial" w:hAnsi="Arial"/>
          <w:color w:val="000000"/>
        </w:rPr>
        <w:fldChar w:fldCharType="end"/>
      </w:r>
      <w:r>
        <w:rPr>
          <w:rFonts w:eastAsia="Arial" w:cs="Arial" w:ascii="Arial" w:hAnsi="Arial"/>
          <w:color w:val="666666"/>
          <w:sz w:val="16"/>
          <w:szCs w:val="16"/>
        </w:rPr>
        <w:t>. Here, the signs in this equation follow the IUPAC convention.</w:t>
      </w:r>
    </w:p>
    <w:p>
      <w:pPr>
        <w:pStyle w:val="Normal"/>
        <w:spacing w:lineRule="exact" w:line="20" w:before="0" w:after="0"/>
        <w:rPr>
          <w:rFonts w:ascii="Arial" w:hAnsi="Arial" w:eastAsia="Arial" w:cs="Arial"/>
          <w:color w:val="666666"/>
          <w:sz w:val="16"/>
          <w:szCs w:val="16"/>
        </w:rPr>
      </w:pPr>
      <w:r>
        <w:rPr>
          <w:rFonts w:eastAsia="Arial" w:cs="Arial" w:ascii="Arial" w:hAnsi="Arial"/>
          <w:color w:val="666666"/>
          <w:sz w:val="16"/>
          <w:szCs w:val="16"/>
        </w:rPr>
        <w:drawing>
          <wp:anchor behindDoc="1" distT="0" distB="0" distL="0" distR="0" simplePos="0" locked="0" layoutInCell="1" allowOverlap="1" relativeHeight="2">
            <wp:simplePos x="0" y="0"/>
            <wp:positionH relativeFrom="column">
              <wp:posOffset>1002665</wp:posOffset>
            </wp:positionH>
            <wp:positionV relativeFrom="paragraph">
              <wp:posOffset>-635</wp:posOffset>
            </wp:positionV>
            <wp:extent cx="1477010" cy="14605"/>
            <wp:effectExtent l="0" t="0" r="0" b="0"/>
            <wp:wrapNone/>
            <wp:docPr id="403"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371" descr=""/>
                    <pic:cNvPicPr>
                      <a:picLocks noChangeAspect="1" noChangeArrowheads="1"/>
                    </pic:cNvPicPr>
                  </pic:nvPicPr>
                  <pic:blipFill>
                    <a:blip r:embed="rId801"/>
                    <a:stretch>
                      <a:fillRect/>
                    </a:stretch>
                  </pic:blipFill>
                  <pic:spPr bwMode="auto">
                    <a:xfrm>
                      <a:off x="0" y="0"/>
                      <a:ext cx="1477010"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3183890</wp:posOffset>
            </wp:positionH>
            <wp:positionV relativeFrom="paragraph">
              <wp:posOffset>-306705</wp:posOffset>
            </wp:positionV>
            <wp:extent cx="704215" cy="14605"/>
            <wp:effectExtent l="0" t="0" r="0" b="0"/>
            <wp:wrapNone/>
            <wp:docPr id="404"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370" descr=""/>
                    <pic:cNvPicPr>
                      <a:picLocks noChangeAspect="1" noChangeArrowheads="1"/>
                    </pic:cNvPicPr>
                  </pic:nvPicPr>
                  <pic:blipFill>
                    <a:blip r:embed="rId802"/>
                    <a:stretch>
                      <a:fillRect/>
                    </a:stretch>
                  </pic:blipFill>
                  <pic:spPr bwMode="auto">
                    <a:xfrm>
                      <a:off x="0" y="0"/>
                      <a:ext cx="704215" cy="14605"/>
                    </a:xfrm>
                    <a:prstGeom prst="rect">
                      <a:avLst/>
                    </a:prstGeom>
                  </pic:spPr>
                </pic:pic>
              </a:graphicData>
            </a:graphic>
          </wp:anchor>
        </w:drawing>
        <w:drawing>
          <wp:anchor behindDoc="1" distT="0" distB="0" distL="0" distR="0" simplePos="0" locked="0" layoutInCell="1" allowOverlap="1" relativeHeight="4">
            <wp:simplePos x="0" y="0"/>
            <wp:positionH relativeFrom="column">
              <wp:posOffset>199390</wp:posOffset>
            </wp:positionH>
            <wp:positionV relativeFrom="paragraph">
              <wp:posOffset>-475615</wp:posOffset>
            </wp:positionV>
            <wp:extent cx="727075" cy="14605"/>
            <wp:effectExtent l="0" t="0" r="0" b="0"/>
            <wp:wrapNone/>
            <wp:docPr id="405" name="Pictur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369" descr=""/>
                    <pic:cNvPicPr>
                      <a:picLocks noChangeAspect="1" noChangeArrowheads="1"/>
                    </pic:cNvPicPr>
                  </pic:nvPicPr>
                  <pic:blipFill>
                    <a:blip r:embed="rId803"/>
                    <a:stretch>
                      <a:fillRect/>
                    </a:stretch>
                  </pic:blipFill>
                  <pic:spPr bwMode="auto">
                    <a:xfrm>
                      <a:off x="0" y="0"/>
                      <a:ext cx="72707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5211445</wp:posOffset>
            </wp:positionH>
            <wp:positionV relativeFrom="paragraph">
              <wp:posOffset>-613410</wp:posOffset>
            </wp:positionV>
            <wp:extent cx="612140" cy="14605"/>
            <wp:effectExtent l="0" t="0" r="0" b="0"/>
            <wp:wrapNone/>
            <wp:docPr id="406" name="Pictur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368" descr=""/>
                    <pic:cNvPicPr>
                      <a:picLocks noChangeAspect="1" noChangeArrowheads="1"/>
                    </pic:cNvPicPr>
                  </pic:nvPicPr>
                  <pic:blipFill>
                    <a:blip r:embed="rId804"/>
                    <a:stretch>
                      <a:fillRect/>
                    </a:stretch>
                  </pic:blipFill>
                  <pic:spPr bwMode="auto">
                    <a:xfrm>
                      <a:off x="0" y="0"/>
                      <a:ext cx="612140" cy="14605"/>
                    </a:xfrm>
                    <a:prstGeom prst="rect">
                      <a:avLst/>
                    </a:prstGeom>
                  </pic:spPr>
                </pic:pic>
              </a:graphicData>
            </a:graphic>
          </wp:anchor>
        </w:drawing>
        <w:drawing>
          <wp:anchor behindDoc="1" distT="0" distB="0" distL="0" distR="0" simplePos="0" locked="0" layoutInCell="1" allowOverlap="1" relativeHeight="6">
            <wp:simplePos x="0" y="0"/>
            <wp:positionH relativeFrom="column">
              <wp:posOffset>3206750</wp:posOffset>
            </wp:positionH>
            <wp:positionV relativeFrom="paragraph">
              <wp:posOffset>-750570</wp:posOffset>
            </wp:positionV>
            <wp:extent cx="481965" cy="14605"/>
            <wp:effectExtent l="0" t="0" r="0" b="0"/>
            <wp:wrapNone/>
            <wp:docPr id="40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367" descr=""/>
                    <pic:cNvPicPr>
                      <a:picLocks noChangeAspect="1" noChangeArrowheads="1"/>
                    </pic:cNvPicPr>
                  </pic:nvPicPr>
                  <pic:blipFill>
                    <a:blip r:embed="rId805"/>
                    <a:stretch>
                      <a:fillRect/>
                    </a:stretch>
                  </pic:blipFill>
                  <pic:spPr bwMode="auto">
                    <a:xfrm>
                      <a:off x="0" y="0"/>
                      <a:ext cx="481965"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1530985</wp:posOffset>
            </wp:positionH>
            <wp:positionV relativeFrom="paragraph">
              <wp:posOffset>-919480</wp:posOffset>
            </wp:positionV>
            <wp:extent cx="596900" cy="14605"/>
            <wp:effectExtent l="0" t="0" r="0" b="0"/>
            <wp:wrapNone/>
            <wp:docPr id="408"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366" descr=""/>
                    <pic:cNvPicPr>
                      <a:picLocks noChangeAspect="1" noChangeArrowheads="1"/>
                    </pic:cNvPicPr>
                  </pic:nvPicPr>
                  <pic:blipFill>
                    <a:blip r:embed="rId806"/>
                    <a:stretch>
                      <a:fillRect/>
                    </a:stretch>
                  </pic:blipFill>
                  <pic:spPr bwMode="auto">
                    <a:xfrm>
                      <a:off x="0" y="0"/>
                      <a:ext cx="596900" cy="14605"/>
                    </a:xfrm>
                    <a:prstGeom prst="rect">
                      <a:avLst/>
                    </a:prstGeom>
                  </pic:spPr>
                </pic:pic>
              </a:graphicData>
            </a:graphic>
          </wp:anchor>
        </w:drawing>
        <w:drawing>
          <wp:anchor behindDoc="1" distT="0" distB="0" distL="0" distR="0" simplePos="0" locked="0" layoutInCell="1" allowOverlap="1" relativeHeight="8">
            <wp:simplePos x="0" y="0"/>
            <wp:positionH relativeFrom="column">
              <wp:posOffset>199390</wp:posOffset>
            </wp:positionH>
            <wp:positionV relativeFrom="paragraph">
              <wp:posOffset>-1056640</wp:posOffset>
            </wp:positionV>
            <wp:extent cx="359410" cy="14605"/>
            <wp:effectExtent l="0" t="0" r="0" b="0"/>
            <wp:wrapNone/>
            <wp:docPr id="409"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365" descr=""/>
                    <pic:cNvPicPr>
                      <a:picLocks noChangeAspect="1" noChangeArrowheads="1"/>
                    </pic:cNvPicPr>
                  </pic:nvPicPr>
                  <pic:blipFill>
                    <a:blip r:embed="rId807"/>
                    <a:stretch>
                      <a:fillRect/>
                    </a:stretch>
                  </pic:blipFill>
                  <pic:spPr bwMode="auto">
                    <a:xfrm>
                      <a:off x="0" y="0"/>
                      <a:ext cx="35941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1492250</wp:posOffset>
            </wp:positionH>
            <wp:positionV relativeFrom="paragraph">
              <wp:posOffset>-1362710</wp:posOffset>
            </wp:positionV>
            <wp:extent cx="221615" cy="14605"/>
            <wp:effectExtent l="0" t="0" r="0" b="0"/>
            <wp:wrapNone/>
            <wp:docPr id="410"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364" descr=""/>
                    <pic:cNvPicPr>
                      <a:picLocks noChangeAspect="1" noChangeArrowheads="1"/>
                    </pic:cNvPicPr>
                  </pic:nvPicPr>
                  <pic:blipFill>
                    <a:blip r:embed="rId808"/>
                    <a:stretch>
                      <a:fillRect/>
                    </a:stretch>
                  </pic:blipFill>
                  <pic:spPr bwMode="auto">
                    <a:xfrm>
                      <a:off x="0" y="0"/>
                      <a:ext cx="221615" cy="14605"/>
                    </a:xfrm>
                    <a:prstGeom prst="rect">
                      <a:avLst/>
                    </a:prstGeom>
                  </pic:spPr>
                </pic:pic>
              </a:graphicData>
            </a:graphic>
          </wp:anchor>
        </w:drawing>
        <w:drawing>
          <wp:anchor behindDoc="1" distT="0" distB="0" distL="0" distR="0" simplePos="0" locked="0" layoutInCell="1" allowOverlap="1" relativeHeight="10">
            <wp:simplePos x="0" y="0"/>
            <wp:positionH relativeFrom="column">
              <wp:posOffset>6053455</wp:posOffset>
            </wp:positionH>
            <wp:positionV relativeFrom="paragraph">
              <wp:posOffset>-1500505</wp:posOffset>
            </wp:positionV>
            <wp:extent cx="267970" cy="14605"/>
            <wp:effectExtent l="0" t="0" r="0" b="0"/>
            <wp:wrapNone/>
            <wp:docPr id="411"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363" descr=""/>
                    <pic:cNvPicPr>
                      <a:picLocks noChangeAspect="1" noChangeArrowheads="1"/>
                    </pic:cNvPicPr>
                  </pic:nvPicPr>
                  <pic:blipFill>
                    <a:blip r:embed="rId809"/>
                    <a:stretch>
                      <a:fillRect/>
                    </a:stretch>
                  </pic:blipFill>
                  <pic:spPr bwMode="auto">
                    <a:xfrm>
                      <a:off x="0" y="0"/>
                      <a:ext cx="26797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199390</wp:posOffset>
            </wp:positionH>
            <wp:positionV relativeFrom="paragraph">
              <wp:posOffset>-1669415</wp:posOffset>
            </wp:positionV>
            <wp:extent cx="5463540" cy="14605"/>
            <wp:effectExtent l="0" t="0" r="0" b="0"/>
            <wp:wrapNone/>
            <wp:docPr id="412"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362" descr=""/>
                    <pic:cNvPicPr>
                      <a:picLocks noChangeAspect="1" noChangeArrowheads="1"/>
                    </pic:cNvPicPr>
                  </pic:nvPicPr>
                  <pic:blipFill>
                    <a:blip r:embed="rId810"/>
                    <a:stretch>
                      <a:fillRect/>
                    </a:stretch>
                  </pic:blipFill>
                  <pic:spPr bwMode="auto">
                    <a:xfrm>
                      <a:off x="0" y="0"/>
                      <a:ext cx="5463540"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2296160</wp:posOffset>
            </wp:positionH>
            <wp:positionV relativeFrom="paragraph">
              <wp:posOffset>-1806575</wp:posOffset>
            </wp:positionV>
            <wp:extent cx="3818255" cy="14605"/>
            <wp:effectExtent l="0" t="0" r="0" b="0"/>
            <wp:wrapNone/>
            <wp:docPr id="413"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Picture 361" descr=""/>
                    <pic:cNvPicPr>
                      <a:picLocks noChangeAspect="1" noChangeArrowheads="1"/>
                    </pic:cNvPicPr>
                  </pic:nvPicPr>
                  <pic:blipFill>
                    <a:blip r:embed="rId811"/>
                    <a:stretch>
                      <a:fillRect/>
                    </a:stretch>
                  </pic:blipFill>
                  <pic:spPr bwMode="auto">
                    <a:xfrm>
                      <a:off x="0" y="0"/>
                      <a:ext cx="381825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2969260</wp:posOffset>
            </wp:positionH>
            <wp:positionV relativeFrom="paragraph">
              <wp:posOffset>-1944370</wp:posOffset>
            </wp:positionV>
            <wp:extent cx="191135" cy="14605"/>
            <wp:effectExtent l="0" t="0" r="0" b="0"/>
            <wp:wrapNone/>
            <wp:docPr id="414"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360" descr=""/>
                    <pic:cNvPicPr>
                      <a:picLocks noChangeAspect="1" noChangeArrowheads="1"/>
                    </pic:cNvPicPr>
                  </pic:nvPicPr>
                  <pic:blipFill>
                    <a:blip r:embed="rId812"/>
                    <a:stretch>
                      <a:fillRect/>
                    </a:stretch>
                  </pic:blipFill>
                  <pic:spPr bwMode="auto">
                    <a:xfrm>
                      <a:off x="0" y="0"/>
                      <a:ext cx="191135" cy="14605"/>
                    </a:xfrm>
                    <a:prstGeom prst="rect">
                      <a:avLst/>
                    </a:prstGeom>
                  </pic:spPr>
                </pic:pic>
              </a:graphicData>
            </a:graphic>
          </wp:anchor>
        </w:drawing>
        <w:drawing>
          <wp:anchor behindDoc="1" distT="0" distB="0" distL="0" distR="0" simplePos="0" locked="0" layoutInCell="1" allowOverlap="1" relativeHeight="14">
            <wp:simplePos x="0" y="0"/>
            <wp:positionH relativeFrom="column">
              <wp:posOffset>1875155</wp:posOffset>
            </wp:positionH>
            <wp:positionV relativeFrom="paragraph">
              <wp:posOffset>-1944370</wp:posOffset>
            </wp:positionV>
            <wp:extent cx="459105" cy="14605"/>
            <wp:effectExtent l="0" t="0" r="0" b="0"/>
            <wp:wrapNone/>
            <wp:docPr id="415"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Picture 359" descr=""/>
                    <pic:cNvPicPr>
                      <a:picLocks noChangeAspect="1" noChangeArrowheads="1"/>
                    </pic:cNvPicPr>
                  </pic:nvPicPr>
                  <pic:blipFill>
                    <a:blip r:embed="rId813"/>
                    <a:stretch>
                      <a:fillRect/>
                    </a:stretch>
                  </pic:blipFill>
                  <pic:spPr bwMode="auto">
                    <a:xfrm>
                      <a:off x="0" y="0"/>
                      <a:ext cx="45910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398145</wp:posOffset>
            </wp:positionH>
            <wp:positionV relativeFrom="paragraph">
              <wp:posOffset>-2082165</wp:posOffset>
            </wp:positionV>
            <wp:extent cx="1362075" cy="14605"/>
            <wp:effectExtent l="0" t="0" r="0" b="0"/>
            <wp:wrapNone/>
            <wp:docPr id="416"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358" descr=""/>
                    <pic:cNvPicPr>
                      <a:picLocks noChangeAspect="1" noChangeArrowheads="1"/>
                    </pic:cNvPicPr>
                  </pic:nvPicPr>
                  <pic:blipFill>
                    <a:blip r:embed="rId814"/>
                    <a:stretch>
                      <a:fillRect/>
                    </a:stretch>
                  </pic:blipFill>
                  <pic:spPr bwMode="auto">
                    <a:xfrm>
                      <a:off x="0" y="0"/>
                      <a:ext cx="1362075" cy="14605"/>
                    </a:xfrm>
                    <a:prstGeom prst="rect">
                      <a:avLst/>
                    </a:prstGeom>
                  </pic:spPr>
                </pic:pic>
              </a:graphicData>
            </a:graphic>
          </wp:anchor>
        </w:drawing>
      </w:r>
    </w:p>
    <w:p>
      <w:pPr>
        <w:pStyle w:val="Normal"/>
        <w:spacing w:lineRule="exact" w:line="266" w:before="0" w:after="0"/>
        <w:ind w:right="4366" w:hanging="0"/>
        <w:rPr>
          <w:rFonts w:eastAsia="Calibri" w:cs="Calibri"/>
          <w:color w:val="4A4A4A"/>
          <w:sz w:val="20"/>
          <w:szCs w:val="20"/>
        </w:rPr>
      </w:pPr>
      <w:r>
        <w:rPr/>
      </w:r>
    </w:p>
    <w:sectPr>
      <w:type w:val="nextPage"/>
      <w:pgSz w:w="11906" w:h="16838"/>
      <w:pgMar w:left="840" w:right="839" w:header="0" w:top="743" w:footer="0" w:bottom="58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Physics" TargetMode="External"/><Relationship Id="rId4" Type="http://schemas.openxmlformats.org/officeDocument/2006/relationships/hyperlink" Target="https://en.wikipedia.org/wiki/Physical_quantity" TargetMode="External"/><Relationship Id="rId5" Type="http://schemas.openxmlformats.org/officeDocument/2006/relationships/hyperlink" Target="https://en.wikipedia.org/wiki/Physical_property" TargetMode="External"/><Relationship Id="rId6" Type="http://schemas.openxmlformats.org/officeDocument/2006/relationships/hyperlink" Target="https://en.wikipedia.org/wiki/Physical_body" TargetMode="External"/><Relationship Id="rId7" Type="http://schemas.openxmlformats.org/officeDocument/2006/relationships/hyperlink" Target="https://en.wikipedia.org/wiki/Work_(thermodynamic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Heat" TargetMode="External"/><Relationship Id="rId14" Type="http://schemas.openxmlformats.org/officeDocument/2006/relationships/hyperlink" Target="https://en.wikipedia.org/wiki/Conservation_law" TargetMode="External"/><Relationship Id="rId15" Type="http://schemas.openxmlformats.org/officeDocument/2006/relationships/hyperlink" Target="https://en.wikipedia.org/wiki/Conservation_of_energy" TargetMode="External"/><Relationship Id="rId16" Type="http://schemas.openxmlformats.org/officeDocument/2006/relationships/hyperlink" Target="https://en.wikipedia.org/wiki/Energy_transformation" TargetMode="External"/><Relationship Id="rId17" Type="http://schemas.openxmlformats.org/officeDocument/2006/relationships/hyperlink" Target="https://en.wikipedia.org/wiki/International_System_of_Units" TargetMode="External"/><Relationship Id="rId18" Type="http://schemas.openxmlformats.org/officeDocument/2006/relationships/hyperlink" Target="https://en.wikipedia.org/wiki/Joule" TargetMode="External"/><Relationship Id="rId19" Type="http://schemas.openxmlformats.org/officeDocument/2006/relationships/hyperlink" Target="https://en.wikipedia.org/wiki/Work_(physics)" TargetMode="External"/><Relationship Id="rId20" Type="http://schemas.openxmlformats.org/officeDocument/2006/relationships/hyperlink" Target="https://en.wikipedia.org/wiki/Metre" TargetMode="External"/><Relationship Id="rId21" Type="http://schemas.openxmlformats.org/officeDocument/2006/relationships/hyperlink" Target="https://en.wikipedia.org/wiki/Force" TargetMode="External"/><Relationship Id="rId22" Type="http://schemas.openxmlformats.org/officeDocument/2006/relationships/hyperlink" Target="https://en.wikipedia.org/wiki/Newton_(unit)"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s://en.wikipedia.org/wiki/Kinetic_energy" TargetMode="External"/><Relationship Id="rId33" Type="http://schemas.openxmlformats.org/officeDocument/2006/relationships/hyperlink" Target="https://en.wikipedia.org/wiki/Potential_energy" TargetMode="External"/><Relationship Id="rId34" Type="http://schemas.openxmlformats.org/officeDocument/2006/relationships/hyperlink" Target="https://en.wikipedia.org/wiki/Classical_field_theory" TargetMode="External"/><Relationship Id="rId35" Type="http://schemas.openxmlformats.org/officeDocument/2006/relationships/hyperlink" Target="https://en.wikipedia.org/wiki/Gravitational_field" TargetMode="External"/><Relationship Id="rId36" Type="http://schemas.openxmlformats.org/officeDocument/2006/relationships/hyperlink" Target="https://en.wikipedia.org/wiki/Electric_field" TargetMode="External"/><Relationship Id="rId37" Type="http://schemas.openxmlformats.org/officeDocument/2006/relationships/hyperlink" Target="https://en.wikipedia.org/wiki/Magnetic_field" TargetMode="External"/><Relationship Id="rId38" Type="http://schemas.openxmlformats.org/officeDocument/2006/relationships/hyperlink" Target="https://en.wikipedia.org/wiki/Elastic_energy" TargetMode="External"/><Relationship Id="rId39" Type="http://schemas.openxmlformats.org/officeDocument/2006/relationships/hyperlink" Target="https://en.wikipedia.org/wiki/Chemical_energy" TargetMode="External"/><Relationship Id="rId40" Type="http://schemas.openxmlformats.org/officeDocument/2006/relationships/hyperlink" Target="https://en.wikipedia.org/wiki/Combustion" TargetMode="External"/><Relationship Id="rId41" Type="http://schemas.openxmlformats.org/officeDocument/2006/relationships/hyperlink" Target="https://en.wikipedia.org/wiki/Radiant_energy" TargetMode="External"/><Relationship Id="rId42" Type="http://schemas.openxmlformats.org/officeDocument/2006/relationships/hyperlink" Target="https://en.wikipedia.org/wiki/Thermal_energy" TargetMode="External"/><Relationship Id="rId43" Type="http://schemas.openxmlformats.org/officeDocument/2006/relationships/hyperlink" Target="https://en.wikipedia.org/wiki/Temperature" TargetMode="External"/><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hyperlink" Target="https://en.wikipedia.org/wiki/Mass" TargetMode="External"/><Relationship Id="rId52" Type="http://schemas.openxmlformats.org/officeDocument/2006/relationships/hyperlink" Target="https://en.wikipedia.org/wiki/Mass&#8211;energy_equivalence" TargetMode="External"/><Relationship Id="rId53" Type="http://schemas.openxmlformats.org/officeDocument/2006/relationships/hyperlink" Target="https://en.wikipedia.org/wiki/Rest_mass" TargetMode="External"/><Relationship Id="rId54" Type="http://schemas.openxmlformats.org/officeDocument/2006/relationships/hyperlink" Target="https://en.wikipedia.org/wiki/Weighing_scale" TargetMode="External"/><Relationship Id="rId55" Type="http://schemas.openxmlformats.org/officeDocument/2006/relationships/image" Target="media/image23.png"/><Relationship Id="rId56" Type="http://schemas.openxmlformats.org/officeDocument/2006/relationships/image" Target="media/image24.png"/><Relationship Id="rId57" Type="http://schemas.openxmlformats.org/officeDocument/2006/relationships/image" Target="media/image25.png"/><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hyperlink" Target="https://en.wikipedia.org/wiki/Food_energy" TargetMode="External"/><Relationship Id="rId61" Type="http://schemas.openxmlformats.org/officeDocument/2006/relationships/hyperlink" Target="https://en.wikipedia.org/wiki/Renewable_energy" TargetMode="External"/><Relationship Id="rId62" Type="http://schemas.openxmlformats.org/officeDocument/2006/relationships/hyperlink" Target="https://en.wikipedia.org/wiki/Renewable_energy" TargetMode="External"/><Relationship Id="rId63" Type="http://schemas.openxmlformats.org/officeDocument/2006/relationships/hyperlink" Target="https://en.wikipedia.org/wiki/Climate" TargetMode="External"/><Relationship Id="rId64" Type="http://schemas.openxmlformats.org/officeDocument/2006/relationships/hyperlink" Target="https://en.wikipedia.org/wiki/Renewable_energy" TargetMode="External"/><Relationship Id="rId65" Type="http://schemas.openxmlformats.org/officeDocument/2006/relationships/hyperlink" Target="https://en.wikipedia.org/wiki/Ecosystem" TargetMode="External"/><Relationship Id="rId66" Type="http://schemas.openxmlformats.org/officeDocument/2006/relationships/hyperlink" Target="https://en.wikipedia.org/wiki/Renewable_energy" TargetMode="External"/><Relationship Id="rId67" Type="http://schemas.openxmlformats.org/officeDocument/2006/relationships/hyperlink" Target="https://en.wikipedia.org/wiki/Geothermal_energy" TargetMode="External"/><Relationship Id="rId68" Type="http://schemas.openxmlformats.org/officeDocument/2006/relationships/image" Target="media/image28.png"/><Relationship Id="rId69" Type="http://schemas.openxmlformats.org/officeDocument/2006/relationships/image" Target="media/image29.png"/><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hyperlink" Target="https://en.wikipedia.org/wiki/Sun" TargetMode="External"/><Relationship Id="rId76" Type="http://schemas.openxmlformats.org/officeDocument/2006/relationships/hyperlink" Target="https://en.wikipedia.org/wiki/Nuclear_binding_energy" TargetMode="External"/><Relationship Id="rId77" Type="http://schemas.openxmlformats.org/officeDocument/2006/relationships/hyperlink" Target="https://en.wikipedia.org/wiki/Nuclear_binding_energy" TargetMode="External"/><Relationship Id="rId78" Type="http://schemas.openxmlformats.org/officeDocument/2006/relationships/hyperlink" Target="https://en.wikipedia.org/wiki/Radiant_energy" TargetMode="External"/><Relationship Id="rId79" Type="http://schemas.openxmlformats.org/officeDocument/2006/relationships/hyperlink" Target="https://en.wikipedia.org/wiki/Radiant_energy" TargetMode="External"/><Relationship Id="rId80" Type="http://schemas.openxmlformats.org/officeDocument/2006/relationships/image" Target="media/image35.png"/><Relationship Id="rId81" Type="http://schemas.openxmlformats.org/officeDocument/2006/relationships/hyperlink" Target="https://en.wikipedia.org/wiki/System" TargetMode="External"/><Relationship Id="rId82" Type="http://schemas.openxmlformats.org/officeDocument/2006/relationships/hyperlink" Target="https://en.wikipedia.org/wiki/Kinetic_energy" TargetMode="External"/><Relationship Id="rId83" Type="http://schemas.openxmlformats.org/officeDocument/2006/relationships/hyperlink" Target="https://en.wikipedia.org/wiki/Motion_(physics)" TargetMode="External"/><Relationship Id="rId84" Type="http://schemas.openxmlformats.org/officeDocument/2006/relationships/hyperlink" Target="https://en.wikipedia.org/wiki/Statistical_mechanics" TargetMode="External"/><Relationship Id="rId85" Type="http://schemas.openxmlformats.org/officeDocument/2006/relationships/hyperlink" Target="https://en.wikipedia.org/wiki/Potential_energy" TargetMode="External"/><Relationship Id="rId86" Type="http://schemas.openxmlformats.org/officeDocument/2006/relationships/hyperlink" Target="https://en.wikipedia.org/wiki/Field_(physics)" TargetMode="External"/><Relationship Id="rId87" Type="http://schemas.openxmlformats.org/officeDocument/2006/relationships/image" Target="media/image36.png"/><Relationship Id="rId88" Type="http://schemas.openxmlformats.org/officeDocument/2006/relationships/image" Target="media/image37.png"/><Relationship Id="rId89" Type="http://schemas.openxmlformats.org/officeDocument/2006/relationships/image" Target="media/image38.png"/><Relationship Id="rId90" Type="http://schemas.openxmlformats.org/officeDocument/2006/relationships/image" Target="media/image39.png"/><Relationship Id="rId91" Type="http://schemas.openxmlformats.org/officeDocument/2006/relationships/image" Target="media/image40.png"/><Relationship Id="rId92" Type="http://schemas.openxmlformats.org/officeDocument/2006/relationships/image" Target="media/image41.png"/><Relationship Id="rId93" Type="http://schemas.openxmlformats.org/officeDocument/2006/relationships/hyperlink" Target="https://en.wikipedia.org/wiki/Mechanical_energy" TargetMode="External"/><Relationship Id="rId94" Type="http://schemas.openxmlformats.org/officeDocument/2006/relationships/hyperlink" Target="https://en.wikipedia.org/wiki/Mechanical_energy" TargetMode="External"/><Relationship Id="rId95" Type="http://schemas.openxmlformats.org/officeDocument/2006/relationships/image" Target="media/image42.png"/><Relationship Id="rId96" Type="http://schemas.openxmlformats.org/officeDocument/2006/relationships/image" Target="media/image43.png"/><Relationship Id="rId97" Type="http://schemas.openxmlformats.org/officeDocument/2006/relationships/hyperlink" Target="https://en.wikipedia.org/wiki/Nuclear_force" TargetMode="External"/><Relationship Id="rId98" Type="http://schemas.openxmlformats.org/officeDocument/2006/relationships/hyperlink" Target="https://en.wikipedia.org/wiki/Weak_force" TargetMode="External"/><Relationship Id="rId99" Type="http://schemas.openxmlformats.org/officeDocument/2006/relationships/image" Target="media/image44.png"/><Relationship Id="rId100" Type="http://schemas.openxmlformats.org/officeDocument/2006/relationships/image" Target="media/image45.png"/><Relationship Id="rId101" Type="http://schemas.openxmlformats.org/officeDocument/2006/relationships/hyperlink" Target="https://en.wikipedia.org/wiki/Lightning" TargetMode="External"/><Relationship Id="rId102" Type="http://schemas.openxmlformats.org/officeDocument/2006/relationships/hyperlink" Target="https://en.wikipedia.org/wiki/Electric_potential_energy" TargetMode="External"/><Relationship Id="rId103" Type="http://schemas.openxmlformats.org/officeDocument/2006/relationships/hyperlink" Target="https://en.wikipedia.org/wiki/Electric_potential_energy" TargetMode="External"/><Relationship Id="rId104" Type="http://schemas.openxmlformats.org/officeDocument/2006/relationships/hyperlink" Target="https://en.wikipedia.org/wiki/Light_energy" TargetMode="External"/><Relationship Id="rId105" Type="http://schemas.openxmlformats.org/officeDocument/2006/relationships/hyperlink" Target="https://en.wikipedia.org/wiki/Sound_energy" TargetMode="External"/><Relationship Id="rId106" Type="http://schemas.openxmlformats.org/officeDocument/2006/relationships/hyperlink" Target="https://en.wikipedia.org/wiki/Thermal_energy" TargetMode="External"/><Relationship Id="rId107" Type="http://schemas.openxmlformats.org/officeDocument/2006/relationships/image" Target="media/image46.jpeg"/><Relationship Id="rId108" Type="http://schemas.openxmlformats.org/officeDocument/2006/relationships/image" Target="media/image47.jpeg"/><Relationship Id="rId109" Type="http://schemas.openxmlformats.org/officeDocument/2006/relationships/hyperlink" Target="https://en.wikipedia.org/wiki/Thermal_energy" TargetMode="External"/><Relationship Id="rId110" Type="http://schemas.openxmlformats.org/officeDocument/2006/relationships/hyperlink" Target="https://en.wikipedia.org/wiki/Kinetic_energy" TargetMode="External"/><Relationship Id="rId111" Type="http://schemas.openxmlformats.org/officeDocument/2006/relationships/hyperlink" Target="https://en.wikipedia.org/wiki/Potential_energy" TargetMode="External"/><Relationship Id="rId112" Type="http://schemas.openxmlformats.org/officeDocument/2006/relationships/image" Target="media/image48.png"/><Relationship Id="rId113" Type="http://schemas.openxmlformats.org/officeDocument/2006/relationships/hyperlink" Target="https://en.wikipedia.org/wiki/Ancient_Greek_language" TargetMode="External"/><Relationship Id="rId114" Type="http://schemas.openxmlformats.org/officeDocument/2006/relationships/hyperlink" Target="https://en.wikipedia.org/wiki/Romanization_of_Ancient_Greek" TargetMode="External"/><Relationship Id="rId115" Type="http://schemas.openxmlformats.org/officeDocument/2006/relationships/hyperlink" Target="https://en.wikipedia.org/wiki/Energeia" TargetMode="External"/><Relationship Id="rId116" Type="http://schemas.openxmlformats.org/officeDocument/2006/relationships/hyperlink" Target="https://en.wikipedia.org/wiki/Literal_translation" TargetMode="External"/><Relationship Id="rId117" Type="http://schemas.openxmlformats.org/officeDocument/2006/relationships/hyperlink" Target="https://en.wikipedia.org/wiki/Aristotle" TargetMode="External"/><Relationship Id="rId118" Type="http://schemas.openxmlformats.org/officeDocument/2006/relationships/image" Target="media/image49.png"/><Relationship Id="rId119" Type="http://schemas.openxmlformats.org/officeDocument/2006/relationships/image" Target="media/image50.png"/><Relationship Id="rId120" Type="http://schemas.openxmlformats.org/officeDocument/2006/relationships/image" Target="media/image51.png"/><Relationship Id="rId121" Type="http://schemas.openxmlformats.org/officeDocument/2006/relationships/hyperlink" Target="https://en.wikipedia.org/wiki/Gottfried_Leibniz" TargetMode="External"/><Relationship Id="rId122" Type="http://schemas.openxmlformats.org/officeDocument/2006/relationships/hyperlink" Target="https://en.wikipedia.org/wiki/Latin_language" TargetMode="External"/><Relationship Id="rId123" Type="http://schemas.openxmlformats.org/officeDocument/2006/relationships/hyperlink" Target="https://en.wikipedia.org/wiki/Vis_viva" TargetMode="External"/><Relationship Id="rId124" Type="http://schemas.openxmlformats.org/officeDocument/2006/relationships/hyperlink" Target="https://en.wikipedia.org/wiki/Kinetic_energy" TargetMode="External"/><Relationship Id="rId125" Type="http://schemas.openxmlformats.org/officeDocument/2006/relationships/image" Target="media/image52.png"/><Relationship Id="rId126" Type="http://schemas.openxmlformats.org/officeDocument/2006/relationships/image" Target="media/image53.png"/><Relationship Id="rId127" Type="http://schemas.openxmlformats.org/officeDocument/2006/relationships/image" Target="media/image54.png"/><Relationship Id="rId128" Type="http://schemas.openxmlformats.org/officeDocument/2006/relationships/hyperlink" Target="https://en.wikipedia.org/wiki/Kinetic_energy" TargetMode="External"/><Relationship Id="rId129" Type="http://schemas.openxmlformats.org/officeDocument/2006/relationships/hyperlink" Target="https://en.wikipedia.org/wiki/Kinetic_energy" TargetMode="External"/><Relationship Id="rId130" Type="http://schemas.openxmlformats.org/officeDocument/2006/relationships/hyperlink" Target="https://en.wikipedia.org/wiki/Kinetic_energy" TargetMode="External"/><Relationship Id="rId131" Type="http://schemas.openxmlformats.org/officeDocument/2006/relationships/hyperlink" Target="https://en.wikipedia.org/wiki/William_John_Macquorn_Rankine" TargetMode="External"/><Relationship Id="rId132" Type="http://schemas.openxmlformats.org/officeDocument/2006/relationships/hyperlink" Target="https://en.wikipedia.org/wiki/Kinetic_energy" TargetMode="External"/><Relationship Id="rId133" Type="http://schemas.openxmlformats.org/officeDocument/2006/relationships/hyperlink" Target="https://en.wikipedia.org/wiki/Potential_energy" TargetMode="External"/><Relationship Id="rId134" Type="http://schemas.openxmlformats.org/officeDocument/2006/relationships/hyperlink" Target="https://en.wikipedia.org/wiki/Kinetic_energy" TargetMode="External"/><Relationship Id="rId135" Type="http://schemas.openxmlformats.org/officeDocument/2006/relationships/hyperlink" Target="https://en.wikipedia.org/wiki/Conservation_of_energy" TargetMode="External"/><Relationship Id="rId136" Type="http://schemas.openxmlformats.org/officeDocument/2006/relationships/hyperlink" Target="https://en.wikipedia.org/wiki/Kinetic_energy" TargetMode="External"/><Relationship Id="rId137" Type="http://schemas.openxmlformats.org/officeDocument/2006/relationships/hyperlink" Target="https://en.wikipedia.org/wiki/Isolated_system" TargetMode="External"/><Relationship Id="rId138" Type="http://schemas.openxmlformats.org/officeDocument/2006/relationships/hyperlink" Target="https://en.wikipedia.org/wiki/Caloric_theory" TargetMode="External"/><Relationship Id="rId139" Type="http://schemas.openxmlformats.org/officeDocument/2006/relationships/hyperlink" Target="https://en.wikipedia.org/wiki/Momentum" TargetMode="External"/><Relationship Id="rId140" Type="http://schemas.openxmlformats.org/officeDocument/2006/relationships/hyperlink" Target="https://en.wikipedia.org/wiki/James_Prescott_Joule" TargetMode="External"/><Relationship Id="rId141" Type="http://schemas.openxmlformats.org/officeDocument/2006/relationships/image" Target="media/image55.png"/><Relationship Id="rId142" Type="http://schemas.openxmlformats.org/officeDocument/2006/relationships/image" Target="media/image56.png"/><Relationship Id="rId143" Type="http://schemas.openxmlformats.org/officeDocument/2006/relationships/image" Target="media/image57.png"/><Relationship Id="rId144" Type="http://schemas.openxmlformats.org/officeDocument/2006/relationships/image" Target="media/image58.png"/><Relationship Id="rId145" Type="http://schemas.openxmlformats.org/officeDocument/2006/relationships/image" Target="media/image59.png"/><Relationship Id="rId146" Type="http://schemas.openxmlformats.org/officeDocument/2006/relationships/image" Target="media/image60.png"/><Relationship Id="rId147" Type="http://schemas.openxmlformats.org/officeDocument/2006/relationships/image" Target="media/image61.png"/><Relationship Id="rId148" Type="http://schemas.openxmlformats.org/officeDocument/2006/relationships/image" Target="media/image62.png"/><Relationship Id="rId149" Type="http://schemas.openxmlformats.org/officeDocument/2006/relationships/image" Target="media/image63.png"/><Relationship Id="rId150" Type="http://schemas.openxmlformats.org/officeDocument/2006/relationships/hyperlink" Target="https://en.wikipedia.org/wiki/Lord_Kelvin" TargetMode="External"/><Relationship Id="rId151" Type="http://schemas.openxmlformats.org/officeDocument/2006/relationships/hyperlink" Target="https://en.wikipedia.org/wiki/Thermodynamics" TargetMode="External"/><Relationship Id="rId152" Type="http://schemas.openxmlformats.org/officeDocument/2006/relationships/hyperlink" Target="https://en.wikipedia.org/wiki/Rudolf_Clausius" TargetMode="External"/><Relationship Id="rId153" Type="http://schemas.openxmlformats.org/officeDocument/2006/relationships/hyperlink" Target="https://en.wikipedia.org/wiki/Josiah_Willard_Gibbs" TargetMode="External"/><Relationship Id="rId154" Type="http://schemas.openxmlformats.org/officeDocument/2006/relationships/hyperlink" Target="https://en.wikipedia.org/wiki/Walther_Nernst" TargetMode="External"/><Relationship Id="rId155" Type="http://schemas.openxmlformats.org/officeDocument/2006/relationships/hyperlink" Target="https://en.wikipedia.org/wiki/Noether&apos;s_theorem" TargetMode="External"/><Relationship Id="rId156" Type="http://schemas.openxmlformats.org/officeDocument/2006/relationships/image" Target="media/image64.png"/><Relationship Id="rId157" Type="http://schemas.openxmlformats.org/officeDocument/2006/relationships/image" Target="media/image65.png"/><Relationship Id="rId158" Type="http://schemas.openxmlformats.org/officeDocument/2006/relationships/image" Target="media/image66.png"/><Relationship Id="rId159" Type="http://schemas.openxmlformats.org/officeDocument/2006/relationships/image" Target="media/image67.png"/><Relationship Id="rId160" Type="http://schemas.openxmlformats.org/officeDocument/2006/relationships/image" Target="media/image68.png"/><Relationship Id="rId161" Type="http://schemas.openxmlformats.org/officeDocument/2006/relationships/image" Target="media/image69.png"/><Relationship Id="rId162" Type="http://schemas.openxmlformats.org/officeDocument/2006/relationships/hyperlink" Target="https://en.wikipedia.org/wiki/Noether&apos;s_theorem" TargetMode="External"/><Relationship Id="rId163" Type="http://schemas.openxmlformats.org/officeDocument/2006/relationships/hyperlink" Target="https://en.wikipedia.org/wiki/Noether&apos;s_theorem" TargetMode="External"/><Relationship Id="rId164" Type="http://schemas.openxmlformats.org/officeDocument/2006/relationships/hyperlink" Target="https://en.wikipedia.org/wiki/Conservation_of_energy" TargetMode="External"/><Relationship Id="rId165" Type="http://schemas.openxmlformats.org/officeDocument/2006/relationships/hyperlink" Target="https://en.wikipedia.org/wiki/Translational_symmetry" TargetMode="External"/><Relationship Id="rId166" Type="http://schemas.openxmlformats.org/officeDocument/2006/relationships/hyperlink" Target="https://en.wikipedia.org/wiki/Conjugate_variables" TargetMode="External"/><Relationship Id="rId167" Type="http://schemas.openxmlformats.org/officeDocument/2006/relationships/image" Target="media/image70.png"/><Relationship Id="rId168" Type="http://schemas.openxmlformats.org/officeDocument/2006/relationships/image" Target="media/image71.png"/><Relationship Id="rId169" Type="http://schemas.openxmlformats.org/officeDocument/2006/relationships/image" Target="media/image72.png"/><Relationship Id="rId170" Type="http://schemas.openxmlformats.org/officeDocument/2006/relationships/image" Target="media/image73.png"/><Relationship Id="rId171" Type="http://schemas.openxmlformats.org/officeDocument/2006/relationships/image" Target="media/image74.png"/><Relationship Id="rId172" Type="http://schemas.openxmlformats.org/officeDocument/2006/relationships/hyperlink" Target="https://en.wikipedia.org/wiki/Potential_energy" TargetMode="External"/><Relationship Id="rId173" Type="http://schemas.openxmlformats.org/officeDocument/2006/relationships/hyperlink" Target="https://en.wikipedia.org/wiki/Internal_energy" TargetMode="External"/><Relationship Id="rId174" Type="http://schemas.openxmlformats.org/officeDocument/2006/relationships/hyperlink" Target="https://en.wikipedia.org/wiki/Friction" TargetMode="External"/><Relationship Id="rId175" Type="http://schemas.openxmlformats.org/officeDocument/2006/relationships/image" Target="media/image75.png"/><Relationship Id="rId176" Type="http://schemas.openxmlformats.org/officeDocument/2006/relationships/image" Target="media/image76.png"/><Relationship Id="rId177" Type="http://schemas.openxmlformats.org/officeDocument/2006/relationships/image" Target="media/image77.png"/><Relationship Id="rId178" Type="http://schemas.openxmlformats.org/officeDocument/2006/relationships/hyperlink" Target="https://en.wikipedia.org/wiki/International_System_of_Units" TargetMode="External"/><Relationship Id="rId179" Type="http://schemas.openxmlformats.org/officeDocument/2006/relationships/hyperlink" Target="https://en.wikipedia.org/wiki/SI_derived_unit" TargetMode="External"/><Relationship Id="rId180" Type="http://schemas.openxmlformats.org/officeDocument/2006/relationships/hyperlink" Target="https://en.wikipedia.org/wiki/Work_(physics)" TargetMode="External"/><Relationship Id="rId181" Type="http://schemas.openxmlformats.org/officeDocument/2006/relationships/hyperlink" Target="https://en.wikipedia.org/wiki/Erg" TargetMode="External"/><Relationship Id="rId182" Type="http://schemas.openxmlformats.org/officeDocument/2006/relationships/hyperlink" Target="https://en.wikipedia.org/wiki/Calorie" TargetMode="External"/><Relationship Id="rId183" Type="http://schemas.openxmlformats.org/officeDocument/2006/relationships/hyperlink" Target="https://en.wikipedia.org/wiki/British_Thermal_Unit" TargetMode="External"/><Relationship Id="rId184" Type="http://schemas.openxmlformats.org/officeDocument/2006/relationships/hyperlink" Target="https://en.wikipedia.org/wiki/Kilowatt-hour" TargetMode="External"/><Relationship Id="rId185" Type="http://schemas.openxmlformats.org/officeDocument/2006/relationships/hyperlink" Target="https://en.wikipedia.org/wiki/Kilocalorie" TargetMode="External"/><Relationship Id="rId186" Type="http://schemas.openxmlformats.org/officeDocument/2006/relationships/image" Target="media/image78.png"/><Relationship Id="rId187" Type="http://schemas.openxmlformats.org/officeDocument/2006/relationships/image" Target="media/image79.png"/><Relationship Id="rId188" Type="http://schemas.openxmlformats.org/officeDocument/2006/relationships/image" Target="media/image80.png"/><Relationship Id="rId189" Type="http://schemas.openxmlformats.org/officeDocument/2006/relationships/image" Target="media/image81.png"/><Relationship Id="rId190" Type="http://schemas.openxmlformats.org/officeDocument/2006/relationships/image" Target="media/image82.png"/><Relationship Id="rId191" Type="http://schemas.openxmlformats.org/officeDocument/2006/relationships/hyperlink" Target="https://en.wikipedia.org/wiki/Watt" TargetMode="External"/><Relationship Id="rId192" Type="http://schemas.openxmlformats.org/officeDocument/2006/relationships/hyperlink" Target="https://en.wikipedia.org/wiki/Imperial_and_US_customary_measurement_systems" TargetMode="External"/><Relationship Id="rId193" Type="http://schemas.openxmlformats.org/officeDocument/2006/relationships/hyperlink" Target="https://en.wikipedia.org/wiki/Imperial_and_US_customary_measurement_systems" TargetMode="External"/><Relationship Id="rId194" Type="http://schemas.openxmlformats.org/officeDocument/2006/relationships/hyperlink" Target="https://en.wikipedia.org/wiki/Foot_pound" TargetMode="External"/><Relationship Id="rId195" Type="http://schemas.openxmlformats.org/officeDocument/2006/relationships/hyperlink" Target="https://en.wikipedia.org/wiki/Imperial_and_US_customary_measurement_systems" TargetMode="External"/><Relationship Id="rId196" Type="http://schemas.openxmlformats.org/officeDocument/2006/relationships/hyperlink" Target="https://en.wikipedia.org/wiki/Electronvolt" TargetMode="External"/><Relationship Id="rId197" Type="http://schemas.openxmlformats.org/officeDocument/2006/relationships/hyperlink" Target="https://en.wikipedia.org/wiki/Food_calorie" TargetMode="External"/><Relationship Id="rId198" Type="http://schemas.openxmlformats.org/officeDocument/2006/relationships/hyperlink" Target="https://en.wikipedia.org/wiki/Imperial_and_US_customary_measurement_systems" TargetMode="External"/><Relationship Id="rId199" Type="http://schemas.openxmlformats.org/officeDocument/2006/relationships/hyperlink" Target="https://en.wikipedia.org/wiki/Kilocalorie" TargetMode="External"/><Relationship Id="rId200" Type="http://schemas.openxmlformats.org/officeDocument/2006/relationships/hyperlink" Target="https://en.wikipedia.org/wiki/British_thermal_unit" TargetMode="External"/><Relationship Id="rId201" Type="http://schemas.openxmlformats.org/officeDocument/2006/relationships/image" Target="media/image83.png"/><Relationship Id="rId202" Type="http://schemas.openxmlformats.org/officeDocument/2006/relationships/image" Target="media/image84.png"/><Relationship Id="rId203" Type="http://schemas.openxmlformats.org/officeDocument/2006/relationships/image" Target="media/image85.png"/><Relationship Id="rId204" Type="http://schemas.openxmlformats.org/officeDocument/2006/relationships/image" Target="media/image86.png"/><Relationship Id="rId205" Type="http://schemas.openxmlformats.org/officeDocument/2006/relationships/image" Target="media/image87.png"/><Relationship Id="rId206" Type="http://schemas.openxmlformats.org/officeDocument/2006/relationships/image" Target="media/image88.png"/><Relationship Id="rId207" Type="http://schemas.openxmlformats.org/officeDocument/2006/relationships/image" Target="media/image89.png"/><Relationship Id="rId208" Type="http://schemas.openxmlformats.org/officeDocument/2006/relationships/image" Target="media/image90.png"/><Relationship Id="rId209" Type="http://schemas.openxmlformats.org/officeDocument/2006/relationships/image" Target="media/image91.png"/><Relationship Id="rId210" Type="http://schemas.openxmlformats.org/officeDocument/2006/relationships/hyperlink" Target="https://en.wikipedia.org/wiki/Thomas_Young_(scientist)" TargetMode="External"/><Relationship Id="rId211" Type="http://schemas.openxmlformats.org/officeDocument/2006/relationships/image" Target="media/image92.jpeg"/><Relationship Id="rId212" Type="http://schemas.openxmlformats.org/officeDocument/2006/relationships/image" Target="media/image93.png"/><Relationship Id="rId213" Type="http://schemas.openxmlformats.org/officeDocument/2006/relationships/hyperlink" Target="https://en.wikipedia.org/wiki/Conserved_quantity" TargetMode="External"/><Relationship Id="rId214" Type="http://schemas.openxmlformats.org/officeDocument/2006/relationships/image" Target="media/image94.png"/><Relationship Id="rId215" Type="http://schemas.openxmlformats.org/officeDocument/2006/relationships/hyperlink" Target="https://en.wikipedia.org/wiki/Work_(physics)" TargetMode="External"/><Relationship Id="rId216" Type="http://schemas.openxmlformats.org/officeDocument/2006/relationships/image" Target="media/image95.png"/><Relationship Id="rId217" Type="http://schemas.openxmlformats.org/officeDocument/2006/relationships/image" Target="media/image96.png"/><Relationship Id="rId218" Type="http://schemas.openxmlformats.org/officeDocument/2006/relationships/image" Target="media/image97.png"/><Relationship Id="rId219" Type="http://schemas.openxmlformats.org/officeDocument/2006/relationships/hyperlink" Target="https://en.wikipedia.org/wiki/Line_integral" TargetMode="External"/><Relationship Id="rId220" Type="http://schemas.openxmlformats.org/officeDocument/2006/relationships/hyperlink" Target="https://en.wikipedia.org/wiki/Force" TargetMode="External"/><Relationship Id="rId221" Type="http://schemas.openxmlformats.org/officeDocument/2006/relationships/hyperlink" Target="https://en.wikipedia.org/wiki/Mechanical_work" TargetMode="External"/><Relationship Id="rId222" Type="http://schemas.openxmlformats.org/officeDocument/2006/relationships/hyperlink" Target="https://en.wikipedia.org/wiki/Frame_dependent" TargetMode="External"/><Relationship Id="rId223" Type="http://schemas.openxmlformats.org/officeDocument/2006/relationships/image" Target="media/image98.png"/><Relationship Id="rId224" Type="http://schemas.openxmlformats.org/officeDocument/2006/relationships/image" Target="media/image99.png"/><Relationship Id="rId225" Type="http://schemas.openxmlformats.org/officeDocument/2006/relationships/image" Target="media/image100.png"/><Relationship Id="rId226" Type="http://schemas.openxmlformats.org/officeDocument/2006/relationships/image" Target="media/image101.png"/><Relationship Id="rId227" Type="http://schemas.openxmlformats.org/officeDocument/2006/relationships/image" Target="media/image102.jpeg"/><Relationship Id="rId228" Type="http://schemas.openxmlformats.org/officeDocument/2006/relationships/hyperlink" Target="https://en.wikipedia.org/wiki/Hamilton&apos;s_equations" TargetMode="External"/><Relationship Id="rId229" Type="http://schemas.openxmlformats.org/officeDocument/2006/relationships/hyperlink" Target="https://en.wikipedia.org/wiki/William_Rowan_Hamilton" TargetMode="External"/><Relationship Id="rId230" Type="http://schemas.openxmlformats.org/officeDocument/2006/relationships/image" Target="media/image103.png"/><Relationship Id="rId231" Type="http://schemas.openxmlformats.org/officeDocument/2006/relationships/hyperlink" Target="https://en.wikipedia.org/wiki/Lagrangian_mechanics" TargetMode="External"/><Relationship Id="rId232" Type="http://schemas.openxmlformats.org/officeDocument/2006/relationships/hyperlink" Target="https://en.wikipedia.org/wiki/Joseph-Louis_Lagrange" TargetMode="External"/><Relationship Id="rId233" Type="http://schemas.openxmlformats.org/officeDocument/2006/relationships/hyperlink" Target="https://en.wikipedia.org/wiki/Classical_mechanics" TargetMode="External"/><Relationship Id="rId234" Type="http://schemas.openxmlformats.org/officeDocument/2006/relationships/image" Target="media/image104.png"/><Relationship Id="rId235" Type="http://schemas.openxmlformats.org/officeDocument/2006/relationships/image" Target="media/image105.png"/><Relationship Id="rId236" Type="http://schemas.openxmlformats.org/officeDocument/2006/relationships/hyperlink" Target="https://en.wikipedia.org/wiki/Noether&apos;s_theorem" TargetMode="External"/><Relationship Id="rId237" Type="http://schemas.openxmlformats.org/officeDocument/2006/relationships/image" Target="media/image106.png"/><Relationship Id="rId238" Type="http://schemas.openxmlformats.org/officeDocument/2006/relationships/hyperlink" Target="https://en.wikipedia.org/wiki/Exergonic" TargetMode="External"/><Relationship Id="rId239" Type="http://schemas.openxmlformats.org/officeDocument/2006/relationships/hyperlink" Target="https://en.wikipedia.org/wiki/Endergonic" TargetMode="External"/><Relationship Id="rId240" Type="http://schemas.openxmlformats.org/officeDocument/2006/relationships/hyperlink" Target="https://en.wikipedia.org/wiki/Chemical_reaction" TargetMode="External"/><Relationship Id="rId241" Type="http://schemas.openxmlformats.org/officeDocument/2006/relationships/image" Target="media/image107.png"/><Relationship Id="rId242" Type="http://schemas.openxmlformats.org/officeDocument/2006/relationships/image" Target="media/image108.png"/><Relationship Id="rId243" Type="http://schemas.openxmlformats.org/officeDocument/2006/relationships/image" Target="media/image109.png"/><Relationship Id="rId244" Type="http://schemas.openxmlformats.org/officeDocument/2006/relationships/image" Target="media/image110.png"/><Relationship Id="rId245" Type="http://schemas.openxmlformats.org/officeDocument/2006/relationships/hyperlink" Target="https://en.wikipedia.org/wiki/Activation_energy" TargetMode="External"/><Relationship Id="rId246" Type="http://schemas.openxmlformats.org/officeDocument/2006/relationships/hyperlink" Target="https://en.wikipedia.org/wiki/Arrhenius_equation" TargetMode="External"/><Relationship Id="rId247" Type="http://schemas.openxmlformats.org/officeDocument/2006/relationships/image" Target="media/image111.png"/><Relationship Id="rId248" Type="http://schemas.openxmlformats.org/officeDocument/2006/relationships/image" Target="media/image112.png"/><Relationship Id="rId249" Type="http://schemas.openxmlformats.org/officeDocument/2006/relationships/hyperlink" Target="https://en.wikipedia.org/wiki/Organism" TargetMode="External"/><Relationship Id="rId250" Type="http://schemas.openxmlformats.org/officeDocument/2006/relationships/hyperlink" Target="https://en.wikipedia.org/wiki/Cell_(biology)" TargetMode="External"/><Relationship Id="rId251" Type="http://schemas.openxmlformats.org/officeDocument/2006/relationships/hyperlink" Target="https://en.wikipedia.org/wiki/Organelle" TargetMode="External"/><Relationship Id="rId252" Type="http://schemas.openxmlformats.org/officeDocument/2006/relationships/hyperlink" Target="https://en.wikipedia.org/wiki/Organism" TargetMode="External"/><Relationship Id="rId253" Type="http://schemas.openxmlformats.org/officeDocument/2006/relationships/hyperlink" Target="https://en.wikipedia.org/wiki/Cell_(biology)" TargetMode="External"/><Relationship Id="rId254" Type="http://schemas.openxmlformats.org/officeDocument/2006/relationships/hyperlink" Target="https://en.wikipedia.org/wiki/Carbohydrate" TargetMode="External"/><Relationship Id="rId255" Type="http://schemas.openxmlformats.org/officeDocument/2006/relationships/hyperlink" Target="https://en.wikipedia.org/wiki/Lipid" TargetMode="External"/><Relationship Id="rId256" Type="http://schemas.openxmlformats.org/officeDocument/2006/relationships/hyperlink" Target="https://en.wikipedia.org/wiki/Protein" TargetMode="External"/><Relationship Id="rId257" Type="http://schemas.openxmlformats.org/officeDocument/2006/relationships/hyperlink" Target="https://en.wikipedia.org/wiki/Oxygen" TargetMode="External"/><Relationship Id="rId258" Type="http://schemas.openxmlformats.org/officeDocument/2006/relationships/hyperlink" Target="https://en.wikipedia.org/wiki/Respiration_(physiology)" TargetMode="External"/><Relationship Id="rId259" Type="http://schemas.openxmlformats.org/officeDocument/2006/relationships/hyperlink" Target="https://en.wikipedia.org/wiki/Human_equivalent" TargetMode="External"/><Relationship Id="rId260" Type="http://schemas.openxmlformats.org/officeDocument/2006/relationships/hyperlink" Target="https://en.wikipedia.org/wiki/Metabolism" TargetMode="External"/><Relationship Id="rId261" Type="http://schemas.openxmlformats.org/officeDocument/2006/relationships/hyperlink" Target="https://en.wikipedia.org/wiki/Basal_metabolic_rate" TargetMode="External"/><Relationship Id="rId262" Type="http://schemas.openxmlformats.org/officeDocument/2006/relationships/image" Target="media/image113.png"/><Relationship Id="rId263" Type="http://schemas.openxmlformats.org/officeDocument/2006/relationships/image" Target="media/image114.png"/><Relationship Id="rId264" Type="http://schemas.openxmlformats.org/officeDocument/2006/relationships/hyperlink" Target="https://en.wikipedia.org/wiki/Photosynthesis" TargetMode="External"/><Relationship Id="rId265" Type="http://schemas.openxmlformats.org/officeDocument/2006/relationships/hyperlink" Target="https://en.wikipedia.org/wiki/Electron_acceptor" TargetMode="External"/><Relationship Id="rId266" Type="http://schemas.openxmlformats.org/officeDocument/2006/relationships/hyperlink" Target="https://en.wikipedia.org/wiki/Catabolism" TargetMode="External"/><Relationship Id="rId267" Type="http://schemas.openxmlformats.org/officeDocument/2006/relationships/hyperlink" Target="https://en.wikipedia.org/wiki/Enzyme" TargetMode="External"/><Relationship Id="rId268" Type="http://schemas.openxmlformats.org/officeDocument/2006/relationships/image" Target="media/image115.png"/><Relationship Id="rId269" Type="http://schemas.openxmlformats.org/officeDocument/2006/relationships/image" Target="media/image116.png"/><Relationship Id="rId270" Type="http://schemas.openxmlformats.org/officeDocument/2006/relationships/image" Target="media/image117.png"/><Relationship Id="rId271" Type="http://schemas.openxmlformats.org/officeDocument/2006/relationships/image" Target="media/image118.png"/><Relationship Id="rId272" Type="http://schemas.openxmlformats.org/officeDocument/2006/relationships/hyperlink" Target="https://en.wikipedia.org/wiki/Kilocalorie" TargetMode="External"/><Relationship Id="rId273" Type="http://schemas.openxmlformats.org/officeDocument/2006/relationships/hyperlink" Target="https://en.wikipedia.org/wiki/Glucose" TargetMode="External"/><Relationship Id="rId274" Type="http://schemas.openxmlformats.org/officeDocument/2006/relationships/hyperlink" Target="https://en.wikipedia.org/wiki/Stearin" TargetMode="External"/><Relationship Id="rId275" Type="http://schemas.openxmlformats.org/officeDocument/2006/relationships/hyperlink" Target="https://en.wikipedia.org/wiki/Carbon_dioxide" TargetMode="External"/><Relationship Id="rId276" Type="http://schemas.openxmlformats.org/officeDocument/2006/relationships/hyperlink" Target="https://en.wikipedia.org/wiki/Water_(molecule)" TargetMode="External"/><Relationship Id="rId277" Type="http://schemas.openxmlformats.org/officeDocument/2006/relationships/hyperlink" Target="https://en.wikipedia.org/wiki/Mitochondrion" TargetMode="External"/><Relationship Id="rId278" Type="http://schemas.openxmlformats.org/officeDocument/2006/relationships/image" Target="media/image119.png"/><Relationship Id="rId279" Type="http://schemas.openxmlformats.org/officeDocument/2006/relationships/image" Target="media/image120.png"/><Relationship Id="rId280" Type="http://schemas.openxmlformats.org/officeDocument/2006/relationships/image" Target="media/image121.png"/><Relationship Id="rId281" Type="http://schemas.openxmlformats.org/officeDocument/2006/relationships/image" Target="media/image122.png"/><Relationship Id="rId282" Type="http://schemas.openxmlformats.org/officeDocument/2006/relationships/image" Target="media/image123.png"/><Relationship Id="rId283" Type="http://schemas.openxmlformats.org/officeDocument/2006/relationships/hyperlink" Target="https://en.wikipedia.org/wiki/Adenosine_diphosphate" TargetMode="External"/><Relationship Id="rId284" Type="http://schemas.openxmlformats.org/officeDocument/2006/relationships/hyperlink" Target="https://en.wikipedia.org/wiki/Adenosine_triphosphate" TargetMode="External"/><Relationship Id="rId285" Type="http://schemas.openxmlformats.org/officeDocument/2006/relationships/image" Target="media/image124.png"/><Relationship Id="rId286" Type="http://schemas.openxmlformats.org/officeDocument/2006/relationships/image" Target="media/image125.png"/><Relationship Id="rId287" Type="http://schemas.openxmlformats.org/officeDocument/2006/relationships/hyperlink" Target="https://en.wikipedia.org/wiki/Metabolism" TargetMode="External"/><Relationship Id="rId288" Type="http://schemas.openxmlformats.org/officeDocument/2006/relationships/image" Target="media/image126.png"/><Relationship Id="rId289" Type="http://schemas.openxmlformats.org/officeDocument/2006/relationships/hyperlink" Target="https://en.wikipedia.org/wiki/Metabolic_pathway" TargetMode="External"/><Relationship Id="rId290" Type="http://schemas.openxmlformats.org/officeDocument/2006/relationships/image" Target="media/image127.png"/><Relationship Id="rId291" Type="http://schemas.openxmlformats.org/officeDocument/2006/relationships/hyperlink" Target="https://en.wikipedia.org/wiki/Energy_conversion_efficiency" TargetMode="External"/><Relationship Id="rId292" Type="http://schemas.openxmlformats.org/officeDocument/2006/relationships/hyperlink" Target="https://en.wikipedia.org/wiki/Machine" TargetMode="External"/><Relationship Id="rId293" Type="http://schemas.openxmlformats.org/officeDocument/2006/relationships/hyperlink" Target="https://en.wikipedia.org/wiki/Second_law_of_thermodynamics" TargetMode="External"/><Relationship Id="rId294" Type="http://schemas.openxmlformats.org/officeDocument/2006/relationships/hyperlink" Target="https://en.wikipedia.org/wiki/Ecological_niche" TargetMode="External"/><Relationship Id="rId295" Type="http://schemas.openxmlformats.org/officeDocument/2006/relationships/hyperlink" Target="https://en.wikipedia.org/wiki/Ecology" TargetMode="External"/><Relationship Id="rId296" Type="http://schemas.openxmlformats.org/officeDocument/2006/relationships/hyperlink" Target="https://en.wikipedia.org/wiki/Food_chain" TargetMode="External"/><Relationship Id="rId297" Type="http://schemas.openxmlformats.org/officeDocument/2006/relationships/image" Target="media/image128.png"/><Relationship Id="rId298" Type="http://schemas.openxmlformats.org/officeDocument/2006/relationships/image" Target="media/image129.png"/><Relationship Id="rId299" Type="http://schemas.openxmlformats.org/officeDocument/2006/relationships/image" Target="media/image130.png"/><Relationship Id="rId300" Type="http://schemas.openxmlformats.org/officeDocument/2006/relationships/image" Target="media/image131.png"/><Relationship Id="rId301" Type="http://schemas.openxmlformats.org/officeDocument/2006/relationships/image" Target="media/image132.png"/><Relationship Id="rId302" Type="http://schemas.openxmlformats.org/officeDocument/2006/relationships/image" Target="media/image133.png"/><Relationship Id="rId303" Type="http://schemas.openxmlformats.org/officeDocument/2006/relationships/hyperlink" Target="https://en.wikipedia.org/wiki/Carbon_fixation" TargetMode="External"/><Relationship Id="rId304" Type="http://schemas.openxmlformats.org/officeDocument/2006/relationships/hyperlink" Target="https://en.wikipedia.org/wiki/Photosynthesis" TargetMode="External"/><Relationship Id="rId305" Type="http://schemas.openxmlformats.org/officeDocument/2006/relationships/image" Target="media/image134.png"/><Relationship Id="rId306" Type="http://schemas.openxmlformats.org/officeDocument/2006/relationships/hyperlink" Target="https://en.wikipedia.org/wiki/Continental_drift" TargetMode="External"/><Relationship Id="rId307" Type="http://schemas.openxmlformats.org/officeDocument/2006/relationships/hyperlink" Target="https://en.wikipedia.org/wiki/Mountain" TargetMode="External"/><Relationship Id="rId308" Type="http://schemas.openxmlformats.org/officeDocument/2006/relationships/hyperlink" Target="https://en.wikipedia.org/wiki/Volcano" TargetMode="External"/><Relationship Id="rId309" Type="http://schemas.openxmlformats.org/officeDocument/2006/relationships/hyperlink" Target="https://en.wikipedia.org/wiki/Earthquake" TargetMode="External"/><Relationship Id="rId310" Type="http://schemas.openxmlformats.org/officeDocument/2006/relationships/image" Target="media/image135.png"/><Relationship Id="rId311" Type="http://schemas.openxmlformats.org/officeDocument/2006/relationships/hyperlink" Target="https://en.wikipedia.org/wiki/Metereology" TargetMode="External"/><Relationship Id="rId312" Type="http://schemas.openxmlformats.org/officeDocument/2006/relationships/hyperlink" Target="https://en.wikipedia.org/wiki/Hail" TargetMode="External"/><Relationship Id="rId313" Type="http://schemas.openxmlformats.org/officeDocument/2006/relationships/hyperlink" Target="https://en.wikipedia.org/wiki/Tornado" TargetMode="External"/><Relationship Id="rId314" Type="http://schemas.openxmlformats.org/officeDocument/2006/relationships/hyperlink" Target="https://en.wikipedia.org/wiki/Tropical_cyclone" TargetMode="External"/><Relationship Id="rId315" Type="http://schemas.openxmlformats.org/officeDocument/2006/relationships/hyperlink" Target="https://en.wikipedia.org/wiki/Solar_energy" TargetMode="External"/><Relationship Id="rId316" Type="http://schemas.openxmlformats.org/officeDocument/2006/relationships/hyperlink" Target="https://en.wikipedia.org/wiki/Atmosphere" TargetMode="External"/><Relationship Id="rId317" Type="http://schemas.openxmlformats.org/officeDocument/2006/relationships/image" Target="media/image136.png"/><Relationship Id="rId318" Type="http://schemas.openxmlformats.org/officeDocument/2006/relationships/image" Target="media/image137.png"/><Relationship Id="rId319" Type="http://schemas.openxmlformats.org/officeDocument/2006/relationships/image" Target="media/image138.png"/><Relationship Id="rId320" Type="http://schemas.openxmlformats.org/officeDocument/2006/relationships/image" Target="media/image139.png"/><Relationship Id="rId321" Type="http://schemas.openxmlformats.org/officeDocument/2006/relationships/hyperlink" Target="https://en.wikipedia.org/wiki/Radioactive_decay" TargetMode="External"/><Relationship Id="rId322" Type="http://schemas.openxmlformats.org/officeDocument/2006/relationships/hyperlink" Target="https://en.wikipedia.org/wiki/Plate_tectonics" TargetMode="External"/><Relationship Id="rId323" Type="http://schemas.openxmlformats.org/officeDocument/2006/relationships/hyperlink" Target="https://en.wikipedia.org/wiki/Orogenesis" TargetMode="External"/><Relationship Id="rId324" Type="http://schemas.openxmlformats.org/officeDocument/2006/relationships/image" Target="media/image140.png"/><Relationship Id="rId325" Type="http://schemas.openxmlformats.org/officeDocument/2006/relationships/image" Target="media/image141.png"/><Relationship Id="rId326" Type="http://schemas.openxmlformats.org/officeDocument/2006/relationships/image" Target="media/image142.png"/><Relationship Id="rId327" Type="http://schemas.openxmlformats.org/officeDocument/2006/relationships/hyperlink" Target="https://en.wikipedia.org/wiki/Star" TargetMode="External"/><Relationship Id="rId328" Type="http://schemas.openxmlformats.org/officeDocument/2006/relationships/hyperlink" Target="https://en.wikipedia.org/wiki/Nova" TargetMode="External"/><Relationship Id="rId329" Type="http://schemas.openxmlformats.org/officeDocument/2006/relationships/hyperlink" Target="https://en.wikipedia.org/wiki/Supernova" TargetMode="External"/><Relationship Id="rId330" Type="http://schemas.openxmlformats.org/officeDocument/2006/relationships/hyperlink" Target="https://en.wikipedia.org/wiki/Quasar" TargetMode="External"/><Relationship Id="rId331" Type="http://schemas.openxmlformats.org/officeDocument/2006/relationships/hyperlink" Target="https://en.wikipedia.org/wiki/Gamma-ray_burst" TargetMode="External"/><Relationship Id="rId332" Type="http://schemas.openxmlformats.org/officeDocument/2006/relationships/hyperlink" Target="https://en.wiktionary.org/wiki/stellar" TargetMode="External"/><Relationship Id="rId333" Type="http://schemas.openxmlformats.org/officeDocument/2006/relationships/hyperlink" Target="https://en.wikipedia.org/wiki/Nuclear_fusion" TargetMode="External"/><Relationship Id="rId334" Type="http://schemas.openxmlformats.org/officeDocument/2006/relationships/hyperlink" Target="https://en.wikipedia.org/wiki/Big_Bang" TargetMode="External"/><Relationship Id="rId335" Type="http://schemas.openxmlformats.org/officeDocument/2006/relationships/image" Target="media/image143.png"/><Relationship Id="rId336" Type="http://schemas.openxmlformats.org/officeDocument/2006/relationships/image" Target="media/image144.png"/><Relationship Id="rId337" Type="http://schemas.openxmlformats.org/officeDocument/2006/relationships/image" Target="media/image145.png"/><Relationship Id="rId338" Type="http://schemas.openxmlformats.org/officeDocument/2006/relationships/image" Target="media/image146.png"/><Relationship Id="rId339" Type="http://schemas.openxmlformats.org/officeDocument/2006/relationships/image" Target="media/image147.png"/><Relationship Id="rId340" Type="http://schemas.openxmlformats.org/officeDocument/2006/relationships/hyperlink" Target="https://en.wikipedia.org/wiki/Quantum_mechanics" TargetMode="External"/><Relationship Id="rId341" Type="http://schemas.openxmlformats.org/officeDocument/2006/relationships/hyperlink" Target="https://en.wikipedia.org/wiki/Hamiltonian_(quantum_mechanics)" TargetMode="External"/><Relationship Id="rId342" Type="http://schemas.openxmlformats.org/officeDocument/2006/relationships/hyperlink" Target="https://en.wikipedia.org/wiki/Wave_function" TargetMode="External"/><Relationship Id="rId343" Type="http://schemas.openxmlformats.org/officeDocument/2006/relationships/hyperlink" Target="https://en.wikipedia.org/wiki/Schr&#246;dinger_equation" TargetMode="External"/><Relationship Id="rId344" Type="http://schemas.openxmlformats.org/officeDocument/2006/relationships/hyperlink" Target="https://en.wikipedia.org/wiki/Wave_function" TargetMode="External"/><Relationship Id="rId345" Type="http://schemas.openxmlformats.org/officeDocument/2006/relationships/hyperlink" Target="https://en.wikipedia.org/wiki/Energy_level" TargetMode="External"/><Relationship Id="rId346" Type="http://schemas.openxmlformats.org/officeDocument/2006/relationships/hyperlink" Target="https://en.wikipedia.org/wiki/Quantum" TargetMode="External"/><Relationship Id="rId347" Type="http://schemas.openxmlformats.org/officeDocument/2006/relationships/hyperlink" Target="https://en.wikipedia.org/wiki/Planck&apos;s_relation" TargetMode="External"/><Relationship Id="rId348" Type="http://schemas.openxmlformats.org/officeDocument/2006/relationships/image" Target="media/image148.png"/><Relationship Id="rId349" Type="http://schemas.openxmlformats.org/officeDocument/2006/relationships/image" Target="media/image149.png"/><Relationship Id="rId350" Type="http://schemas.openxmlformats.org/officeDocument/2006/relationships/image" Target="media/image150.png"/><Relationship Id="rId351" Type="http://schemas.openxmlformats.org/officeDocument/2006/relationships/image" Target="media/image151.png"/><Relationship Id="rId352" Type="http://schemas.openxmlformats.org/officeDocument/2006/relationships/hyperlink" Target="https://en.wikipedia.org/wiki/Planck&apos;s_constant" TargetMode="External"/><Relationship Id="rId353" Type="http://schemas.openxmlformats.org/officeDocument/2006/relationships/image" Target="media/image152.png"/><Relationship Id="rId354" Type="http://schemas.openxmlformats.org/officeDocument/2006/relationships/hyperlink" Target="https://en.wikipedia.org/wiki/Photon" TargetMode="External"/><Relationship Id="rId355" Type="http://schemas.openxmlformats.org/officeDocument/2006/relationships/image" Target="media/image153.png"/><Relationship Id="rId356" Type="http://schemas.openxmlformats.org/officeDocument/2006/relationships/image" Target="media/image154.png"/><Relationship Id="rId357" Type="http://schemas.openxmlformats.org/officeDocument/2006/relationships/image" Target="media/image155.png"/><Relationship Id="rId358" Type="http://schemas.openxmlformats.org/officeDocument/2006/relationships/image" Target="media/image156.png"/><Relationship Id="rId359" Type="http://schemas.openxmlformats.org/officeDocument/2006/relationships/image" Target="media/image157.png"/><Relationship Id="rId360" Type="http://schemas.openxmlformats.org/officeDocument/2006/relationships/image" Target="media/image158.png"/><Relationship Id="rId361" Type="http://schemas.openxmlformats.org/officeDocument/2006/relationships/image" Target="media/image159.png"/><Relationship Id="rId362" Type="http://schemas.openxmlformats.org/officeDocument/2006/relationships/image" Target="media/image160.png"/><Relationship Id="rId363" Type="http://schemas.openxmlformats.org/officeDocument/2006/relationships/image" Target="media/image161.png"/><Relationship Id="rId364" Type="http://schemas.openxmlformats.org/officeDocument/2006/relationships/hyperlink" Target="https://en.wikipedia.org/wiki/Mechanical_work" TargetMode="External"/><Relationship Id="rId365" Type="http://schemas.openxmlformats.org/officeDocument/2006/relationships/hyperlink" Target="https://en.wikipedia.org/wiki/Mass" TargetMode="External"/><Relationship Id="rId366" Type="http://schemas.openxmlformats.org/officeDocument/2006/relationships/hyperlink" Target="https://en.wikipedia.org/wiki/Speed" TargetMode="External"/><Relationship Id="rId367" Type="http://schemas.openxmlformats.org/officeDocument/2006/relationships/hyperlink" Target="https://en.wikipedia.org/wiki/Lorentz_transformations" TargetMode="External"/><Relationship Id="rId368" Type="http://schemas.openxmlformats.org/officeDocument/2006/relationships/hyperlink" Target="https://en.wikipedia.org/wiki/Newtonian_mechanics" TargetMode="External"/><Relationship Id="rId369" Type="http://schemas.openxmlformats.org/officeDocument/2006/relationships/hyperlink" Target="https://en.wikipedia.org/wiki/Rest_energy" TargetMode="External"/><Relationship Id="rId370" Type="http://schemas.openxmlformats.org/officeDocument/2006/relationships/image" Target="media/image162.png"/><Relationship Id="rId371" Type="http://schemas.openxmlformats.org/officeDocument/2006/relationships/image" Target="media/image163.png"/><Relationship Id="rId372" Type="http://schemas.openxmlformats.org/officeDocument/2006/relationships/image" Target="media/image164.png"/><Relationship Id="rId373" Type="http://schemas.openxmlformats.org/officeDocument/2006/relationships/image" Target="media/image165.png"/><Relationship Id="rId374" Type="http://schemas.openxmlformats.org/officeDocument/2006/relationships/image" Target="media/image166.png"/><Relationship Id="rId375" Type="http://schemas.openxmlformats.org/officeDocument/2006/relationships/image" Target="media/image167.png"/><Relationship Id="rId376" Type="http://schemas.openxmlformats.org/officeDocument/2006/relationships/image" Target="media/image168.png"/><Relationship Id="rId377" Type="http://schemas.openxmlformats.org/officeDocument/2006/relationships/image" Target="media/image169.png"/><Relationship Id="rId378" Type="http://schemas.openxmlformats.org/officeDocument/2006/relationships/image" Target="media/image170.png"/><Relationship Id="rId379" Type="http://schemas.openxmlformats.org/officeDocument/2006/relationships/image" Target="media/image171.png"/><Relationship Id="rId380" Type="http://schemas.openxmlformats.org/officeDocument/2006/relationships/hyperlink" Target="https://en.wikipedia.org/wiki/Speed_of_light" TargetMode="External"/><Relationship Id="rId381" Type="http://schemas.openxmlformats.org/officeDocument/2006/relationships/image" Target="media/image172.png"/><Relationship Id="rId382" Type="http://schemas.openxmlformats.org/officeDocument/2006/relationships/image" Target="media/image173.png"/><Relationship Id="rId383" Type="http://schemas.openxmlformats.org/officeDocument/2006/relationships/hyperlink" Target="https://en.wikipedia.org/wiki/Positron" TargetMode="External"/><Relationship Id="rId384" Type="http://schemas.openxmlformats.org/officeDocument/2006/relationships/hyperlink" Target="https://en.wikipedia.org/wiki/Invariant_mass" TargetMode="External"/><Relationship Id="rId385" Type="http://schemas.openxmlformats.org/officeDocument/2006/relationships/hyperlink" Target="https://en.wikipedia.org/wiki/Matter" TargetMode="External"/><Relationship Id="rId386" Type="http://schemas.openxmlformats.org/officeDocument/2006/relationships/hyperlink" Target="https://en.wikipedia.org/wiki/Antimatter" TargetMode="External"/><Relationship Id="rId387" Type="http://schemas.openxmlformats.org/officeDocument/2006/relationships/hyperlink" Target="https://en.wikipedia.org/wiki/Pair_creation" TargetMode="External"/><Relationship Id="rId388" Type="http://schemas.openxmlformats.org/officeDocument/2006/relationships/image" Target="media/image174.png"/><Relationship Id="rId389" Type="http://schemas.openxmlformats.org/officeDocument/2006/relationships/image" Target="media/image175.png"/><Relationship Id="rId390" Type="http://schemas.openxmlformats.org/officeDocument/2006/relationships/image" Target="media/image176.png"/><Relationship Id="rId391" Type="http://schemas.openxmlformats.org/officeDocument/2006/relationships/image" Target="media/image177.png"/><Relationship Id="rId392" Type="http://schemas.openxmlformats.org/officeDocument/2006/relationships/hyperlink" Target="https://en.wikipedia.org/wiki/Stress&#8211;energy_tensor" TargetMode="External"/><Relationship Id="rId393" Type="http://schemas.openxmlformats.org/officeDocument/2006/relationships/image" Target="media/image178.png"/><Relationship Id="rId394" Type="http://schemas.openxmlformats.org/officeDocument/2006/relationships/hyperlink" Target="https://en.wikipedia.org/wiki/Classical_physics" TargetMode="External"/><Relationship Id="rId395" Type="http://schemas.openxmlformats.org/officeDocument/2006/relationships/hyperlink" Target="https://en.wikipedia.org/wiki/Canonical_conjugate" TargetMode="External"/><Relationship Id="rId396" Type="http://schemas.openxmlformats.org/officeDocument/2006/relationships/hyperlink" Target="https://en.wikipedia.org/wiki/Special_relativity" TargetMode="External"/><Relationship Id="rId397" Type="http://schemas.openxmlformats.org/officeDocument/2006/relationships/hyperlink" Target="https://en.wikipedia.org/wiki/Lorentz_scalar" TargetMode="External"/><Relationship Id="rId398" Type="http://schemas.openxmlformats.org/officeDocument/2006/relationships/image" Target="media/image179.png"/><Relationship Id="rId399" Type="http://schemas.openxmlformats.org/officeDocument/2006/relationships/image" Target="media/image180.png"/><Relationship Id="rId400" Type="http://schemas.openxmlformats.org/officeDocument/2006/relationships/image" Target="media/image181.png"/><Relationship Id="rId401" Type="http://schemas.openxmlformats.org/officeDocument/2006/relationships/hyperlink" Target="https://en.wikipedia.org/wiki/Energy&#8211;momentum_4-vector" TargetMode="External"/><Relationship Id="rId402" Type="http://schemas.openxmlformats.org/officeDocument/2006/relationships/hyperlink" Target="https://en.wikipedia.org/wiki/Space" TargetMode="External"/><Relationship Id="rId403" Type="http://schemas.openxmlformats.org/officeDocument/2006/relationships/hyperlink" Target="https://en.wikipedia.org/wiki/Space-time" TargetMode="External"/><Relationship Id="rId404" Type="http://schemas.openxmlformats.org/officeDocument/2006/relationships/hyperlink" Target="https://en.wikipedia.org/wiki/Lorentz_boost" TargetMode="External"/><Relationship Id="rId405" Type="http://schemas.openxmlformats.org/officeDocument/2006/relationships/image" Target="media/image182.png"/><Relationship Id="rId406" Type="http://schemas.openxmlformats.org/officeDocument/2006/relationships/image" Target="media/image183.png"/><Relationship Id="rId407" Type="http://schemas.openxmlformats.org/officeDocument/2006/relationships/image" Target="media/image184.png"/><Relationship Id="rId408" Type="http://schemas.openxmlformats.org/officeDocument/2006/relationships/image" Target="media/image185.png"/><Relationship Id="rId409" Type="http://schemas.openxmlformats.org/officeDocument/2006/relationships/image" Target="media/image186.png"/><Relationship Id="rId410" Type="http://schemas.openxmlformats.org/officeDocument/2006/relationships/hyperlink" Target="https://en.wikipedia.org/wiki/Thermodynamic_process" TargetMode="External"/><Relationship Id="rId411" Type="http://schemas.openxmlformats.org/officeDocument/2006/relationships/hyperlink" Target="https://en.wikipedia.org/wiki/Heat" TargetMode="External"/><Relationship Id="rId412" Type="http://schemas.openxmlformats.org/officeDocument/2006/relationships/hyperlink" Target="https://en.wikipedia.org/wiki/Temperature" TargetMode="External"/><Relationship Id="rId413" Type="http://schemas.openxmlformats.org/officeDocument/2006/relationships/hyperlink" Target="https://en.wikipedia.org/wiki/Work_(physics)" TargetMode="External"/><Relationship Id="rId414" Type="http://schemas.openxmlformats.org/officeDocument/2006/relationships/hyperlink" Target="https://en.wikipedia.org/wiki/Force" TargetMode="External"/><Relationship Id="rId415" Type="http://schemas.openxmlformats.org/officeDocument/2006/relationships/hyperlink" Target="https://en.wikipedia.org/wiki/Matter" TargetMode="External"/><Relationship Id="rId416" Type="http://schemas.openxmlformats.org/officeDocument/2006/relationships/hyperlink" Target="https://en.wikipedia.org/wiki/Energy_transformation" TargetMode="External"/><Relationship Id="rId417" Type="http://schemas.openxmlformats.org/officeDocument/2006/relationships/hyperlink" Target="https://en.wikipedia.org/wiki/Energy_conversion_efficiency" TargetMode="External"/><Relationship Id="rId418" Type="http://schemas.openxmlformats.org/officeDocument/2006/relationships/hyperlink" Target="https://en.wikipedia.org/wiki/Transducer" TargetMode="External"/><Relationship Id="rId419" Type="http://schemas.openxmlformats.org/officeDocument/2006/relationships/hyperlink" Target="https://en.wikipedia.org/wiki/Chemical_energy" TargetMode="External"/><Relationship Id="rId420" Type="http://schemas.openxmlformats.org/officeDocument/2006/relationships/hyperlink" Target="https://en.wikipedia.org/wiki/Electric_energy" TargetMode="External"/><Relationship Id="rId421" Type="http://schemas.openxmlformats.org/officeDocument/2006/relationships/hyperlink" Target="https://en.wikipedia.org/wiki/Gravitational_potential_energy" TargetMode="External"/><Relationship Id="rId422" Type="http://schemas.openxmlformats.org/officeDocument/2006/relationships/hyperlink" Target="https://en.wikipedia.org/wiki/Kinetic_energy" TargetMode="External"/><Relationship Id="rId423" Type="http://schemas.openxmlformats.org/officeDocument/2006/relationships/hyperlink" Target="https://en.wikipedia.org/wiki/Electric_generator" TargetMode="External"/><Relationship Id="rId424" Type="http://schemas.openxmlformats.org/officeDocument/2006/relationships/hyperlink" Target="https://en.wikipedia.org/wiki/Electric_generator" TargetMode="External"/><Relationship Id="rId425" Type="http://schemas.openxmlformats.org/officeDocument/2006/relationships/hyperlink" Target="https://en.wikipedia.org/wiki/Heat_engine" TargetMode="External"/><Relationship Id="rId426" Type="http://schemas.openxmlformats.org/officeDocument/2006/relationships/hyperlink" Target="https://en.wikipedia.org/wiki/Electric_generator" TargetMode="External"/><Relationship Id="rId427" Type="http://schemas.openxmlformats.org/officeDocument/2006/relationships/image" Target="media/image187.png"/><Relationship Id="rId428" Type="http://schemas.openxmlformats.org/officeDocument/2006/relationships/image" Target="media/image188.png"/><Relationship Id="rId429" Type="http://schemas.openxmlformats.org/officeDocument/2006/relationships/image" Target="media/image189.png"/><Relationship Id="rId430" Type="http://schemas.openxmlformats.org/officeDocument/2006/relationships/image" Target="media/image190.png"/><Relationship Id="rId431" Type="http://schemas.openxmlformats.org/officeDocument/2006/relationships/image" Target="media/image191.png"/><Relationship Id="rId432" Type="http://schemas.openxmlformats.org/officeDocument/2006/relationships/image" Target="media/image192.png"/><Relationship Id="rId433" Type="http://schemas.openxmlformats.org/officeDocument/2006/relationships/image" Target="media/image193.png"/><Relationship Id="rId434" Type="http://schemas.openxmlformats.org/officeDocument/2006/relationships/image" Target="media/image194.png"/><Relationship Id="rId435" Type="http://schemas.openxmlformats.org/officeDocument/2006/relationships/hyperlink" Target="https://en.wikipedia.org/wiki/Electric_energy" TargetMode="External"/><Relationship Id="rId436" Type="http://schemas.openxmlformats.org/officeDocument/2006/relationships/hyperlink" Target="https://en.wikipedia.org/wiki/Nuclear_potential_energy" TargetMode="External"/><Relationship Id="rId437" Type="http://schemas.openxmlformats.org/officeDocument/2006/relationships/hyperlink" Target="https://en.wikipedia.org/wiki/Radiant_energy" TargetMode="External"/><Relationship Id="rId438" Type="http://schemas.openxmlformats.org/officeDocument/2006/relationships/image" Target="media/image195.png"/><Relationship Id="rId439" Type="http://schemas.openxmlformats.org/officeDocument/2006/relationships/image" Target="media/image196.png"/><Relationship Id="rId440" Type="http://schemas.openxmlformats.org/officeDocument/2006/relationships/image" Target="media/image197.png"/><Relationship Id="rId441" Type="http://schemas.openxmlformats.org/officeDocument/2006/relationships/hyperlink" Target="https://en.wikipedia.org/wiki/Turbo_generator" TargetMode="External"/><Relationship Id="rId442" Type="http://schemas.openxmlformats.org/officeDocument/2006/relationships/image" Target="media/image198.jpeg"/><Relationship Id="rId443" Type="http://schemas.openxmlformats.org/officeDocument/2006/relationships/hyperlink" Target="https://en.wikipedia.org/wiki/Second_law_of_thermodynamics" TargetMode="External"/><Relationship Id="rId444" Type="http://schemas.openxmlformats.org/officeDocument/2006/relationships/hyperlink" Target="https://en.wikipedia.org/wiki/Second_law_of_thermodynamics" TargetMode="External"/><Relationship Id="rId445" Type="http://schemas.openxmlformats.org/officeDocument/2006/relationships/hyperlink" Target="https://en.wikipedia.org/wiki/Entropy" TargetMode="External"/><Relationship Id="rId446" Type="http://schemas.openxmlformats.org/officeDocument/2006/relationships/hyperlink" Target="https://en.wikipedia.org/wiki/Degrees_of_freedom_(physics_and_chemistry)" TargetMode="External"/><Relationship Id="rId447" Type="http://schemas.openxmlformats.org/officeDocument/2006/relationships/image" Target="media/image199.png"/><Relationship Id="rId448" Type="http://schemas.openxmlformats.org/officeDocument/2006/relationships/image" Target="media/image200.png"/><Relationship Id="rId449" Type="http://schemas.openxmlformats.org/officeDocument/2006/relationships/image" Target="media/image201.png"/><Relationship Id="rId450" Type="http://schemas.openxmlformats.org/officeDocument/2006/relationships/image" Target="media/image202.png"/><Relationship Id="rId451" Type="http://schemas.openxmlformats.org/officeDocument/2006/relationships/image" Target="media/image203.png"/><Relationship Id="rId452" Type="http://schemas.openxmlformats.org/officeDocument/2006/relationships/image" Target="media/image204.png"/><Relationship Id="rId453" Type="http://schemas.openxmlformats.org/officeDocument/2006/relationships/hyperlink" Target="https://en.wikipedia.org/wiki/Big_Bang" TargetMode="External"/><Relationship Id="rId454" Type="http://schemas.openxmlformats.org/officeDocument/2006/relationships/hyperlink" Target="https://en.wikipedia.org/wiki/Uranium" TargetMode="External"/><Relationship Id="rId455" Type="http://schemas.openxmlformats.org/officeDocument/2006/relationships/hyperlink" Target="https://en.wikipedia.org/wiki/Thorium" TargetMode="External"/><Relationship Id="rId456" Type="http://schemas.openxmlformats.org/officeDocument/2006/relationships/hyperlink" Target="https://en.wikipedia.org/wiki/Nucleosynthesis" TargetMode="External"/><Relationship Id="rId457" Type="http://schemas.openxmlformats.org/officeDocument/2006/relationships/hyperlink" Target="https://en.wikipedia.org/wiki/Gravitational_collapse" TargetMode="External"/><Relationship Id="rId458" Type="http://schemas.openxmlformats.org/officeDocument/2006/relationships/hyperlink" Target="https://en.wikipedia.org/wiki/Supernova" TargetMode="External"/><Relationship Id="rId459" Type="http://schemas.openxmlformats.org/officeDocument/2006/relationships/hyperlink" Target="https://en.wikipedia.org/wiki/Fission_bomb" TargetMode="External"/><Relationship Id="rId460" Type="http://schemas.openxmlformats.org/officeDocument/2006/relationships/hyperlink" Target="https://en.wikipedia.org/wiki/Chemical_explosive" TargetMode="External"/><Relationship Id="rId461" Type="http://schemas.openxmlformats.org/officeDocument/2006/relationships/hyperlink" Target="https://en.wikipedia.org/wiki/Chemical_potential" TargetMode="External"/><Relationship Id="rId462" Type="http://schemas.openxmlformats.org/officeDocument/2006/relationships/hyperlink" Target="https://en.wikipedia.org/wiki/Kinetic_energy" TargetMode="External"/><Relationship Id="rId463" Type="http://schemas.openxmlformats.org/officeDocument/2006/relationships/hyperlink" Target="https://en.wikipedia.org/wiki/Thermal_energy" TargetMode="External"/><Relationship Id="rId464" Type="http://schemas.openxmlformats.org/officeDocument/2006/relationships/hyperlink" Target="https://en.wikipedia.org/wiki/Pendulum" TargetMode="External"/><Relationship Id="rId465" Type="http://schemas.openxmlformats.org/officeDocument/2006/relationships/hyperlink" Target="https://en.wikipedia.org/wiki/Kinetic_energy" TargetMode="External"/><Relationship Id="rId466" Type="http://schemas.openxmlformats.org/officeDocument/2006/relationships/hyperlink" Target="https://en.wikipedia.org/wiki/Gravitational_potential_energy" TargetMode="External"/><Relationship Id="rId467" Type="http://schemas.openxmlformats.org/officeDocument/2006/relationships/hyperlink" Target="https://en.wikipedia.org/wiki/Kinetic_energy" TargetMode="External"/><Relationship Id="rId468" Type="http://schemas.openxmlformats.org/officeDocument/2006/relationships/hyperlink" Target="https://en.wikipedia.org/wiki/Potential_energy" TargetMode="External"/><Relationship Id="rId469" Type="http://schemas.openxmlformats.org/officeDocument/2006/relationships/hyperlink" Target="https://en.wikipedia.org/wiki/Friction" TargetMode="External"/><Relationship Id="rId470" Type="http://schemas.openxmlformats.org/officeDocument/2006/relationships/hyperlink" Target="https://en.wikipedia.org/wiki/Pendulum" TargetMode="External"/><Relationship Id="rId471" Type="http://schemas.openxmlformats.org/officeDocument/2006/relationships/image" Target="media/image205.png"/><Relationship Id="rId472" Type="http://schemas.openxmlformats.org/officeDocument/2006/relationships/image" Target="media/image206.png"/><Relationship Id="rId473" Type="http://schemas.openxmlformats.org/officeDocument/2006/relationships/image" Target="media/image207.png"/><Relationship Id="rId474" Type="http://schemas.openxmlformats.org/officeDocument/2006/relationships/image" Target="media/image208.png"/><Relationship Id="rId475" Type="http://schemas.openxmlformats.org/officeDocument/2006/relationships/image" Target="media/image209.png"/><Relationship Id="rId476" Type="http://schemas.openxmlformats.org/officeDocument/2006/relationships/image" Target="media/image210.png"/><Relationship Id="rId477" Type="http://schemas.openxmlformats.org/officeDocument/2006/relationships/image" Target="media/image211.png"/><Relationship Id="rId478" Type="http://schemas.openxmlformats.org/officeDocument/2006/relationships/image" Target="media/image212.png"/><Relationship Id="rId479" Type="http://schemas.openxmlformats.org/officeDocument/2006/relationships/image" Target="media/image213.png"/><Relationship Id="rId480" Type="http://schemas.openxmlformats.org/officeDocument/2006/relationships/image" Target="media/image214.png"/><Relationship Id="rId481" Type="http://schemas.openxmlformats.org/officeDocument/2006/relationships/image" Target="media/image215.png"/><Relationship Id="rId482" Type="http://schemas.openxmlformats.org/officeDocument/2006/relationships/image" Target="media/image216.png"/><Relationship Id="rId483" Type="http://schemas.openxmlformats.org/officeDocument/2006/relationships/image" Target="media/image217.png"/><Relationship Id="rId484" Type="http://schemas.openxmlformats.org/officeDocument/2006/relationships/image" Target="media/image218.png"/><Relationship Id="rId485" Type="http://schemas.openxmlformats.org/officeDocument/2006/relationships/image" Target="media/image219.png"/><Relationship Id="rId486" Type="http://schemas.openxmlformats.org/officeDocument/2006/relationships/image" Target="media/image220.png"/><Relationship Id="rId487" Type="http://schemas.openxmlformats.org/officeDocument/2006/relationships/image" Target="media/image221.png"/><Relationship Id="rId488" Type="http://schemas.openxmlformats.org/officeDocument/2006/relationships/image" Target="media/image222.png"/><Relationship Id="rId489" Type="http://schemas.openxmlformats.org/officeDocument/2006/relationships/image" Target="media/image223.png"/><Relationship Id="rId490" Type="http://schemas.openxmlformats.org/officeDocument/2006/relationships/image" Target="media/image224.png"/><Relationship Id="rId491" Type="http://schemas.openxmlformats.org/officeDocument/2006/relationships/image" Target="media/image225.png"/><Relationship Id="rId492" Type="http://schemas.openxmlformats.org/officeDocument/2006/relationships/image" Target="media/image226.png"/><Relationship Id="rId493" Type="http://schemas.openxmlformats.org/officeDocument/2006/relationships/image" Target="media/image227.png"/><Relationship Id="rId494" Type="http://schemas.openxmlformats.org/officeDocument/2006/relationships/image" Target="media/image228.png"/><Relationship Id="rId495" Type="http://schemas.openxmlformats.org/officeDocument/2006/relationships/image" Target="media/image229.png"/><Relationship Id="rId496" Type="http://schemas.openxmlformats.org/officeDocument/2006/relationships/image" Target="media/image230.png"/><Relationship Id="rId497" Type="http://schemas.openxmlformats.org/officeDocument/2006/relationships/image" Target="media/image231.png"/><Relationship Id="rId498" Type="http://schemas.openxmlformats.org/officeDocument/2006/relationships/image" Target="media/image232.png"/><Relationship Id="rId499" Type="http://schemas.openxmlformats.org/officeDocument/2006/relationships/image" Target="media/image233.png"/><Relationship Id="rId500" Type="http://schemas.openxmlformats.org/officeDocument/2006/relationships/image" Target="media/image234.png"/><Relationship Id="rId501" Type="http://schemas.openxmlformats.org/officeDocument/2006/relationships/image" Target="media/image235.png"/><Relationship Id="rId502" Type="http://schemas.openxmlformats.org/officeDocument/2006/relationships/image" Target="media/image236.png"/><Relationship Id="rId503" Type="http://schemas.openxmlformats.org/officeDocument/2006/relationships/image" Target="media/image237.png"/><Relationship Id="rId504" Type="http://schemas.openxmlformats.org/officeDocument/2006/relationships/image" Target="media/image238.png"/><Relationship Id="rId505" Type="http://schemas.openxmlformats.org/officeDocument/2006/relationships/image" Target="media/image239.png"/><Relationship Id="rId506" Type="http://schemas.openxmlformats.org/officeDocument/2006/relationships/image" Target="media/image240.png"/><Relationship Id="rId507" Type="http://schemas.openxmlformats.org/officeDocument/2006/relationships/image" Target="media/image241.png"/><Relationship Id="rId508" Type="http://schemas.openxmlformats.org/officeDocument/2006/relationships/image" Target="media/image242.png"/><Relationship Id="rId509" Type="http://schemas.openxmlformats.org/officeDocument/2006/relationships/hyperlink" Target="https://en.wikipedia.org/wiki/Mass-energy_equivalence" TargetMode="External"/><Relationship Id="rId510" Type="http://schemas.openxmlformats.org/officeDocument/2006/relationships/hyperlink" Target="https://en.wikipedia.org/wiki/Albert_Einstein" TargetMode="External"/><Relationship Id="rId511" Type="http://schemas.openxmlformats.org/officeDocument/2006/relationships/image" Target="media/image243.png"/><Relationship Id="rId512" Type="http://schemas.openxmlformats.org/officeDocument/2006/relationships/image" Target="media/image244.png"/><Relationship Id="rId513" Type="http://schemas.openxmlformats.org/officeDocument/2006/relationships/image" Target="media/image245.png"/><Relationship Id="rId514" Type="http://schemas.openxmlformats.org/officeDocument/2006/relationships/image" Target="media/image246.png"/><Relationship Id="rId515" Type="http://schemas.openxmlformats.org/officeDocument/2006/relationships/hyperlink" Target="https://en.wikipedia.org/wiki/Matter" TargetMode="External"/><Relationship Id="rId516" Type="http://schemas.openxmlformats.org/officeDocument/2006/relationships/image" Target="media/image247.png"/><Relationship Id="rId517" Type="http://schemas.openxmlformats.org/officeDocument/2006/relationships/image" Target="media/image248.png"/><Relationship Id="rId518" Type="http://schemas.openxmlformats.org/officeDocument/2006/relationships/image" Target="media/image249.png"/><Relationship Id="rId519" Type="http://schemas.openxmlformats.org/officeDocument/2006/relationships/image" Target="media/image250.png"/><Relationship Id="rId520" Type="http://schemas.openxmlformats.org/officeDocument/2006/relationships/image" Target="media/image251.png"/><Relationship Id="rId521" Type="http://schemas.openxmlformats.org/officeDocument/2006/relationships/image" Target="media/image252.png"/><Relationship Id="rId522" Type="http://schemas.openxmlformats.org/officeDocument/2006/relationships/hyperlink" Target="https://en.wikipedia.org/wiki/Nuclear_physics" TargetMode="External"/><Relationship Id="rId523" Type="http://schemas.openxmlformats.org/officeDocument/2006/relationships/hyperlink" Target="https://en.wikipedia.org/wiki/Particle_physics" TargetMode="External"/><Relationship Id="rId524" Type="http://schemas.openxmlformats.org/officeDocument/2006/relationships/image" Target="media/image253.png"/><Relationship Id="rId525" Type="http://schemas.openxmlformats.org/officeDocument/2006/relationships/hyperlink" Target="https://en.wikipedia.org/wiki/Reversible_process_(thermodynamics)" TargetMode="External"/><Relationship Id="rId526" Type="http://schemas.openxmlformats.org/officeDocument/2006/relationships/hyperlink" Target="https://en.wikipedia.org/wiki/Irreversible_process" TargetMode="External"/><Relationship Id="rId527" Type="http://schemas.openxmlformats.org/officeDocument/2006/relationships/image" Target="media/image254.png"/><Relationship Id="rId528" Type="http://schemas.openxmlformats.org/officeDocument/2006/relationships/hyperlink" Target="https://en.wikipedia.org/wiki/Heat_death_of_the_universe" TargetMode="External"/><Relationship Id="rId529" Type="http://schemas.openxmlformats.org/officeDocument/2006/relationships/hyperlink" Target="https://en.wikipedia.org/wiki/Heat_engine" TargetMode="External"/><Relationship Id="rId530" Type="http://schemas.openxmlformats.org/officeDocument/2006/relationships/image" Target="media/image255.png"/><Relationship Id="rId531" Type="http://schemas.openxmlformats.org/officeDocument/2006/relationships/image" Target="media/image256.png"/><Relationship Id="rId532" Type="http://schemas.openxmlformats.org/officeDocument/2006/relationships/image" Target="media/image257.png"/><Relationship Id="rId533" Type="http://schemas.openxmlformats.org/officeDocument/2006/relationships/hyperlink" Target="https://en.wikipedia.org/wiki/Conservation_of_energy" TargetMode="External"/><Relationship Id="rId534" Type="http://schemas.openxmlformats.org/officeDocument/2006/relationships/hyperlink" Target="https://en.wikipedia.org/wiki/First_law_of_thermodynamics" TargetMode="External"/><Relationship Id="rId535" Type="http://schemas.openxmlformats.org/officeDocument/2006/relationships/hyperlink" Target="https://en.wikipedia.org/wiki/Closed_system" TargetMode="External"/><Relationship Id="rId536" Type="http://schemas.openxmlformats.org/officeDocument/2006/relationships/hyperlink" Target="https://en.wikipedia.org/wiki/Work_(thermodynamics)" TargetMode="External"/><Relationship Id="rId537" Type="http://schemas.openxmlformats.org/officeDocument/2006/relationships/hyperlink" Target="https://en.wikipedia.org/wiki/Heat" TargetMode="External"/><Relationship Id="rId538" Type="http://schemas.openxmlformats.org/officeDocument/2006/relationships/image" Target="media/image258.png"/><Relationship Id="rId539" Type="http://schemas.openxmlformats.org/officeDocument/2006/relationships/image" Target="media/image259.png"/><Relationship Id="rId540" Type="http://schemas.openxmlformats.org/officeDocument/2006/relationships/image" Target="media/image260.png"/><Relationship Id="rId541" Type="http://schemas.openxmlformats.org/officeDocument/2006/relationships/image" Target="media/image261.png"/><Relationship Id="rId542" Type="http://schemas.openxmlformats.org/officeDocument/2006/relationships/hyperlink" Target="https://en.wikipedia.org/wiki/Heat_engine" TargetMode="External"/><Relationship Id="rId543" Type="http://schemas.openxmlformats.org/officeDocument/2006/relationships/hyperlink" Target="https://en.wikipedia.org/wiki/Second_law_of_thermodynamics" TargetMode="External"/><Relationship Id="rId544" Type="http://schemas.openxmlformats.org/officeDocument/2006/relationships/hyperlink" Target="https://en.wikipedia.org/wiki/Waste_heat" TargetMode="External"/><Relationship Id="rId545" Type="http://schemas.openxmlformats.org/officeDocument/2006/relationships/hyperlink" Target="https://en.wikipedia.org/wiki/Thermal_energy" TargetMode="External"/><Relationship Id="rId546" Type="http://schemas.openxmlformats.org/officeDocument/2006/relationships/image" Target="media/image262.png"/><Relationship Id="rId547" Type="http://schemas.openxmlformats.org/officeDocument/2006/relationships/image" Target="media/image263.png"/><Relationship Id="rId548" Type="http://schemas.openxmlformats.org/officeDocument/2006/relationships/image" Target="media/image264.png"/><Relationship Id="rId549" Type="http://schemas.openxmlformats.org/officeDocument/2006/relationships/image" Target="media/image265.png"/><Relationship Id="rId550" Type="http://schemas.openxmlformats.org/officeDocument/2006/relationships/image" Target="media/image266.png"/><Relationship Id="rId551" Type="http://schemas.openxmlformats.org/officeDocument/2006/relationships/hyperlink" Target="https://en.wikipedia.org/wiki/Thermal_energy" TargetMode="External"/><Relationship Id="rId552" Type="http://schemas.openxmlformats.org/officeDocument/2006/relationships/hyperlink" Target="https://en.wikipedia.org/wiki/Thermal_energy" TargetMode="External"/><Relationship Id="rId553" Type="http://schemas.openxmlformats.org/officeDocument/2006/relationships/image" Target="media/image267.png"/><Relationship Id="rId554" Type="http://schemas.openxmlformats.org/officeDocument/2006/relationships/hyperlink" Target="https://en.wikipedia.org/wiki/Richard_Feynman" TargetMode="External"/><Relationship Id="rId555" Type="http://schemas.openxmlformats.org/officeDocument/2006/relationships/image" Target="media/image268.png"/><Relationship Id="rId556" Type="http://schemas.openxmlformats.org/officeDocument/2006/relationships/image" Target="media/image269.png"/><Relationship Id="rId557" Type="http://schemas.openxmlformats.org/officeDocument/2006/relationships/hyperlink" Target="https://en.wikipedia.org/wiki/Conservation_of_energy" TargetMode="External"/><Relationship Id="rId558" Type="http://schemas.openxmlformats.org/officeDocument/2006/relationships/image" Target="media/image270.png"/><Relationship Id="rId559" Type="http://schemas.openxmlformats.org/officeDocument/2006/relationships/hyperlink" Target="https://en.wikipedia.org/wiki/The_Feynman_Lectures_on_Physics" TargetMode="External"/><Relationship Id="rId560" Type="http://schemas.openxmlformats.org/officeDocument/2006/relationships/image" Target="media/image271.png"/><Relationship Id="rId561" Type="http://schemas.openxmlformats.org/officeDocument/2006/relationships/hyperlink" Target="https://en.wikipedia.org/wiki/Noether&apos;s_theorem" TargetMode="External"/><Relationship Id="rId562" Type="http://schemas.openxmlformats.org/officeDocument/2006/relationships/hyperlink" Target="https://en.wikipedia.org/wiki/Translational_symmetry" TargetMode="External"/><Relationship Id="rId563" Type="http://schemas.openxmlformats.org/officeDocument/2006/relationships/hyperlink" Target="https://en.wikipedia.org/wiki/Canonical_conjugate" TargetMode="External"/><Relationship Id="rId564" Type="http://schemas.openxmlformats.org/officeDocument/2006/relationships/image" Target="media/image272.png"/><Relationship Id="rId565" Type="http://schemas.openxmlformats.org/officeDocument/2006/relationships/image" Target="media/image273.png"/><Relationship Id="rId566" Type="http://schemas.openxmlformats.org/officeDocument/2006/relationships/image" Target="media/image274.png"/><Relationship Id="rId567" Type="http://schemas.openxmlformats.org/officeDocument/2006/relationships/hyperlink" Target="https://en.wikipedia.org/wiki/Mass" TargetMode="External"/><Relationship Id="rId568" Type="http://schemas.openxmlformats.org/officeDocument/2006/relationships/image" Target="media/image275.png"/><Relationship Id="rId569" Type="http://schemas.openxmlformats.org/officeDocument/2006/relationships/hyperlink" Target="https://en.wikipedia.org/wiki/Quantum_mechanics" TargetMode="External"/><Relationship Id="rId570" Type="http://schemas.openxmlformats.org/officeDocument/2006/relationships/hyperlink" Target="https://en.wikipedia.org/wiki/Operator_(physics)" TargetMode="External"/><Relationship Id="rId571" Type="http://schemas.openxmlformats.org/officeDocument/2006/relationships/image" Target="media/image276.png"/><Relationship Id="rId572" Type="http://schemas.openxmlformats.org/officeDocument/2006/relationships/image" Target="media/image277.png"/><Relationship Id="rId573" Type="http://schemas.openxmlformats.org/officeDocument/2006/relationships/image" Target="media/image278.png"/><Relationship Id="rId574" Type="http://schemas.openxmlformats.org/officeDocument/2006/relationships/hyperlink" Target="https://en.wikipedia.org/wiki/Heisenberg_Uncertainty_Principle" TargetMode="External"/><Relationship Id="rId575" Type="http://schemas.openxmlformats.org/officeDocument/2006/relationships/image" Target="media/image279.png"/><Relationship Id="rId576" Type="http://schemas.openxmlformats.org/officeDocument/2006/relationships/hyperlink" Target="https://en.wikipedia.org/wiki/Particle_physics" TargetMode="External"/><Relationship Id="rId577" Type="http://schemas.openxmlformats.org/officeDocument/2006/relationships/hyperlink" Target="https://en.wikipedia.org/wiki/Virtual_particles" TargetMode="External"/><Relationship Id="rId578" Type="http://schemas.openxmlformats.org/officeDocument/2006/relationships/hyperlink" Target="https://en.wikipedia.org/wiki/Momentum" TargetMode="External"/><Relationship Id="rId579" Type="http://schemas.openxmlformats.org/officeDocument/2006/relationships/hyperlink" Target="https://en.wikipedia.org/wiki/Fundamental_forces" TargetMode="External"/><Relationship Id="rId580" Type="http://schemas.openxmlformats.org/officeDocument/2006/relationships/hyperlink" Target="https://en.wikipedia.org/wiki/Fundamental_interactions" TargetMode="External"/><Relationship Id="rId581" Type="http://schemas.openxmlformats.org/officeDocument/2006/relationships/hyperlink" Target="https://en.wikipedia.org/wiki/Virtual_photons" TargetMode="External"/><Relationship Id="rId582" Type="http://schemas.openxmlformats.org/officeDocument/2006/relationships/hyperlink" Target="https://en.wikipedia.org/wiki/Energy_state" TargetMode="External"/><Relationship Id="rId583" Type="http://schemas.openxmlformats.org/officeDocument/2006/relationships/hyperlink" Target="https://en.wikipedia.org/wiki/Photon" TargetMode="External"/><Relationship Id="rId584" Type="http://schemas.openxmlformats.org/officeDocument/2006/relationships/hyperlink" Target="https://en.wikipedia.org/wiki/Electric_charge" TargetMode="External"/><Relationship Id="rId585" Type="http://schemas.openxmlformats.org/officeDocument/2006/relationships/hyperlink" Target="https://en.wikipedia.org/wiki/Coulomb_law" TargetMode="External"/><Relationship Id="rId586" Type="http://schemas.openxmlformats.org/officeDocument/2006/relationships/hyperlink" Target="https://en.wikipedia.org/wiki/Spontaneous_fission" TargetMode="External"/><Relationship Id="rId587" Type="http://schemas.openxmlformats.org/officeDocument/2006/relationships/hyperlink" Target="https://en.wikipedia.org/wiki/Casimir_force" TargetMode="External"/><Relationship Id="rId588" Type="http://schemas.openxmlformats.org/officeDocument/2006/relationships/hyperlink" Target="https://en.wikipedia.org/wiki/Van_der_Waals_force" TargetMode="External"/><Relationship Id="rId589" Type="http://schemas.openxmlformats.org/officeDocument/2006/relationships/image" Target="media/image280.png"/><Relationship Id="rId590" Type="http://schemas.openxmlformats.org/officeDocument/2006/relationships/image" Target="media/image281.png"/><Relationship Id="rId591" Type="http://schemas.openxmlformats.org/officeDocument/2006/relationships/image" Target="media/image282.png"/><Relationship Id="rId592" Type="http://schemas.openxmlformats.org/officeDocument/2006/relationships/image" Target="media/image283.png"/><Relationship Id="rId593" Type="http://schemas.openxmlformats.org/officeDocument/2006/relationships/image" Target="media/image284.png"/><Relationship Id="rId594" Type="http://schemas.openxmlformats.org/officeDocument/2006/relationships/image" Target="media/image285.png"/><Relationship Id="rId595" Type="http://schemas.openxmlformats.org/officeDocument/2006/relationships/image" Target="media/image286.png"/><Relationship Id="rId596" Type="http://schemas.openxmlformats.org/officeDocument/2006/relationships/image" Target="media/image287.png"/><Relationship Id="rId597" Type="http://schemas.openxmlformats.org/officeDocument/2006/relationships/image" Target="media/image288.png"/><Relationship Id="rId598" Type="http://schemas.openxmlformats.org/officeDocument/2006/relationships/image" Target="media/image289.png"/><Relationship Id="rId599" Type="http://schemas.openxmlformats.org/officeDocument/2006/relationships/image" Target="media/image290.png"/><Relationship Id="rId600" Type="http://schemas.openxmlformats.org/officeDocument/2006/relationships/hyperlink" Target="https://en.wikipedia.org/wiki/Closed_system" TargetMode="External"/><Relationship Id="rId601" Type="http://schemas.openxmlformats.org/officeDocument/2006/relationships/hyperlink" Target="https://en.wikipedia.org/wiki/Conservative_force" TargetMode="External"/><Relationship Id="rId602" Type="http://schemas.openxmlformats.org/officeDocument/2006/relationships/hyperlink" Target="https://en.wikipedia.org/wiki/Work_(thermodynamics)" TargetMode="External"/><Relationship Id="rId603" Type="http://schemas.openxmlformats.org/officeDocument/2006/relationships/image" Target="media/image291.png"/><Relationship Id="rId604" Type="http://schemas.openxmlformats.org/officeDocument/2006/relationships/image" Target="media/image292.png"/><Relationship Id="rId605" Type="http://schemas.openxmlformats.org/officeDocument/2006/relationships/image" Target="media/image293.png"/><Relationship Id="rId606" Type="http://schemas.openxmlformats.org/officeDocument/2006/relationships/hyperlink" Target="https://en.wikipedia.org/wiki/Electromagnetic_energy" TargetMode="External"/><Relationship Id="rId607" Type="http://schemas.openxmlformats.org/officeDocument/2006/relationships/hyperlink" Target="https://en.wikipedia.org/wiki/Electromagnetic_energy" TargetMode="External"/><Relationship Id="rId608" Type="http://schemas.openxmlformats.org/officeDocument/2006/relationships/hyperlink" Target="https://en.wikipedia.org/wiki/Kinetic_energy" TargetMode="External"/><Relationship Id="rId609" Type="http://schemas.openxmlformats.org/officeDocument/2006/relationships/hyperlink" Target="https://en.wikipedia.org/wiki/Electromagnetic_energy" TargetMode="External"/><Relationship Id="rId610" Type="http://schemas.openxmlformats.org/officeDocument/2006/relationships/hyperlink" Target="https://en.wikipedia.org/wiki/Thermal_energy" TargetMode="External"/><Relationship Id="rId611" Type="http://schemas.openxmlformats.org/officeDocument/2006/relationships/image" Target="media/image294.png"/><Relationship Id="rId612" Type="http://schemas.openxmlformats.org/officeDocument/2006/relationships/image" Target="media/image295.png"/><Relationship Id="rId613" Type="http://schemas.openxmlformats.org/officeDocument/2006/relationships/image" Target="media/image296.png"/><Relationship Id="rId614" Type="http://schemas.openxmlformats.org/officeDocument/2006/relationships/image" Target="media/image297.png"/><Relationship Id="rId615" Type="http://schemas.openxmlformats.org/officeDocument/2006/relationships/image" Target="media/image298.png"/><Relationship Id="rId616" Type="http://schemas.openxmlformats.org/officeDocument/2006/relationships/hyperlink" Target="https://en.wikipedia.org/wiki/First_law_of_thermodynamics" TargetMode="External"/><Relationship Id="rId617" Type="http://schemas.openxmlformats.org/officeDocument/2006/relationships/image" Target="media/image299.png"/><Relationship Id="rId618" Type="http://schemas.openxmlformats.org/officeDocument/2006/relationships/image" Target="media/image300.png"/><Relationship Id="rId619" Type="http://schemas.openxmlformats.org/officeDocument/2006/relationships/image" Target="media/image301.png"/><Relationship Id="rId620" Type="http://schemas.openxmlformats.org/officeDocument/2006/relationships/image" Target="media/image302.png"/><Relationship Id="rId621" Type="http://schemas.openxmlformats.org/officeDocument/2006/relationships/image" Target="media/image303.png"/><Relationship Id="rId622" Type="http://schemas.openxmlformats.org/officeDocument/2006/relationships/image" Target="media/image304.png"/><Relationship Id="rId623" Type="http://schemas.openxmlformats.org/officeDocument/2006/relationships/hyperlink" Target="https://en.wikipedia.org/wiki/Thermal_efficiency" TargetMode="External"/><Relationship Id="rId624" Type="http://schemas.openxmlformats.org/officeDocument/2006/relationships/image" Target="media/image305.png"/><Relationship Id="rId625" Type="http://schemas.openxmlformats.org/officeDocument/2006/relationships/image" Target="media/image306.png"/><Relationship Id="rId626" Type="http://schemas.openxmlformats.org/officeDocument/2006/relationships/hyperlink" Target="https://en.wikipedia.org/wiki/Joule" TargetMode="External"/><Relationship Id="rId627" Type="http://schemas.openxmlformats.org/officeDocument/2006/relationships/image" Target="media/image307.png"/><Relationship Id="rId628" Type="http://schemas.openxmlformats.org/officeDocument/2006/relationships/image" Target="media/image308.png"/><Relationship Id="rId629" Type="http://schemas.openxmlformats.org/officeDocument/2006/relationships/image" Target="media/image309.png"/><Relationship Id="rId630" Type="http://schemas.openxmlformats.org/officeDocument/2006/relationships/image" Target="media/image310.png"/><Relationship Id="rId631" Type="http://schemas.openxmlformats.org/officeDocument/2006/relationships/image" Target="media/image311.png"/><Relationship Id="rId632" Type="http://schemas.openxmlformats.org/officeDocument/2006/relationships/hyperlink" Target="https://en.wikipedia.org/wiki/Internal_energy" TargetMode="External"/><Relationship Id="rId633" Type="http://schemas.openxmlformats.org/officeDocument/2006/relationships/image" Target="media/image312.png"/><Relationship Id="rId634" Type="http://schemas.openxmlformats.org/officeDocument/2006/relationships/hyperlink" Target="https://en.wikipedia.org/wiki/First_law_of_thermodynamics" TargetMode="External"/><Relationship Id="rId635" Type="http://schemas.openxmlformats.org/officeDocument/2006/relationships/hyperlink" Target="https://en.wikipedia.org/wiki/Thermodynamic_free_energy" TargetMode="External"/><Relationship Id="rId636" Type="http://schemas.openxmlformats.org/officeDocument/2006/relationships/hyperlink" Target="https://en.wikipedia.org/wiki/Pressure" TargetMode="External"/><Relationship Id="rId637" Type="http://schemas.openxmlformats.org/officeDocument/2006/relationships/image" Target="media/image313.png"/><Relationship Id="rId638" Type="http://schemas.openxmlformats.org/officeDocument/2006/relationships/image" Target="media/image314.png"/><Relationship Id="rId639" Type="http://schemas.openxmlformats.org/officeDocument/2006/relationships/image" Target="media/image315.png"/><Relationship Id="rId640" Type="http://schemas.openxmlformats.org/officeDocument/2006/relationships/image" Target="media/image316.png"/><Relationship Id="rId641" Type="http://schemas.openxmlformats.org/officeDocument/2006/relationships/image" Target="media/image317.png"/><Relationship Id="rId642" Type="http://schemas.openxmlformats.org/officeDocument/2006/relationships/image" Target="media/image318.png"/><Relationship Id="rId643" Type="http://schemas.openxmlformats.org/officeDocument/2006/relationships/image" Target="media/image319.png"/><Relationship Id="rId644" Type="http://schemas.openxmlformats.org/officeDocument/2006/relationships/image" Target="media/image320.png"/><Relationship Id="rId645" Type="http://schemas.openxmlformats.org/officeDocument/2006/relationships/image" Target="media/image321.png"/><Relationship Id="rId646" Type="http://schemas.openxmlformats.org/officeDocument/2006/relationships/image" Target="media/image322.png"/><Relationship Id="rId647" Type="http://schemas.openxmlformats.org/officeDocument/2006/relationships/hyperlink" Target="https://en.wikipedia.org/wiki/Temperature" TargetMode="External"/><Relationship Id="rId648" Type="http://schemas.openxmlformats.org/officeDocument/2006/relationships/hyperlink" Target="https://en.wikipedia.org/wiki/Entropy" TargetMode="External"/><Relationship Id="rId649" Type="http://schemas.openxmlformats.org/officeDocument/2006/relationships/image" Target="media/image323.png"/><Relationship Id="rId650" Type="http://schemas.openxmlformats.org/officeDocument/2006/relationships/image" Target="media/image324.png"/><Relationship Id="rId651" Type="http://schemas.openxmlformats.org/officeDocument/2006/relationships/hyperlink" Target="https://en.wikipedia.org/wiki/Advection" TargetMode="External"/><Relationship Id="rId652" Type="http://schemas.openxmlformats.org/officeDocument/2006/relationships/image" Target="media/image325.png"/><Relationship Id="rId653" Type="http://schemas.openxmlformats.org/officeDocument/2006/relationships/image" Target="media/image326.png"/><Relationship Id="rId654" Type="http://schemas.openxmlformats.org/officeDocument/2006/relationships/image" Target="media/image327.png"/><Relationship Id="rId655" Type="http://schemas.openxmlformats.org/officeDocument/2006/relationships/image" Target="media/image328.png"/><Relationship Id="rId656" Type="http://schemas.openxmlformats.org/officeDocument/2006/relationships/hyperlink" Target="https://en.wikipedia.org/wiki/Harmonic_oscillator" TargetMode="External"/><Relationship Id="rId657" Type="http://schemas.openxmlformats.org/officeDocument/2006/relationships/hyperlink" Target="https://en.wikipedia.org/wiki/Kinetic_energy" TargetMode="External"/><Relationship Id="rId658" Type="http://schemas.openxmlformats.org/officeDocument/2006/relationships/hyperlink" Target="https://en.wikipedia.org/wiki/Potential" TargetMode="External"/><Relationship Id="rId659" Type="http://schemas.openxmlformats.org/officeDocument/2006/relationships/hyperlink" Target="https://en.wikipedia.org/wiki/Frequency" TargetMode="External"/><Relationship Id="rId660" Type="http://schemas.openxmlformats.org/officeDocument/2006/relationships/hyperlink" Target="https://en.wikipedia.org/wiki/Equipartition_principle" TargetMode="External"/><Relationship Id="rId661" Type="http://schemas.openxmlformats.org/officeDocument/2006/relationships/image" Target="media/image329.png"/><Relationship Id="rId662" Type="http://schemas.openxmlformats.org/officeDocument/2006/relationships/image" Target="media/image330.png"/><Relationship Id="rId663" Type="http://schemas.openxmlformats.org/officeDocument/2006/relationships/image" Target="media/image331.png"/><Relationship Id="rId664" Type="http://schemas.openxmlformats.org/officeDocument/2006/relationships/image" Target="media/image332.png"/><Relationship Id="rId665" Type="http://schemas.openxmlformats.org/officeDocument/2006/relationships/hyperlink" Target="https://en.wikipedia.org/wiki/Entropy" TargetMode="External"/><Relationship Id="rId666" Type="http://schemas.openxmlformats.org/officeDocument/2006/relationships/image" Target="media/image333.png"/><Relationship Id="rId667" Type="http://schemas.openxmlformats.org/officeDocument/2006/relationships/hyperlink" Target="https://en.wikipedia.org/wiki/Distribution_(mathematics)" TargetMode="External"/><Relationship Id="rId668" Type="http://schemas.openxmlformats.org/officeDocument/2006/relationships/hyperlink" Target="https://en.wikipedia.org/wiki/Energy_state" TargetMode="External"/><Relationship Id="rId669" Type="http://schemas.openxmlformats.org/officeDocument/2006/relationships/hyperlink" Target="https://en.wikipedia.org/wiki/Second_law_of_thermodynamics" TargetMode="External"/><Relationship Id="rId670" Type="http://schemas.openxmlformats.org/officeDocument/2006/relationships/hyperlink" Target="https://en.wikipedia.org/wiki/Equilibrium_state" TargetMode="External"/><Relationship Id="rId671" Type="http://schemas.openxmlformats.org/officeDocument/2006/relationships/image" Target="media/image334.png"/><Relationship Id="rId672" Type="http://schemas.openxmlformats.org/officeDocument/2006/relationships/image" Target="media/image335.png"/><Relationship Id="rId673" Type="http://schemas.openxmlformats.org/officeDocument/2006/relationships/image" Target="media/image336.png"/><Relationship Id="rId674" Type="http://schemas.openxmlformats.org/officeDocument/2006/relationships/image" Target="media/image337.png"/><Relationship Id="rId675" Type="http://schemas.openxmlformats.org/officeDocument/2006/relationships/hyperlink" Target="https://en.wikipedia.org/wiki/Principle_of_maximum_entropy" TargetMode="External"/><Relationship Id="rId676" Type="http://schemas.openxmlformats.org/officeDocument/2006/relationships/hyperlink" Target="https://en.wikipedia.org/wiki/Principle_of_maximum_entropy" TargetMode="External"/><Relationship Id="rId677" Type="http://schemas.openxmlformats.org/officeDocument/2006/relationships/hyperlink" Target="https://en.wikipedia.org/wiki/Principle_of_maximum_entropy" TargetMode="External"/><Relationship Id="rId678" Type="http://schemas.openxmlformats.org/officeDocument/2006/relationships/image" Target="media/image338.png"/><Relationship Id="rId679" Type="http://schemas.openxmlformats.org/officeDocument/2006/relationships/image" Target="media/image339.png"/><Relationship Id="rId680" Type="http://schemas.openxmlformats.org/officeDocument/2006/relationships/image" Target="media/image340.png"/><Relationship Id="rId681" Type="http://schemas.openxmlformats.org/officeDocument/2006/relationships/hyperlink" Target="https://en.wikipedia.org/wiki/Combustion" TargetMode="External"/><Relationship Id="rId682" Type="http://schemas.openxmlformats.org/officeDocument/2006/relationships/image" Target="media/image341.png"/><Relationship Id="rId683" Type="http://schemas.openxmlformats.org/officeDocument/2006/relationships/image" Target="media/image342.png"/><Relationship Id="rId684" Type="http://schemas.openxmlformats.org/officeDocument/2006/relationships/hyperlink" Target="https://en.wikipedia.org/wiki/Index_of_energy_articles" TargetMode="External"/><Relationship Id="rId685" Type="http://schemas.openxmlformats.org/officeDocument/2006/relationships/image" Target="media/image343.png"/><Relationship Id="rId686" Type="http://schemas.openxmlformats.org/officeDocument/2006/relationships/image" Target="media/image344.png"/><Relationship Id="rId687" Type="http://schemas.openxmlformats.org/officeDocument/2006/relationships/hyperlink" Target="https://en.wikipedia.org/wiki/Index_of_wave_articles" TargetMode="External"/><Relationship Id="rId688" Type="http://schemas.openxmlformats.org/officeDocument/2006/relationships/image" Target="media/image345.png"/><Relationship Id="rId689" Type="http://schemas.openxmlformats.org/officeDocument/2006/relationships/image" Target="media/image346.png"/><Relationship Id="rId690" Type="http://schemas.openxmlformats.org/officeDocument/2006/relationships/image" Target="media/image347.png"/><Relationship Id="rId691" Type="http://schemas.openxmlformats.org/officeDocument/2006/relationships/image" Target="media/image348.png"/><Relationship Id="rId692" Type="http://schemas.openxmlformats.org/officeDocument/2006/relationships/hyperlink" Target="https://en.wikipedia.org/wiki/Orders_of_magnitude_(energy)" TargetMode="External"/><Relationship Id="rId693" Type="http://schemas.openxmlformats.org/officeDocument/2006/relationships/image" Target="media/image349.png"/><Relationship Id="rId694" Type="http://schemas.openxmlformats.org/officeDocument/2006/relationships/image" Target="media/image350.png"/><Relationship Id="rId695" Type="http://schemas.openxmlformats.org/officeDocument/2006/relationships/hyperlink" Target="https://en.wikipedia.org/wiki/Power_station" TargetMode="External"/><Relationship Id="rId696" Type="http://schemas.openxmlformats.org/officeDocument/2006/relationships/image" Target="media/image351.png"/><Relationship Id="rId697" Type="http://schemas.openxmlformats.org/officeDocument/2006/relationships/image" Target="media/image352.png"/><Relationship Id="rId698" Type="http://schemas.openxmlformats.org/officeDocument/2006/relationships/image" Target="media/image353.png"/><Relationship Id="rId699" Type="http://schemas.openxmlformats.org/officeDocument/2006/relationships/image" Target="media/image354.png"/><Relationship Id="rId700" Type="http://schemas.openxmlformats.org/officeDocument/2006/relationships/image" Target="media/image355.png"/><Relationship Id="rId701" Type="http://schemas.openxmlformats.org/officeDocument/2006/relationships/hyperlink" Target="https://en.wikipedia.org/wiki/Second_law_of_thermodynamics" TargetMode="External"/><Relationship Id="rId702" Type="http://schemas.openxmlformats.org/officeDocument/2006/relationships/hyperlink" Target="https://en.wikipedia.org/wiki/Waste_heat" TargetMode="External"/><Relationship Id="rId703" Type="http://schemas.openxmlformats.org/officeDocument/2006/relationships/hyperlink" Target="https://en.wikipedia.org/wiki/Heat" TargetMode="External"/><Relationship Id="rId704" Type="http://schemas.openxmlformats.org/officeDocument/2006/relationships/hyperlink" Target="https://en.wikipedia.org/wiki/Bibcode" TargetMode="External"/><Relationship Id="rId705" Type="http://schemas.openxmlformats.org/officeDocument/2006/relationships/hyperlink" Target="https://ui.adsabs.harvard.edu/abs/1973PhTea..11...15L" TargetMode="External"/><Relationship Id="rId706" Type="http://schemas.openxmlformats.org/officeDocument/2006/relationships/hyperlink" Target="https://en.wikipedia.org/wiki/Digital_object_identifier" TargetMode="External"/><Relationship Id="rId707" Type="http://schemas.openxmlformats.org/officeDocument/2006/relationships/hyperlink" Target="https://doi.org/10.1119%2F1.2349846" TargetMode="External"/><Relationship Id="rId708" Type="http://schemas.openxmlformats.org/officeDocument/2006/relationships/hyperlink" Target="https://en.wikipedia.org/wiki/International_Standard_Serial_Number" TargetMode="External"/><Relationship Id="rId709" Type="http://schemas.openxmlformats.org/officeDocument/2006/relationships/hyperlink" Target="https://www.worldcat.org/issn/0031-921X" TargetMode="External"/><Relationship Id="rId710" Type="http://schemas.openxmlformats.org/officeDocument/2006/relationships/hyperlink" Target="https://en.wikipedia.org/wiki/Power_(physics)" TargetMode="External"/><Relationship Id="rId711" Type="http://schemas.openxmlformats.org/officeDocument/2006/relationships/hyperlink" Target="https://en.wikipedia.org/wiki/Force_(physics)" TargetMode="External"/><Relationship Id="rId712" Type="http://schemas.openxmlformats.org/officeDocument/2006/relationships/hyperlink" Target="https://en.wikipedia.org/wiki/Crystal" TargetMode="External"/><Relationship Id="rId713" Type="http://schemas.openxmlformats.org/officeDocument/2006/relationships/hyperlink" Target="https://en.wikipedia.org/wiki/Lattice_energy" TargetMode="External"/><Relationship Id="rId714" Type="http://schemas.openxmlformats.org/officeDocument/2006/relationships/hyperlink" Target="https://en.wikipedia.org/wiki/Waste_heat" TargetMode="External"/><Relationship Id="rId715" Type="http://schemas.openxmlformats.org/officeDocument/2006/relationships/hyperlink" Target="https://en.wikipedia.org/wiki/Second_law_of_thermodynamics" TargetMode="External"/><Relationship Id="rId716" Type="http://schemas.openxmlformats.org/officeDocument/2006/relationships/hyperlink" Target="https://en.wikipedia.org/wiki/Second_law_of_thermodynamics" TargetMode="External"/><Relationship Id="rId717" Type="http://schemas.openxmlformats.org/officeDocument/2006/relationships/hyperlink" Target="https://en.wikipedia.org/wiki/Electromagnetism" TargetMode="External"/><Relationship Id="rId718" Type="http://schemas.openxmlformats.org/officeDocument/2006/relationships/image" Target="media/image356.png"/><Relationship Id="rId719" Type="http://schemas.openxmlformats.org/officeDocument/2006/relationships/image" Target="media/image357.png"/><Relationship Id="rId720" Type="http://schemas.openxmlformats.org/officeDocument/2006/relationships/image" Target="media/image358.png"/><Relationship Id="rId721" Type="http://schemas.openxmlformats.org/officeDocument/2006/relationships/image" Target="media/image359.png"/><Relationship Id="rId722" Type="http://schemas.openxmlformats.org/officeDocument/2006/relationships/image" Target="media/image360.png"/><Relationship Id="rId723" Type="http://schemas.openxmlformats.org/officeDocument/2006/relationships/image" Target="media/image361.png"/><Relationship Id="rId724" Type="http://schemas.openxmlformats.org/officeDocument/2006/relationships/image" Target="media/image362.png"/><Relationship Id="rId725" Type="http://schemas.openxmlformats.org/officeDocument/2006/relationships/image" Target="media/image363.png"/><Relationship Id="rId726" Type="http://schemas.openxmlformats.org/officeDocument/2006/relationships/image" Target="media/image364.png"/><Relationship Id="rId727" Type="http://schemas.openxmlformats.org/officeDocument/2006/relationships/image" Target="media/image365.png"/><Relationship Id="rId728" Type="http://schemas.openxmlformats.org/officeDocument/2006/relationships/image" Target="media/image366.png"/><Relationship Id="rId729" Type="http://schemas.openxmlformats.org/officeDocument/2006/relationships/image" Target="media/image367.png"/><Relationship Id="rId730" Type="http://schemas.openxmlformats.org/officeDocument/2006/relationships/image" Target="media/image368.png"/><Relationship Id="rId731" Type="http://schemas.openxmlformats.org/officeDocument/2006/relationships/image" Target="media/image369.png"/><Relationship Id="rId732" Type="http://schemas.openxmlformats.org/officeDocument/2006/relationships/image" Target="media/image370.png"/><Relationship Id="rId733" Type="http://schemas.openxmlformats.org/officeDocument/2006/relationships/image" Target="media/image371.png"/><Relationship Id="rId734" Type="http://schemas.openxmlformats.org/officeDocument/2006/relationships/hyperlink" Target="https://en.wikipedia.org/wiki/Advection" TargetMode="External"/><Relationship Id="rId735" Type="http://schemas.openxmlformats.org/officeDocument/2006/relationships/image" Target="media/image372.png"/><Relationship Id="rId736" Type="http://schemas.openxmlformats.org/officeDocument/2006/relationships/image" Target="media/image373.png"/><Relationship Id="rId737" Type="http://schemas.openxmlformats.org/officeDocument/2006/relationships/image" Target="media/image374.png"/><Relationship Id="rId738" Type="http://schemas.openxmlformats.org/officeDocument/2006/relationships/image" Target="media/image375.png"/><Relationship Id="rId739" Type="http://schemas.openxmlformats.org/officeDocument/2006/relationships/hyperlink" Target="https://en.wikipedia.org/wiki/Harmonic_oscillator" TargetMode="External"/><Relationship Id="rId740" Type="http://schemas.openxmlformats.org/officeDocument/2006/relationships/hyperlink" Target="https://en.wikipedia.org/wiki/Kinetic_energy" TargetMode="External"/><Relationship Id="rId741" Type="http://schemas.openxmlformats.org/officeDocument/2006/relationships/hyperlink" Target="https://en.wikipedia.org/wiki/Potential" TargetMode="External"/><Relationship Id="rId742" Type="http://schemas.openxmlformats.org/officeDocument/2006/relationships/hyperlink" Target="https://en.wikipedia.org/wiki/Frequency" TargetMode="External"/><Relationship Id="rId743" Type="http://schemas.openxmlformats.org/officeDocument/2006/relationships/hyperlink" Target="https://en.wikipedia.org/wiki/Equipartition_principle" TargetMode="External"/><Relationship Id="rId744" Type="http://schemas.openxmlformats.org/officeDocument/2006/relationships/image" Target="media/image376.png"/><Relationship Id="rId745" Type="http://schemas.openxmlformats.org/officeDocument/2006/relationships/image" Target="media/image377.png"/><Relationship Id="rId746" Type="http://schemas.openxmlformats.org/officeDocument/2006/relationships/image" Target="media/image378.png"/><Relationship Id="rId747" Type="http://schemas.openxmlformats.org/officeDocument/2006/relationships/image" Target="media/image379.png"/><Relationship Id="rId748" Type="http://schemas.openxmlformats.org/officeDocument/2006/relationships/hyperlink" Target="https://en.wikipedia.org/wiki/Entropy" TargetMode="External"/><Relationship Id="rId749" Type="http://schemas.openxmlformats.org/officeDocument/2006/relationships/image" Target="media/image380.png"/><Relationship Id="rId750" Type="http://schemas.openxmlformats.org/officeDocument/2006/relationships/hyperlink" Target="https://en.wikipedia.org/wiki/Distribution_(mathematics)" TargetMode="External"/><Relationship Id="rId751" Type="http://schemas.openxmlformats.org/officeDocument/2006/relationships/hyperlink" Target="https://en.wikipedia.org/wiki/Energy_state" TargetMode="External"/><Relationship Id="rId752" Type="http://schemas.openxmlformats.org/officeDocument/2006/relationships/hyperlink" Target="https://en.wikipedia.org/wiki/Second_law_of_thermodynamics" TargetMode="External"/><Relationship Id="rId753" Type="http://schemas.openxmlformats.org/officeDocument/2006/relationships/hyperlink" Target="https://en.wikipedia.org/wiki/Equilibrium_state" TargetMode="External"/><Relationship Id="rId754" Type="http://schemas.openxmlformats.org/officeDocument/2006/relationships/image" Target="media/image381.png"/><Relationship Id="rId755" Type="http://schemas.openxmlformats.org/officeDocument/2006/relationships/image" Target="media/image382.png"/><Relationship Id="rId756" Type="http://schemas.openxmlformats.org/officeDocument/2006/relationships/image" Target="media/image383.png"/><Relationship Id="rId757" Type="http://schemas.openxmlformats.org/officeDocument/2006/relationships/image" Target="media/image384.png"/><Relationship Id="rId758" Type="http://schemas.openxmlformats.org/officeDocument/2006/relationships/hyperlink" Target="https://en.wikipedia.org/wiki/Principle_of_maximum_entropy" TargetMode="External"/><Relationship Id="rId759" Type="http://schemas.openxmlformats.org/officeDocument/2006/relationships/hyperlink" Target="https://en.wikipedia.org/wiki/Principle_of_maximum_entropy" TargetMode="External"/><Relationship Id="rId760" Type="http://schemas.openxmlformats.org/officeDocument/2006/relationships/hyperlink" Target="https://en.wikipedia.org/wiki/Principle_of_maximum_entropy" TargetMode="External"/><Relationship Id="rId761" Type="http://schemas.openxmlformats.org/officeDocument/2006/relationships/image" Target="media/image385.png"/><Relationship Id="rId762" Type="http://schemas.openxmlformats.org/officeDocument/2006/relationships/image" Target="media/image386.png"/><Relationship Id="rId763" Type="http://schemas.openxmlformats.org/officeDocument/2006/relationships/image" Target="media/image387.png"/><Relationship Id="rId764" Type="http://schemas.openxmlformats.org/officeDocument/2006/relationships/hyperlink" Target="https://en.wikipedia.org/wiki/Combustion" TargetMode="External"/><Relationship Id="rId765" Type="http://schemas.openxmlformats.org/officeDocument/2006/relationships/image" Target="media/image388.png"/><Relationship Id="rId766" Type="http://schemas.openxmlformats.org/officeDocument/2006/relationships/image" Target="media/image389.png"/><Relationship Id="rId767" Type="http://schemas.openxmlformats.org/officeDocument/2006/relationships/hyperlink" Target="https://en.wikipedia.org/wiki/Index_of_energy_articles" TargetMode="External"/><Relationship Id="rId768" Type="http://schemas.openxmlformats.org/officeDocument/2006/relationships/image" Target="media/image390.png"/><Relationship Id="rId769" Type="http://schemas.openxmlformats.org/officeDocument/2006/relationships/image" Target="media/image391.png"/><Relationship Id="rId770" Type="http://schemas.openxmlformats.org/officeDocument/2006/relationships/hyperlink" Target="https://en.wikipedia.org/wiki/Index_of_wave_articles" TargetMode="External"/><Relationship Id="rId771" Type="http://schemas.openxmlformats.org/officeDocument/2006/relationships/image" Target="media/image392.png"/><Relationship Id="rId772" Type="http://schemas.openxmlformats.org/officeDocument/2006/relationships/image" Target="media/image393.png"/><Relationship Id="rId773" Type="http://schemas.openxmlformats.org/officeDocument/2006/relationships/image" Target="media/image394.png"/><Relationship Id="rId774" Type="http://schemas.openxmlformats.org/officeDocument/2006/relationships/image" Target="media/image395.png"/><Relationship Id="rId775" Type="http://schemas.openxmlformats.org/officeDocument/2006/relationships/hyperlink" Target="https://en.wikipedia.org/wiki/Orders_of_magnitude_(energy)" TargetMode="External"/><Relationship Id="rId776" Type="http://schemas.openxmlformats.org/officeDocument/2006/relationships/image" Target="media/image396.png"/><Relationship Id="rId777" Type="http://schemas.openxmlformats.org/officeDocument/2006/relationships/image" Target="media/image397.png"/><Relationship Id="rId778" Type="http://schemas.openxmlformats.org/officeDocument/2006/relationships/hyperlink" Target="https://en.wikipedia.org/wiki/Power_station" TargetMode="External"/><Relationship Id="rId779" Type="http://schemas.openxmlformats.org/officeDocument/2006/relationships/image" Target="media/image398.png"/><Relationship Id="rId780" Type="http://schemas.openxmlformats.org/officeDocument/2006/relationships/image" Target="media/image399.png"/><Relationship Id="rId781" Type="http://schemas.openxmlformats.org/officeDocument/2006/relationships/image" Target="media/image400.png"/><Relationship Id="rId782" Type="http://schemas.openxmlformats.org/officeDocument/2006/relationships/image" Target="media/image401.png"/><Relationship Id="rId783" Type="http://schemas.openxmlformats.org/officeDocument/2006/relationships/image" Target="media/image402.png"/><Relationship Id="rId784" Type="http://schemas.openxmlformats.org/officeDocument/2006/relationships/hyperlink" Target="https://en.wikipedia.org/wiki/Second_law_of_thermodynamics" TargetMode="External"/><Relationship Id="rId785" Type="http://schemas.openxmlformats.org/officeDocument/2006/relationships/hyperlink" Target="https://en.wikipedia.org/wiki/Waste_heat" TargetMode="External"/><Relationship Id="rId786" Type="http://schemas.openxmlformats.org/officeDocument/2006/relationships/hyperlink" Target="https://en.wikipedia.org/wiki/Heat" TargetMode="External"/><Relationship Id="rId787" Type="http://schemas.openxmlformats.org/officeDocument/2006/relationships/hyperlink" Target="https://en.wikipedia.org/wiki/Bibcode" TargetMode="External"/><Relationship Id="rId788" Type="http://schemas.openxmlformats.org/officeDocument/2006/relationships/hyperlink" Target="https://ui.adsabs.harvard.edu/abs/1973PhTea..11...15L" TargetMode="External"/><Relationship Id="rId789" Type="http://schemas.openxmlformats.org/officeDocument/2006/relationships/hyperlink" Target="https://en.wikipedia.org/wiki/Digital_object_identifier" TargetMode="External"/><Relationship Id="rId790" Type="http://schemas.openxmlformats.org/officeDocument/2006/relationships/hyperlink" Target="https://doi.org/10.1119%2F1.2349846" TargetMode="External"/><Relationship Id="rId791" Type="http://schemas.openxmlformats.org/officeDocument/2006/relationships/hyperlink" Target="https://en.wikipedia.org/wiki/International_Standard_Serial_Number" TargetMode="External"/><Relationship Id="rId792" Type="http://schemas.openxmlformats.org/officeDocument/2006/relationships/hyperlink" Target="https://www.worldcat.org/issn/0031-921X" TargetMode="External"/><Relationship Id="rId793" Type="http://schemas.openxmlformats.org/officeDocument/2006/relationships/hyperlink" Target="https://en.wikipedia.org/wiki/Power_(physics)" TargetMode="External"/><Relationship Id="rId794" Type="http://schemas.openxmlformats.org/officeDocument/2006/relationships/hyperlink" Target="https://en.wikipedia.org/wiki/Force_(physics)" TargetMode="External"/><Relationship Id="rId795" Type="http://schemas.openxmlformats.org/officeDocument/2006/relationships/hyperlink" Target="https://en.wikipedia.org/wiki/Crystal" TargetMode="External"/><Relationship Id="rId796" Type="http://schemas.openxmlformats.org/officeDocument/2006/relationships/hyperlink" Target="https://en.wikipedia.org/wiki/Lattice_energy" TargetMode="External"/><Relationship Id="rId797" Type="http://schemas.openxmlformats.org/officeDocument/2006/relationships/hyperlink" Target="https://en.wikipedia.org/wiki/Waste_heat" TargetMode="External"/><Relationship Id="rId798" Type="http://schemas.openxmlformats.org/officeDocument/2006/relationships/hyperlink" Target="https://en.wikipedia.org/wiki/Second_law_of_thermodynamics" TargetMode="External"/><Relationship Id="rId799" Type="http://schemas.openxmlformats.org/officeDocument/2006/relationships/hyperlink" Target="https://en.wikipedia.org/wiki/Second_law_of_thermodynamics" TargetMode="External"/><Relationship Id="rId800" Type="http://schemas.openxmlformats.org/officeDocument/2006/relationships/hyperlink" Target="https://en.wikipedia.org/wiki/Electromagnetism" TargetMode="External"/><Relationship Id="rId801" Type="http://schemas.openxmlformats.org/officeDocument/2006/relationships/image" Target="media/image403.png"/><Relationship Id="rId802" Type="http://schemas.openxmlformats.org/officeDocument/2006/relationships/image" Target="media/image404.png"/><Relationship Id="rId803" Type="http://schemas.openxmlformats.org/officeDocument/2006/relationships/image" Target="media/image405.png"/><Relationship Id="rId804" Type="http://schemas.openxmlformats.org/officeDocument/2006/relationships/image" Target="media/image406.png"/><Relationship Id="rId805" Type="http://schemas.openxmlformats.org/officeDocument/2006/relationships/image" Target="media/image407.png"/><Relationship Id="rId806" Type="http://schemas.openxmlformats.org/officeDocument/2006/relationships/image" Target="media/image408.png"/><Relationship Id="rId807" Type="http://schemas.openxmlformats.org/officeDocument/2006/relationships/image" Target="media/image409.png"/><Relationship Id="rId808" Type="http://schemas.openxmlformats.org/officeDocument/2006/relationships/image" Target="media/image410.png"/><Relationship Id="rId809" Type="http://schemas.openxmlformats.org/officeDocument/2006/relationships/image" Target="media/image411.png"/><Relationship Id="rId810" Type="http://schemas.openxmlformats.org/officeDocument/2006/relationships/image" Target="media/image412.png"/><Relationship Id="rId811" Type="http://schemas.openxmlformats.org/officeDocument/2006/relationships/image" Target="media/image413.png"/><Relationship Id="rId812" Type="http://schemas.openxmlformats.org/officeDocument/2006/relationships/image" Target="media/image414.png"/><Relationship Id="rId813" Type="http://schemas.openxmlformats.org/officeDocument/2006/relationships/image" Target="media/image415.png"/><Relationship Id="rId814" Type="http://schemas.openxmlformats.org/officeDocument/2006/relationships/image" Target="media/image416.png"/><Relationship Id="rId815" Type="http://schemas.openxmlformats.org/officeDocument/2006/relationships/numbering" Target="numbering.xml"/><Relationship Id="rId816" Type="http://schemas.openxmlformats.org/officeDocument/2006/relationships/fontTable" Target="fontTable.xml"/><Relationship Id="rId817" Type="http://schemas.openxmlformats.org/officeDocument/2006/relationships/settings" Target="settings.xml"/><Relationship Id="rId818" Type="http://schemas.openxmlformats.org/officeDocument/2006/relationships/theme" Target="theme/theme1.xml"/><Relationship Id="rId8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59</Pages>
  <Words>17747</Words>
  <Characters>100121</Characters>
  <CharactersWithSpaces>118970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2020-08-27T15:59:10Z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