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jpeg" ContentType="image/jpeg"/>
  <Override PartName="/word/media/image2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31.png" ContentType="image/png"/>
  <Override PartName="/word/media/image68.png" ContentType="image/png"/>
  <Override PartName="/word/media/image66.png" ContentType="image/png"/>
  <Override PartName="/word/media/image67.png" ContentType="image/png"/>
  <Override PartName="/word/media/image79.png" ContentType="image/png"/>
  <Override PartName="/word/media/image77.png" ContentType="image/png"/>
  <Override PartName="/word/media/image76.png" ContentType="image/png"/>
  <Override PartName="/word/media/image75.png" ContentType="image/png"/>
  <Override PartName="/word/media/image18.png" ContentType="image/png"/>
  <Override PartName="/word/media/image6.png" ContentType="image/png"/>
  <Override PartName="/word/media/image36.png" ContentType="image/png"/>
  <Override PartName="/word/media/image72.png" ContentType="image/png"/>
  <Override PartName="/word/media/image78.jpeg" ContentType="image/jpeg"/>
  <Override PartName="/word/media/image74.png" ContentType="image/png"/>
  <Override PartName="/word/media/image73.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83.jpeg" ContentType="image/jpeg"/>
  <Override PartName="/word/media/image70.png" ContentType="image/png"/>
  <Override PartName="/word/media/image28.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1.png" ContentType="image/png"/>
  <Override PartName="/word/media/image48.png" ContentType="image/png"/>
  <Override PartName="/word/media/image19.png" ContentType="image/png"/>
  <Override PartName="/word/media/image84.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February 2018</w:t>
        <w:br/>
        <w:br/>
        <w:t>Goal 13: Take urgent action to combat climate change and its impacts</w:t>
        <w:br/>
        <w:br/>
        <w:t>Target 13.1: Strengthen resilience and adaptive capacity to climate-related hazards and natural disasters in all countries</w:t>
        <w:br/>
        <w:br/>
        <w:t>Indicator 13.1.3: Proportion of local governments that adopt and implement local disaster risk reduction strategies in line with national disaster risk reduction strategies</w:t>
        <w:br/>
        <w:br/>
        <w:br/>
        <w:br/>
        <w:t>Institutional information</w:t>
        <w:br/>
        <w:br/>
        <w:br/>
        <w:br/>
        <w:t>Organization(s):</w:t>
        <w:br/>
        <w:br/>
        <w:t>United Nations Office for Disaster Reduction (UNISDR)</w:t>
        <w:br/>
        <w:br/>
        <w:br/>
        <w:br/>
        <w:t>Concepts and definitions</w:t>
        <w:br/>
        <w:br/>
        <w:br/>
        <w:br/>
        <w:t>Definition:</w:t>
        <w:br/>
        <w:br/>
        <w:t>The Sendai Framework for Disaster Risk Reduction 2015-2030 was adopted by UN Member States in March 2015 as a global policy of disaster risk reduction. One of the targets is: “Substantially increase the number of countries with national and local disaster risk reduction strategies by 2020”.</w:t>
        <w:br/>
        <w:br/>
        <w:t>In line with the Sendai Framework for Disaster Risk Reduction 2015-2030, disaster risk reduction strategies and policies should mainstream and integrate disaster risk reduction within and across all sectors, across different timescales and with targets, indicators and time frames. These strategies should be aimed at preventing the creation of disaster risk, the reduction of existing risk and the strengthening of economic, social, health and environmental resilience.</w:t>
        <w:br/>
        <w:br/>
        <w:br/>
        <w:br/>
        <w:t>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report A/71/644). The relevant SDG indicators reflect the Sendai Framework indicators.</w:t>
        <w:br/>
        <w:br/>
        <w:br/>
        <w:br/>
        <w:t>Rationale:</w:t>
        <w:br/>
        <w:br/>
        <w:t>Increasing the proportion of local governments that adopt and implement local disaster risk reduction strategies, which the Sendai Framework calls for, will contribute to sustainable development and strengthen economic, social, health and environmental resilience. Their economic, environmental and social perspectives would include poverty eradication, urban resilience, and climate change adaptation.</w:t>
        <w:br/>
        <w:br/>
        <w:br/>
        <w:br/>
        <w:t>Comments and limitations:</w:t>
        <w:br/>
        <w:br/>
        <w:br/>
        <w:br/>
        <w:t xml:space="preserve">The Hyogo Framework for Action Monitor (HFA Monitor) started in 2007 and over time, the number of countries reporting to UNISDR increased from 60 in 2007 to approximately 100 countries in 2015 undertaking voluntary self-assessment of progress in implementing the HFA. During the four reporting cycles the HFA Monitor has generated the world’s largest repository of information on national disaster risk reduction policy inter alia. In 2018 the Sendai Framework Monitor system will launch and all Member States are expected to report data of the previous year(s). </w:t>
        <w:br/>
        <w:br/>
        <w:br/>
        <w:br/>
        <w:br/>
        <w:br/>
        <w:t>Methodology</w:t>
        <w:br/>
        <w:br/>
        <w:br/>
        <w:br/>
        <w:t>Computation Method:</w:t>
        <w:br/>
        <w:br/>
        <w:t>Member States count the number of local governments that adopt and implement local DRR strategies in line with the national strategy and express it as a percentage of the total number of local governments in the country.</w:t>
        <w:br/>
        <w:br/>
        <w:br/>
        <w:b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br/>
        <w:br/>
        <w:br/>
        <w:br/>
        <w:t>Each Member State will calculate the ratio of the number of local governments with local DRR strategies in line with national strategies and the total number of local governments.</w:t>
        <w:br/>
        <w:br/>
        <w:br/>
        <w:br/>
        <w:t>Global Average will then be calculated as below through arithmetic average of the data from each Member State.</w:t>
        <w:br/>
        <w:br/>
        <w:br/>
        <w:br/>
        <w:t xml:space="preserve"> Further information of the methodology can be obtained in the Technical Guidance (see reference).</w:t>
        <w:br/>
        <w:br/>
        <w:br/>
        <w:br/>
        <w:t>Disaggregation:</w:t>
        <w:br/>
        <w:br/>
        <w:t>By country</w:t>
        <w:br/>
        <w:br/>
        <w:t>By local government (applying sub-national administrative unit)</w:t>
        <w:br/>
        <w:br/>
        <w:br/>
        <w:br/>
        <w:t>Treatment of missing values:</w:t>
        <w:br/>
        <w:br/>
        <w:t>At country level</w:t>
        <w:br/>
        <w:br/>
        <w:t>If a country does not report (missing Value), it will be considered to be 0 or null as same as the HFA Monitor.</w:t>
        <w:br/>
        <w:br/>
        <w:br/>
        <w:br/>
        <w:t>At regional and global levels</w:t>
        <w:br/>
        <w:br/>
        <w:t>NA</w:t>
        <w:br/>
        <w:br/>
        <w:br/>
        <w:br/>
        <w:t>Regional aggregates:</w:t>
        <w:br/>
        <w:br/>
        <w:t>It could be calculated as an arithmetic average of reports by Member States.</w:t>
        <w:br/>
        <w:br/>
        <w:br/>
        <w:br/>
        <w:t>Sources of discrepancies:</w:t>
        <w:br/>
        <w:br/>
        <w:br/>
        <w:br/>
        <w:t>N/A (There is no global database collecting DRR policy information besides the HFA Monitor and the succeeding Sendai Framework Monitor.)</w:t>
        <w:br/>
        <w:br/>
        <w:br/>
        <w:br/>
        <w:t>Methods and guidance available to countries for the compilation of the data at the national level:</w:t>
        <w:br/>
        <w:br/>
        <w:t xml:space="preserve">Technical guidance for monitoring and reporting on progress in achieving the global targets of the Sendai Framework for Disaster Risk Reduction </w:t>
        <w:br/>
        <w:br/>
        <w:t xml:space="preserve">http://www.preventionweb.net/events/view/55594  </w:t>
        <w:br/>
        <w:br/>
        <w:t>(The latest version will be uploaded on this site in early November)</w:t>
        <w:br/>
        <w:br/>
        <w:br/>
        <w:br/>
        <w:t>Quality assurance</w:t>
        <w:br/>
        <w:br/>
        <w:t xml:space="preserve">Description of practices and guidelines for quality assurance followed at your agency. </w:t>
        <w:br/>
        <w:br/>
        <w:br/>
        <w:br/>
        <w:t xml:space="preserve">UNISDR Regional Office will have a regular contact with National Sendai Framework Focal Points (data providers). </w:t>
        <w:br/>
        <w:br/>
        <w:br/>
        <w:br/>
        <w:br/>
        <w:br/>
        <w:t>Data Sources</w:t>
        <w:br/>
        <w:br/>
        <w:br/>
        <w:br/>
        <w:t>Description:</w:t>
        <w:br/>
        <w:br/>
        <w:t>Sendai Framework Monitor, reported to UNISDR</w:t>
        <w:br/>
        <w:br/>
        <w:br/>
        <w:br/>
        <w:t>Collection process:</w:t>
        <w:br/>
        <w:br/>
        <w:t>The national Sendai Framework Focal Points will compile all inputs from their line ministries, NSO, and other entities, if appropriate, and report through the Sendai Framework Monitoring System.</w:t>
        <w:br/>
        <w:br/>
        <w:br/>
        <w:br/>
        <w:t>Data Availability</w:t>
        <w:br/>
        <w:br/>
        <w:br/>
        <w:br/>
        <w:t>Description:</w:t>
        <w:br/>
        <w:br/>
        <w:t xml:space="preserve">UNISDR conducted the Sendai Framework Data Readiness Review which 87 Member States responded between February and April in 2017. </w:t>
        <w:br/>
        <w:br/>
        <w:br/>
        <w:br/>
        <w:t>In Q1 2018 all Member States will be invited to start reporting. Since in the previous monitoring approximately 100 countries reported their National HFA Monitor in each cycle, we expect the similar number of reporting.</w:t>
        <w:br/>
        <w:br/>
        <w:t xml:space="preserve"> </w:t>
        <w:br/>
        <w:br/>
        <w:t>Time series:</w:t>
        <w:br/>
        <w:br/>
        <w:t>from 2015</w:t>
        <w:br/>
        <w:br/>
        <w:br/>
        <w:br/>
        <w:t>Calendar</w:t>
        <w:br/>
        <w:br/>
        <w:br/>
        <w:br/>
        <w:t>Data collection:</w:t>
        <w:br/>
        <w:br/>
        <w:t xml:space="preserve">2015 - </w:t>
        <w:br/>
        <w:br/>
        <w:br/>
        <w:br/>
        <w:t xml:space="preserve">Data release:               </w:t>
        <w:br/>
        <w:br/>
        <w:t xml:space="preserve">Every year from Q2 2018 </w:t>
        <w:br/>
        <w:br/>
        <w:br/>
        <w:br/>
        <w:t>Data providers</w:t>
        <w:br/>
        <w:br/>
        <w:br/>
        <w:br/>
        <w:t>National Sendai Framework Focal Points usually represent the coordinating lead institution chairing the National DRR platform which is comprised of special purpose agencies including national disaster agencies, civil protection agencies, and meteorological agencies.</w:t>
        <w:br/>
        <w:br/>
        <w:br/>
        <w:br/>
        <w:t>Data compilers</w:t>
        <w:br/>
        <w:br/>
        <w:t>UNISDR</w:t>
        <w:br/>
        <w:br/>
        <w:br/>
        <w:br/>
        <w:t>References</w:t>
        <w:br/>
        <w:br/>
        <w:br/>
        <w:br/>
        <w:t>URL:</w:t>
        <w:br/>
        <w:br/>
        <w:br/>
        <w:br/>
        <w:t>http://www.preventionweb.net/files/50683_oiewgreportenglish.pdf</w:t>
        <w:br/>
        <w:br/>
        <w:t>http://www.preventionweb.net/english/hyogo/progress/</w:t>
        <w:br/>
        <w:br/>
        <w:t>http://www.preventionweb.net/events/view/55594 &lt;uploaded soon&gt;</w:t>
        <w:br/>
        <w:br/>
        <w:br/>
        <w:br/>
        <w:t>References:</w:t>
        <w:br/>
        <w:br/>
        <w:br/>
        <w:br/>
        <w:t>Report of the open-ended intergovernmental expert working group on indicators and terminology relating to disaster risk reduction [A/71/644]</w:t>
        <w:br/>
        <w:br/>
        <w:t>The IAEG-SDGs and the UN Statistical Commission deferred the responsibility for the further refinement and development of the methodology for disaster-related SDGs indicators to the OIEWG and formally adopted the OIEWG Report.</w:t>
        <w:br/>
        <w:br/>
        <w:br/>
        <w:br/>
        <w:t>Hyogo Framework for Action Progress Reports</w:t>
        <w:br/>
        <w:br/>
        <w:t>During the four reporting cycles the HFA Monitor has generated the world’s largest repository of information on national DRR policy inter alia.</w:t>
        <w:br/>
        <w:br/>
        <w:br/>
        <w:br/>
        <w:t>Technical guidance for monitoring and reporting on progress in achieving the global targets of the Sendai Framework for Disaster Risk Reduction (Draft)</w:t>
        <w:br/>
        <w:br/>
        <w:t>The latest version will be available on-line in early November</w:t>
        <w:br/>
        <w:br/>
        <w:br/>
        <w:br/>
        <w:br/>
        <w:br/>
        <w:t>Related indicators as of February 2020</w:t>
        <w:br/>
        <w:br/>
        <w:br/>
        <w:br/>
        <w:t>1.5; 11.5; 11.b; 13.1; 2.4; 3.6; 3.9; 3.d; 4.a; 6.6; 9.1; 9.a; 11.1; 11.3; 11.c; 13.2; 13.3; 13.a; 13.b; 14.2; 15.1; 15.2; 15.3; 15.9.</w:t>
      </w:r>
    </w:p>
    <w:p>
      <w:pPr>
        <w:pStyle w:val="Normal"/>
        <w:rPr/>
      </w:pPr>
      <w:r>
        <w:rPr/>
        <w:t>Last updated: March 2018</w:t>
        <w:br/>
        <w:br/>
        <w:br/>
        <w:br/>
        <w:t>Goal 13: Take urgent action to combat climate change and its impacts</w:t>
        <w:br/>
        <w:br/>
        <w:t>Target 13.1: Strengthen resilience and adaptive capacity to climate-related hazards and natural disasters in all countries</w:t>
        <w:br/>
        <w:br/>
        <w:t>Indicator 13.1.1: Number of deaths, missing persons and directly affected persons attributed to disasters per 100,000 population</w:t>
        <w:br/>
        <w:br/>
        <w:br/>
        <w:br/>
        <w:t>Institutional information</w:t>
        <w:br/>
        <w:br/>
        <w:br/>
        <w:br/>
        <w:t>Organization(s):</w:t>
        <w:br/>
        <w:br/>
        <w:br/>
        <w:br/>
        <w:t>United Nations Office for Disaster Reduction (UNISDR)</w:t>
        <w:br/>
        <w:br/>
        <w:br/>
        <w:br/>
        <w:t xml:space="preserve">Definition and Rationale </w:t>
        <w:br/>
        <w:br/>
        <w:t>Definition:</w:t>
        <w:br/>
        <w:br/>
        <w:t xml:space="preserve">This indicator measures the number of people who died, went missing or were directly affected by disasters per 100,000 population. </w:t>
        <w:br/>
        <w:br/>
        <w:br/>
        <w:br/>
        <w:t>Concepts:</w:t>
        <w:br/>
        <w:br/>
        <w:t>Death: The number of people who died during the disaster, or directly after, as a direct result of the hazardous event.</w:t>
        <w:br/>
        <w:br/>
        <w:t>Missing: The number of people whose whereabouts is unknown since the hazardous event. It includes people who are presumed dead, for whom there is no physical evidence such as a body, and for which an official/legal report has been filed with competent authorities.</w:t>
        <w:br/>
        <w:br/>
        <w:t>Directly affected:  The number of people 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br/>
        <w:br/>
        <w:br/>
        <w:br/>
        <w:t>Rationale and Interpretation:</w:t>
        <w:br/>
        <w:br/>
        <w:t>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mortality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The economic, environmental and social perspectives would include poverty eradication, urban resilience, and climate change adaptation.</w:t>
        <w:br/>
        <w:b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report A/71/644). The relevant global indicators for the Sendai Framework will be used to report for this indicator. </w:t>
        <w:br/>
        <w:br/>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br/>
        <w:br/>
        <w:br/>
        <w:br/>
        <w:br/>
        <w:br/>
        <w:t>Method of Computation and Other Methodological Considerations</w:t>
        <w:br/>
        <w:br/>
        <w:t>Computation Method:</w:t>
        <w:br/>
        <w:br/>
        <w:t>Related indicators as of February 2020</w:t>
        <w:br/>
        <w:br/>
        <w:br/>
        <w:br/>
        <w:br/>
        <w:br/>
        <w:br/>
        <w:br/>
        <w:t>Where:</w:t>
        <w:br/>
        <w:br/>
        <w:t xml:space="preserve">A2  Number of deaths attributed to disasters; </w:t>
        <w:br/>
        <w:br/>
        <w:t xml:space="preserve">A3 Number of missing persons attributed to disasters; and </w:t>
        <w:br/>
        <w:br/>
        <w:t xml:space="preserve">B1 Number of directly affected people attributed to disasters. </w:t>
        <w:br/>
        <w:br/>
        <w:t>* Detailed methodologies can be found in the Technical Guidance (see below the Reference section)</w:t>
        <w:br/>
        <w:br/>
        <w:br/>
        <w:br/>
        <w:t>Comments and limitations:</w:t>
        <w:br/>
        <w:br/>
        <w:t>The Sendai Framework Monitoring System has been developed to measure the progress in the implementation of the Sendai Framework by UNGA endorsed indicators. Member States will be able to report through the System from March 2018. The data for SDG indicators will be compiled and reported by UNISDR.</w:t>
        <w:br/>
        <w:br/>
        <w:t xml:space="preserve"> </w:t>
        <w:br/>
        <w:br/>
        <w:t>Proxy, alternative and additional indicators:</w:t>
        <w:br/>
        <w:br/>
        <w:t>In most cases international data sources only record events that surpass some threshold of impact and use secondary data sources which usually have non uniform or even inconsistent methodologies, producing heterogeneous datasets.</w:t>
        <w:br/>
        <w:br/>
        <w:br/>
        <w:br/>
        <w:t>Data Sources and Collection Method</w:t>
        <w:br/>
        <w:br/>
        <w:t>Data sources and collection method:</w:t>
        <w:br/>
        <w:br/>
        <w:t>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Sendai Framework Monitoring System.</w:t>
        <w:br/>
        <w:br/>
        <w:br/>
        <w:br/>
        <w:br/>
        <w:br/>
        <w:t>Data Disaggregation</w:t>
        <w:br/>
        <w:br/>
        <w:t xml:space="preserve">Number of deaths attributed to disasters; </w:t>
        <w:br/>
        <w:br/>
        <w:t xml:space="preserve">Number of missing persons attributed to disasters; and </w:t>
        <w:br/>
        <w:br/>
        <w:t xml:space="preserve">Number of directly affected people attributed to disasters. </w:t>
        <w:br/>
        <w:br/>
        <w:br/>
        <w:br/>
        <w:t xml:space="preserve"> [Desirable Disaggregation]:</w:t>
        <w:br/>
        <w:br/>
        <w:t>Hazard</w:t>
        <w:br/>
        <w:br/>
        <w:t>Geography (Administrative Unit)</w:t>
        <w:br/>
        <w:br/>
        <w:t>Sex</w:t>
        <w:br/>
        <w:br/>
        <w:t>Age (3 categories)</w:t>
        <w:br/>
        <w:br/>
        <w:t>Disability</w:t>
        <w:br/>
        <w:br/>
        <w:t>Income</w:t>
        <w:br/>
        <w:br/>
        <w:br/>
        <w:br/>
        <w:t>References</w:t>
        <w:br/>
        <w:br/>
        <w:t>Official SDG Metadata URL: https://unstats.un.org/sdgs/metadata/files/Metadata-01-05-01.pdf &lt;to be updated with new docs&gt;</w:t>
        <w:br/>
        <w:br/>
        <w:br/>
        <w:br/>
        <w:t xml:space="preserve">Internationally agreed methodology and guideline URL: </w:t>
        <w:br/>
        <w:br/>
        <w:t>Technical guidance for monitoring and reporting on progress in achieving the global targets of the Sendai Framework for Disaster Risk Reduction (UNISDR 2017)</w:t>
        <w:br/>
        <w:br/>
        <w:t>https://www.preventionweb.net/files/54970_collectionoftechnicalguidancenoteso.pdf</w:t>
        <w:br/>
        <w:br/>
        <w:br/>
        <w:br/>
        <w:t>Other references:</w:t>
        <w:br/>
        <w:br/>
        <w:t>Report of the open-ended intergovernmental expert working group on indicators and terminology relating to disaster risk reduction (OEIWG). Endorsed by UNGA on 2nd February 2017. Available at: https://www.preventionweb.net/publications/view/51748</w:t>
        <w:br/>
        <w:br/>
        <w:br/>
        <w:br/>
        <w:br/>
        <w:br/>
        <w:t>Country examples:</w:t>
        <w:br/>
        <w:br/>
        <w:br/>
        <w:br/>
        <w:t>Contact International Organization for Global Monitoring</w:t>
        <w:br/>
        <w:br/>
        <w:t>United Nations Office for Disaster Risk Reduction (UNISDR)</w:t>
      </w:r>
    </w:p>
    <w:p>
      <w:pPr>
        <w:pStyle w:val="Normal"/>
        <w:rPr/>
      </w:pPr>
      <w:r>
        <w:rPr/>
        <w:t>Last updated: 20 April 2020</w:t>
        <w:br/>
        <w:br/>
        <w:t>Goal: 13 Take urgent action to combat climate change and its impacts</w:t>
        <w:br/>
        <w:br/>
        <w:br/>
        <w:br/>
        <w:t>Target: 13.3 Improve education, awareness-raising and human and institutional capacity on climate change mitigation, adaptation, impact reduction and early warning</w:t>
        <w:br/>
        <w:br/>
        <w:br/>
        <w:br/>
        <w:t>Indicator: 13.3.1 Extent to which (i) global citizenship education and (ii) education for sustainable development are mainstreamed in (a) national education policies; (b) curricula; (c) teacher education; and (d) student assessment</w:t>
        <w:br/>
        <w:br/>
        <w:br/>
        <w:br/>
        <w:t>Institutional information</w:t>
        <w:br/>
        <w:br/>
        <w:br/>
        <w:br/>
        <w:t>Organization(s):</w:t>
        <w:br/>
        <w:br/>
        <w:t>UNESCO Institute for Statistics (UNESCO-UIS)</w:t>
        <w:br/>
        <w:br/>
        <w:t>UNESCO Education Sector, Division for Peace and Sustainable Development, Section of Education for Sustainable Development (UNESCO-ED/PSD/ESD)</w:t>
        <w:br/>
        <w:br/>
        <w:br/>
        <w:br/>
        <w:t>Concepts and definitions</w:t>
        <w:br/>
        <w:br/>
        <w:br/>
        <w:br/>
        <w:t>Definition:</w:t>
        <w:br/>
        <w:br/>
        <w:t xml:space="preserve">Indicator 4.7.1/12.8.1/13.3.1 measures the extent to which countries mainstream Global Citizenship Education (GCED) and Education for Sustainable Development (ESD) in their education systems. 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 </w:t>
        <w:br/>
        <w:br/>
        <w:br/>
        <w:br/>
        <w:t>For each of the four components of the indicator (policies, curricula, teacher education, and student assessment), a number of criteria are measured, which are then combined to give a single score between zero and one for each component. (See methodology section for full details.)</w:t>
        <w:br/>
        <w:br/>
        <w:br/>
        <w:br/>
        <w:t>The indicator and its methodology have been reviewed and endorsed by UNESCO’s Technical Cooperation Group on the Indicators for SDG 4-Education 2030 (TCG), which is responsible for the development and maintenance of the thematic indicator framework for the follow-up and review of SDG 4. The TCG also has an interest in education-related indicators in other SDGs, including global indicators 12.8.1 and 13.3.1. The TCG is composed of 38 regionally representative experts from UNESCO Member States (nominated by the respective geographic groups of UNESCO), as well as international partners, civil society, and the Co-Chair of the Education 2030 Steering Committee. The UNESCO Institute for Statistics acts as the Secretariat.</w:t>
        <w:br/>
        <w:br/>
        <w:br/>
        <w:br/>
        <w:t>Rationale:</w:t>
        <w:br/>
        <w:b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br/>
        <w:br/>
        <w:br/>
        <w:br/>
        <w:t>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Appropriate education policies, curricula, teacher education, and student assessment are key aspects of national commitment and effort to implement GCED and ESD effectively and to provide a conducive learning environment.</w:t>
        <w:br/>
        <w:br/>
        <w:br/>
        <w:b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br/>
        <w:br/>
        <w:br/>
        <w:br/>
        <w:t>In 1974, UNESCO Member States adopted the Recommendation concerning Education for International Understanding, Co-operation and Peace and Education relating to Human Rights and Fundamental Freedoms, which encapsulates many of the aims of SDG targets 4.7, 12.8 and 13.3. Every four years countries report on the implementation of the Recommendation. This well-established formal mechanism will be the data source for indicator 4.7.1/12.8.1/13.3.1. The seventh quadrennial reporting round is scheduled to take place in 2020.</w:t>
        <w:br/>
        <w:br/>
        <w:br/>
        <w:br/>
        <w:t>Concepts:</w:t>
        <w:br/>
        <w:br/>
        <w:t>Global Citizenship Education (GCED) and Education for Sustainable Development (ESD)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br/>
        <w:br/>
        <w:t>Comments and limitations:</w:t>
        <w:br/>
        <w:br/>
        <w:t>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from alternative sources and, if appropriate, raise queries with national respondents. At the end of the reporting cycle, country responses and the supporting documents will be made publicly available.</w:t>
        <w:br/>
        <w:br/>
        <w:br/>
        <w:br/>
        <w:t>Methodology</w:t>
        <w:br/>
        <w:br/>
        <w:br/>
        <w:br/>
        <w:t>Computation Method:</w:t>
        <w:br/>
        <w:br/>
        <w:br/>
        <w:br/>
        <w:t>Information collected with the questionnaire for monitoring the implementation by UNESCO Member States of the 1974 Recommendation concerning Education for International Understanding, Co-operation and Peace and Education relating to Human Rights and Fundamental Freedoms will be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br/>
        <w:br/>
        <w:br/>
        <w:br/>
        <w:t>Laws and policies</w:t>
        <w:br/>
        <w:br/>
        <w:br/>
        <w:br/>
        <w:t>The following questions are used to calculate the policies component of the indicator:</w:t>
        <w:br/>
        <w:br/>
        <w:br/>
        <w:br/>
        <w:t xml:space="preserve">A2: Please indicate which GCED and ESD themes are covered in national or sub-national laws, legislation or legal frameworks on education. </w:t>
        <w:br/>
        <w:b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‘not applicable’ is used where only one level of government is responsible for education.</w:t>
        <w:br/>
        <w:br/>
        <w:br/>
        <w:br/>
        <w:t>Question score = simple mean of the 0 and 1 scores, excluding not applicables (i.e., if eight of the 16 responses are ‘not applicable’, the sum of the 0 and 1 scores is divided by 8 to get the mean and not by 16).</w:t>
        <w:br/>
        <w:br/>
        <w:br/>
        <w:br/>
        <w:t xml:space="preserve">A4. Please indicate which GCED and ESD themes are covered in national or sub-national education policies, frameworks or strategic objectives. </w:t>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unknown (treated as zero), and not applicable, which is ignored. Blanks are also treated as zeros. </w:t>
        <w:br/>
        <w:br/>
        <w:t>If more than half of responses excluding not applicables are unknown or blank, the component score is not calculated.</w:t>
        <w:br/>
        <w:br/>
        <w:br/>
        <w:br/>
        <w:t>Question score = simple mean of the 0 and 1 scores.</w:t>
        <w:br/>
        <w:br/>
        <w:br/>
        <w:br/>
        <w:t xml:space="preserve">A5. Please indicate whether national or sub-national education policies, frameworks or strategic objectives on education provide a mandate to integrate GCED and ESD. </w:t>
        <w:br/>
        <w:br/>
        <w:br/>
        <w:br/>
        <w:t xml:space="preserve">There are two levels of government (national, sub-national) and five areas of integration (curricula, learning objectives, textbooks, teacher education, and student assessment) = 10 responses. </w:t>
        <w:br/>
        <w:br/>
        <w:t xml:space="preserve">Response categories are no = 0, yes = 1,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simple mean of the 0 and 1 scores, excluding not applicables (i.e., if five of the 10 responses are ‘not applicable’, the sum of the 0 and 1 scores is divided by 5 to get the mean and not by 10).</w:t>
        <w:br/>
        <w:br/>
        <w:br/>
        <w:br/>
        <w:t xml:space="preserve">E1. Based on your responses to questions in the previous section (laws and policies) please indicate to what extent global citizenship education (GCED) and education for sustainable development (ESD) are mainstreamed in education laws and policies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Policy component score = simple mean of the scores for questions A2, A4, A5 and E1 (except where the component score should not be calculated because too many responses were unknown or blank).</w:t>
        <w:br/>
        <w:br/>
        <w:br/>
        <w:br/>
        <w:t>Curricula</w:t>
        <w:br/>
        <w:br/>
        <w:br/>
        <w:br/>
        <w:t>The following questions are used to calculate the curricula component of the indicator:</w:t>
        <w:br/>
        <w:br/>
        <w:br/>
        <w:br/>
        <w:t xml:space="preserve">B2: Please indicate which GCED and ESD themes are taught as part of the curriculum. </w:t>
        <w:br/>
        <w:br/>
        <w:br/>
        <w:br/>
        <w:t>There are eight GCED/ESD themes (cultural diversity and tolerance, gender equality, human rights, peace and non-violence, climate change, environmental sustainability, human survival and well-being, and sustainable consumption and production) = 8responses.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responses to ‘other subjects, please specify’ in the question are ignored. If appropriate, during quality assurance answers in this category may be recoded to one of the other 12 subjects.</w:t>
        <w:br/>
        <w:br/>
        <w:br/>
        <w:br/>
        <w:t>Question score = simple mean of the 0 and 1 scores.</w:t>
        <w:br/>
        <w:br/>
        <w:br/>
        <w:br/>
        <w:t xml:space="preserve">B4. Please indicate the approaches used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(curricula) please indicate to what extent global citizenship education (GCED) and education for sustainable development (ESD) are mainstreamed in curricula in your country. </w:t>
        <w:br/>
        <w:br/>
        <w:br/>
        <w:br/>
        <w:t>There are two levels of government (national, sub-national) = 2 responses.</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Curricula component score = simple mean of the scores for questions B2, B3, B4 and E1 (except where the component score should not be calculated because too many responses were unknown or blank).</w:t>
        <w:br/>
        <w:br/>
        <w:br/>
        <w:br/>
        <w:t>Teacher education</w:t>
        <w:br/>
        <w:br/>
        <w:br/>
        <w:br/>
        <w:t>The following questions are used to calculate the teacher education component of the indicator:</w:t>
        <w:br/>
        <w:br/>
        <w:br/>
        <w:br/>
        <w:t xml:space="preserve">C2: Please indicate whether teachers, trainers and educators are trained to teach GCED and ESD during initial or pre-service training and/or through continuing professional development. </w:t>
        <w:br/>
        <w:br/>
        <w:br/>
        <w:br/>
        <w:t xml:space="preserve">There are two types of training (initial/pre-service and continuing professional development) and two types of teachers (of selected subjects in which ESD/GCED are typically taught, and of other subjects)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C3. Please indicate on which GCED and ESD themes pre-service or in-service training is available for teachers, trainers and educators. </w:t>
        <w:br/>
        <w:br/>
        <w:br/>
        <w:br/>
        <w:t>There are eight GCED/ESD themes (cultural diversity and tolerance, gender equality, human rights, peace and non-violence, climate change, environmental sustainability, human survival and well-being, and sustainable consumption and production) = 8 responses.</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C4. Please indicate whether teachers, trainers and educators are trained to teach the following dimensions of learning in GCED and ESD. </w:t>
        <w:br/>
        <w:br/>
        <w:br/>
        <w:br/>
        <w:t xml:space="preserve">There are four learning dimensions (knowledge, skills, values, and attitudes/behaviours)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C5. Please indicate whether teachers, trainers and educators are trained to use the following approaches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(teacher education), please indicate to what extent global citizenship education (GCED) and education for sustainable development (ESD) are mainstreamed in teacher education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Teacher education component score = simple mean of the scores for questions C2, C3, C4, C5 and E1 (except where the component score should not be calculated because too many responses were unknown or blank).</w:t>
        <w:br/>
        <w:br/>
        <w:br/>
        <w:br/>
        <w:t>Student assessment</w:t>
        <w:br/>
        <w:br/>
        <w:br/>
        <w:br/>
        <w:t>The following questions are used to calculate the student assessment component of the indicator:</w:t>
        <w:br/>
        <w:br/>
        <w:br/>
        <w:br/>
        <w:t xml:space="preserve">D2: Please indicate whether the GCED and ESD themes below are generally included in student assessments or examinations. </w:t>
        <w:br/>
        <w:br/>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D3. Please indicate which of the dimensions of learning in GCED and ESD below are generally included in student assessments or examinations. </w:t>
        <w:br/>
        <w:br/>
        <w:br/>
        <w:br/>
        <w:t>There are four learning dimensions (knowledge, skills, values, and attitudes/behaviours) = 4 responses..</w:t>
        <w:br/>
        <w:br/>
        <w:t xml:space="preserve">Response categories are no = 0, yes = 1 and unknown, which is treated as zero. Blanks are also treated as zeros. </w:t>
        <w:br/>
        <w:br/>
        <w:t xml:space="preserve">If more than half of responses are unknown or blank, the component score is not calculated. </w:t>
        <w:br/>
        <w:br/>
        <w:br/>
        <w:br/>
        <w:t>Question score = simple mean of the 0 and 1 scores.</w:t>
        <w:br/>
        <w:br/>
        <w:br/>
        <w:br/>
        <w:t xml:space="preserve">E1. Based on your responses to questions in the previous section (student assessment), please indicate to what extent global citizenship education (GCED) and education for sustainable development (ESD) are mainstreamed in student assessment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Student assessment component score = simple mean of the scores for questions D2, D3 and E1 (except where the component score should not be calculated because too many responses were unknown or blank).</w:t>
        <w:br/>
        <w:br/>
        <w:br/>
        <w:br/>
        <w:t xml:space="preserve">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 </w:t>
        <w:br/>
        <w:br/>
        <w:br/>
        <w:br/>
        <w:t>Disaggregation:</w:t>
        <w:br/>
        <w:br/>
        <w:t>None.</w:t>
        <w:br/>
        <w:br/>
        <w:br/>
        <w:br/>
        <w:t>Treatment of missing values:</w:t>
        <w:br/>
        <w:br/>
        <w:br/>
        <w:br/>
        <w:tab/>
        <w:t>At country level</w:t>
        <w:br/>
        <w:br/>
        <w:t>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presented as missing when results are disseminated.</w:t>
        <w:br/>
        <w:br/>
        <w:br/>
        <w:br/>
        <w:tab/>
        <w:t>At regional and global levels</w:t>
        <w:br/>
        <w:br/>
        <w:t>Regional and global values are not calculated.</w:t>
        <w:br/>
        <w:br/>
        <w:br/>
        <w:br/>
        <w:t>Regional aggregates:</w:t>
        <w:br/>
        <w:br/>
        <w:t>Regional aggregates are not calculated.</w:t>
        <w:br/>
        <w:br/>
        <w:br/>
        <w:br/>
        <w:t>Sources of discrepancies:</w:t>
        <w:br/>
        <w:br/>
        <w:t>There should be no difference as the indicator values are calculated from the responses submitted by countries. If any changes are proposed to responses as a result of quality assurance procedures, these will be communicated to and verified with countries.</w:t>
        <w:br/>
        <w:br/>
        <w:br/>
        <w:br/>
        <w:t>Methods and guidance available to countries for the compilation of the data at the national level:</w:t>
        <w:br/>
        <w:br/>
        <w:t>Countries wishing to calculate this indicator for themselves should follow the steps described in the ‘Computation Method’ section above.</w:t>
        <w:br/>
        <w:br/>
        <w:t xml:space="preserve">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UNESCO. The questionnaire contains guidelines for completion and a glossary of key terms. In addition, UNESCO provides direct support to Member States in completing the questionnaire and responds to queries in a quality and timely manner. </w:t>
        <w:br/>
        <w:br/>
        <w:br/>
        <w:br/>
        <w:t>Quality assurance</w:t>
        <w:br/>
        <w:b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Charter on Education for Democratic Citizenship and Human Rights Education, the UN Economic Commission for Europe’s consultations on the Strategy for Education for Sustainable Development, or other information on ESD and GCED in countries’ national education systems. </w:t>
        <w:br/>
        <w:b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br/>
        <w:br/>
        <w:br/>
        <w:br/>
        <w:t>Data Sources</w:t>
        <w:br/>
        <w:br/>
        <w:br/>
        <w:br/>
        <w:t>Description:</w:t>
        <w:br/>
        <w:br/>
        <w:t>Responses to the quadrennial reporting by UNESCO Member States on the implementation of the 1974 Recommendation concerning Education for International Understanding, Co-operation and Peace and Education relating to Human Rights and Fundamental Freedoms. The next round of reporting is scheduled to take place in 2020. (See methodology section for details of questions asked.)</w:t>
        <w:br/>
        <w:br/>
        <w:br/>
        <w:br/>
        <w:t>Collection process:</w:t>
        <w:br/>
        <w:b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br/>
        <w:br/>
        <w:br/>
        <w:br/>
        <w:t xml:space="preserve">Responses will be reviewed by UNESCO for consistency and credibility and, if necessary, queries will be raised with national respondents. Where feasible, reference will be made to national documents and links supplied by respondents and to available alternative sources of information. </w:t>
        <w:br/>
        <w:br/>
        <w:br/>
        <w:br/>
        <w:t>Any proposed changes in response values in the questionnaire as the result of quality assurance procedures will be communicated and verified with countries by UNESCO. Final results will be shared with countries before publication (i) by UNESCO with the national data providers and (ii) by the UIS with education statistics and SDG indicator focal points as part of its annual SDG indicator verification exercise.</w:t>
        <w:br/>
        <w:br/>
        <w:br/>
        <w:br/>
        <w:t>Data Availability</w:t>
        <w:br/>
        <w:br/>
        <w:br/>
        <w:br/>
        <w:t>Description:</w:t>
        <w:br/>
        <w:br/>
        <w:t>During the last consultation on the implementation of the 1974 Recommendation concerning Education for International Understanding, Co-operation and Peace and Education relating to Human Rights and Fundamental Freedoms carried out in 2016, 83 countries provided reports: Central and Southern Asia (6), Eastern and South-Eastern Asia (8), Europe and Northern America (29), Latin America and the Caribbean (14), Northern Africa and Western Asia (10), Oceania (4), and sub-Saharan Africa (12).</w:t>
        <w:br/>
        <w:br/>
        <w:br/>
        <w:br/>
        <w:t>Time series:</w:t>
        <w:br/>
        <w:br/>
        <w:t>The first data will be available for 2020. It may be possible to produce estimates for some countries for 2016 but this work has not yet been carried out.</w:t>
        <w:br/>
        <w:br/>
        <w:br/>
        <w:br/>
        <w:t>Calendar</w:t>
        <w:br/>
        <w:br/>
        <w:t>Data collection:</w:t>
        <w:br/>
        <w:br/>
        <w:tab/>
        <w:t>Next round in 2020, followed by 2024.</w:t>
        <w:br/>
        <w:br/>
        <w:tab/>
        <w:br/>
        <w:br/>
        <w:t>Data release:</w:t>
        <w:br/>
        <w:br/>
        <w:t>Q2 of 2021 (from 2020 reporting round).</w:t>
        <w:br/>
        <w:br/>
        <w:br/>
        <w:br/>
        <w:t>Data providers</w:t>
        <w:br/>
        <w:br/>
        <w:t>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Prior to release of the results, national data providers and national statistical offices are invited to review the results and, if appropriate, raise any concerns.</w:t>
        <w:br/>
        <w:br/>
        <w:br/>
        <w:br/>
        <w:t>Data compilers</w:t>
        <w:br/>
        <w:br/>
        <w:t>UNESCO’s Sections for Education for Sustainable Development and Global Citizenship and Peace Education.</w:t>
        <w:br/>
        <w:br/>
        <w:br/>
        <w:br/>
        <w:t>References</w:t>
        <w:br/>
        <w:br/>
        <w:t xml:space="preserve">URL: To be provided later when links to the 2020 round of reporting are available. </w:t>
        <w:br/>
        <w:br/>
        <w:br/>
        <w:br/>
        <w:t>References: To be provided later when links to the 2020 round of reporting are available.</w:t>
        <w:br/>
        <w:br/>
        <w:br/>
        <w:br/>
        <w:br/>
        <w:br/>
        <w:t>10</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07 July 2017</w:t>
        <w:br/>
        <w:br/>
        <w:t>Goal 13: Take urgent action to combat climate change and its impacts</w:t>
        <w:br/>
        <w:br/>
        <w:t>Target 13.1: Strengthen resilience and adaptive capacity to climate-related hazards and natural disasters in all countries</w:t>
        <w:br/>
        <w:br/>
        <w:t>Indicator 13.1.2: Proportion of local governments that adopt and implement local disaster risk reduction strategies in line with national disaster risk reduction strategies</w:t>
        <w:br/>
        <w:br/>
        <w:br/>
        <w:br/>
        <w:t>Institutional information</w:t>
        <w:br/>
        <w:br/>
        <w:br/>
        <w:br/>
        <w:t>Organization(s):</w:t>
        <w:br/>
        <w:br/>
        <w:br/>
        <w:br/>
        <w:t>United Nations Office for Disaster Reduction (UNISDR)</w:t>
        <w:br/>
        <w:br/>
        <w:br/>
        <w:br/>
        <w:t>Concepts and definitions</w:t>
        <w:br/>
        <w:br/>
        <w:br/>
        <w:br/>
        <w:t>Definition:</w:t>
        <w:br/>
        <w:br/>
        <w:br/>
        <w:br/>
        <w:t>NA</w:t>
        <w:br/>
        <w:br/>
        <w:br/>
        <w:br/>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br/>
        <w:br/>
        <w:br/>
        <w:br/>
        <w:t>Rationale:</w:t>
        <w:br/>
        <w:br/>
        <w:br/>
        <w:br/>
        <w:t>The indicator will build bridge between the SDGs and the Sendai Framework for DRR. Increasing number of national governments that adopt and implement national and local DRR strategies, which the Sendai Framework calls for, will contribute to sustainable development from economic, environmental and social perspectives.</w:t>
        <w:br/>
        <w:br/>
        <w:br/>
        <w:br/>
        <w:t>Comments and limitations:</w:t>
        <w:br/>
        <w:br/>
        <w:br/>
        <w:b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br/>
        <w:br/>
        <w:br/>
        <w:br/>
        <w:t>Members of both the OEIWG and the IAEG-SDGs have addressed that indicators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br/>
        <w:br/>
        <w:br/>
        <w:br/>
        <w:t>Methodology</w:t>
        <w:br/>
        <w:br/>
        <w:br/>
        <w:br/>
        <w:t>Computation Method:</w:t>
        <w:br/>
        <w:br/>
        <w:br/>
        <w:b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br/>
        <w:br/>
        <w:br/>
        <w:br/>
        <w:t>The latest version of these methodologies can be obtained at:</w:t>
        <w:br/>
        <w:br/>
        <w:br/>
        <w:br/>
        <w:t>http://www.preventionweb.net/documents/oiewg/Technical%20Collection%20of%20Concept%20Notes%20on%20Indicators.pdf</w:t>
        <w:br/>
        <w:br/>
        <w:br/>
        <w:br/>
        <w:t>A short summary:</w:t>
        <w:br/>
        <w:br/>
        <w:br/>
        <w:br/>
        <w:t>Summation of data from National Progress Reports of the Sendai Monitor</w:t>
        <w:br/>
        <w:br/>
        <w:br/>
        <w:br/>
        <w:t>Disaggregation:</w:t>
        <w:br/>
        <w:br/>
        <w:br/>
        <w:br/>
        <w:t>By country</w:t>
        <w:br/>
        <w:br/>
        <w:br/>
        <w:br/>
        <w:t>By city (applying sub-national administrative units)</w:t>
        <w:br/>
        <w:br/>
        <w:br/>
        <w:br/>
        <w:t>Treatment of missing values:</w:t>
        <w:br/>
        <w:br/>
        <w:br/>
        <w:br/>
        <w:t>At country level</w:t>
        <w:br/>
        <w:br/>
        <w:br/>
        <w:br/>
        <w:t>In the Sendai Monitor, which will be undertaken as a voluntary self-assessment like the HFA Monitor, missing values and 0 or null will be considered equivalent.</w:t>
        <w:br/>
        <w:br/>
        <w:br/>
        <w:br/>
        <w:t>At regional and global levels</w:t>
        <w:br/>
        <w:br/>
        <w:br/>
        <w:br/>
        <w:t>NA</w:t>
        <w:br/>
        <w:br/>
        <w:br/>
        <w:br/>
        <w:t>Regional aggregates:</w:t>
        <w:br/>
        <w:br/>
        <w:br/>
        <w:br/>
        <w:t>See under Computation Method.</w:t>
        <w:br/>
        <w:br/>
        <w:br/>
        <w:br/>
        <w:t>It will be calculated, at the discretion of the OEIWG, as either a linear average of the index described in Computation Method, or as a weighted average of the index times the population of the country, divided by global population.</w:t>
        <w:br/>
        <w:br/>
        <w:br/>
        <w:br/>
        <w:t>Sources of discrepancies:</w:t>
        <w:br/>
        <w:br/>
        <w:br/>
        <w:br/>
        <w:t>There is no global database collecting DRR policy information besides the HFA Monitor and the succeeding Sendai Monitor.</w:t>
        <w:br/>
        <w:br/>
        <w:br/>
        <w:br/>
        <w:t>Data Sources</w:t>
        <w:br/>
        <w:br/>
        <w:br/>
        <w:br/>
        <w:t>Description:</w:t>
        <w:br/>
        <w:br/>
        <w:br/>
        <w:br/>
        <w:t>National Progress Report of the Sendai Monitor, reported to UNISDR</w:t>
        <w:br/>
        <w:br/>
        <w:br/>
        <w:br/>
        <w:t>Collection process:</w:t>
        <w:br/>
        <w:br/>
        <w:br/>
        <w:br/>
        <w:t>The official counterpart(s) at the country level will provide National Progress Report of the Sendai Monitor.</w:t>
        <w:br/>
        <w:br/>
        <w:br/>
        <w:br/>
        <w:t>Data Availability</w:t>
        <w:br/>
        <w:br/>
        <w:br/>
        <w:br/>
        <w:t>Description:</w:t>
        <w:br/>
        <w:br/>
        <w:br/>
        <w:br/>
        <w:t>Around 100 countries</w:t>
        <w:br/>
        <w:br/>
        <w:br/>
        <w:b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br/>
        <w:br/>
        <w:br/>
        <w:br/>
        <w:t>Time series:</w:t>
        <w:br/>
        <w:br/>
        <w:br/>
        <w:br/>
        <w:t xml:space="preserve">2013 and 2015: HFA monitor </w:t>
        <w:br/>
        <w:br/>
        <w:br/>
        <w:br/>
        <w:t>Calendar</w:t>
        <w:br/>
        <w:br/>
        <w:br/>
        <w:br/>
        <w:t>Data collection:</w:t>
        <w:br/>
        <w:br/>
        <w:br/>
        <w:br/>
        <w:t xml:space="preserve">2017-2018 </w:t>
        <w:br/>
        <w:br/>
        <w:br/>
        <w:br/>
        <w:t>Data release:</w:t>
        <w:br/>
        <w:br/>
        <w:br/>
        <w:br/>
        <w:t>Initial datasets in 2017, a first fairly complete dataset by 2019</w:t>
        <w:br/>
        <w:br/>
        <w:br/>
        <w:br/>
        <w:t>Data providers</w:t>
        <w:br/>
        <w:br/>
        <w:br/>
        <w:br/>
        <w:t>Name:</w:t>
        <w:br/>
        <w:br/>
        <w:br/>
        <w:br/>
        <w:t>The coordinating lead institution chairing the National DRR platform which is comprised of special purpose agencies including national disaster agencies, civil protection agencies, and meteorological agencies.</w:t>
        <w:br/>
        <w:br/>
        <w:br/>
        <w:br/>
        <w:t>Description:</w:t>
        <w:br/>
        <w:br/>
        <w:br/>
        <w:br/>
        <w:t>The coordinating lead institution chairing the National DRR platform which is comprised of special purpose agencies including national disaster agencies, civil protection agencies, and meteorological agencies.</w:t>
        <w:br/>
        <w:br/>
        <w:br/>
        <w:br/>
        <w:t>Data compilers</w:t>
        <w:br/>
        <w:br/>
        <w:br/>
        <w:br/>
        <w:t>UNISDR</w:t>
        <w:br/>
        <w:br/>
        <w:br/>
        <w:br/>
        <w:t>References</w:t>
        <w:br/>
        <w:br/>
        <w:br/>
        <w:br/>
        <w:t>URL:</w:t>
        <w:br/>
        <w:br/>
        <w:br/>
        <w:br/>
        <w:t>http://www.preventionweb.net/documents/oiewg/Technical%20Collection%20of%20Concept%20Notes%20on%20Indicators.pdf</w:t>
        <w:br/>
        <w:br/>
        <w:br/>
        <w:br/>
        <w:t>References:</w:t>
        <w:br/>
        <w:br/>
        <w:br/>
        <w:br/>
        <w:t>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br/>
        <w:br/>
        <w:br/>
        <w:br/>
        <w:t>http://www.preventionweb.net/drr-framework/open-ended-working-group/</w:t>
        <w:br/>
        <w:br/>
        <w:br/>
        <w:br/>
        <w:t>The latest version of documents are located at:</w:t>
        <w:br/>
        <w:br/>
        <w:br/>
        <w:br/>
        <w:t>http://www.preventionweb.net/drr-framework/open-ended-working-group/sessional-intersessional-documents</w:t>
        <w:br/>
        <w:br/>
        <w:br/>
        <w:br/>
        <w:t>Related indicators as of February 2020</w:t>
        <w:br/>
        <w:br/>
        <w:br/>
        <w:br/>
        <w:t>1.5; 11.5; 11.b; 13.1; 2.4; 3.6; 3.9; 3.d; 4.a; 6.6; 9.1; 9.a; 11.1; 11.3; 11.c; 13.2; 13.3; 13.a; 13.b; 14.2; 15.1; 15.2; 15.3; 15.9.</w:t>
      </w:r>
    </w:p>
    <w:p>
      <w:pPr>
        <w:pStyle w:val="Normal"/>
        <w:spacing w:before="0" w:after="0"/>
        <w:rPr/>
      </w:pPr>
      <w:r>
        <w:rPr>
          <w:rFonts w:eastAsia="Arial" w:cs="Arial" w:ascii="Arial" w:hAnsi="Arial"/>
          <w:b/>
          <w:bCs/>
          <w:color w:val="auto"/>
          <w:sz w:val="50"/>
          <w:szCs w:val="50"/>
        </w:rPr>
        <w:t>Climate change</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87">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24" w:before="0" w:after="0"/>
        <w:rPr>
          <w:color w:val="auto"/>
          <w:sz w:val="24"/>
          <w:szCs w:val="24"/>
        </w:rPr>
      </w:pPr>
      <w:r>
        <w:rPr>
          <w:color w:val="auto"/>
          <w:sz w:val="24"/>
          <w:szCs w:val="24"/>
        </w:rPr>
      </w:r>
    </w:p>
    <w:p>
      <w:pPr>
        <w:pStyle w:val="Normal"/>
        <w:spacing w:lineRule="auto" w:line="374" w:before="0" w:after="0"/>
        <w:ind w:right="20" w:hanging="0"/>
        <w:jc w:val="both"/>
        <w:rPr/>
      </w:pPr>
      <w:r>
        <w:rPr>
          <w:rFonts w:eastAsia="Arial" w:cs="Arial" w:ascii="Arial" w:hAnsi="Arial"/>
          <w:b/>
          <w:bCs/>
          <w:color w:val="auto"/>
          <w:sz w:val="18"/>
          <w:szCs w:val="18"/>
        </w:rPr>
        <w:t xml:space="preserve">Climate change </w:t>
      </w:r>
      <w:r>
        <w:rPr>
          <w:rFonts w:eastAsia="Arial" w:cs="Arial" w:ascii="Arial" w:hAnsi="Arial"/>
          <w:color w:val="auto"/>
          <w:sz w:val="18"/>
          <w:szCs w:val="18"/>
        </w:rPr>
        <w:t xml:space="preserve">occurs when changes in Earth's </w:t>
      </w:r>
      <w:hyperlink r:id="rId3">
        <w:r>
          <w:rPr>
            <w:rStyle w:val="ListLabel1"/>
            <w:rFonts w:eastAsia="Arial" w:cs="Arial" w:ascii="Arial" w:hAnsi="Arial"/>
            <w:color w:val="auto"/>
            <w:sz w:val="18"/>
            <w:szCs w:val="18"/>
          </w:rPr>
          <w:t xml:space="preserve">climate system </w:t>
        </w:r>
      </w:hyperlink>
      <w:r>
        <w:rPr>
          <w:rFonts w:eastAsia="Arial" w:cs="Arial" w:ascii="Arial" w:hAnsi="Arial"/>
          <w:color w:val="auto"/>
          <w:sz w:val="18"/>
          <w:szCs w:val="18"/>
        </w:rPr>
        <w:t xml:space="preserve">result in new </w:t>
      </w:r>
      <w:hyperlink r:id="rId4">
        <w:r>
          <w:rPr>
            <w:rStyle w:val="ListLabel1"/>
            <w:rFonts w:eastAsia="Arial" w:cs="Arial" w:ascii="Arial" w:hAnsi="Arial"/>
            <w:color w:val="auto"/>
            <w:sz w:val="18"/>
            <w:szCs w:val="18"/>
          </w:rPr>
          <w:t xml:space="preserve">weather </w:t>
        </w:r>
      </w:hyperlink>
      <w:r>
        <w:rPr>
          <w:rFonts w:eastAsia="Arial" w:cs="Arial" w:ascii="Arial" w:hAnsi="Arial"/>
          <w:color w:val="auto"/>
          <w:sz w:val="18"/>
          <w:szCs w:val="18"/>
        </w:rPr>
        <w:t xml:space="preserve">patterns that remain in place for an extended period of time. This length of time can be as short as a few decades to as long as millions of years. The climate system comprises five interacting parts, the </w:t>
      </w:r>
      <w:hyperlink r:id="rId5">
        <w:r>
          <w:rPr>
            <w:rStyle w:val="ListLabel1"/>
            <w:rFonts w:eastAsia="Arial" w:cs="Arial" w:ascii="Arial" w:hAnsi="Arial"/>
            <w:color w:val="auto"/>
            <w:sz w:val="18"/>
            <w:szCs w:val="18"/>
          </w:rPr>
          <w:t xml:space="preserve">atmosphere </w:t>
        </w:r>
      </w:hyperlink>
      <w:r>
        <w:rPr>
          <w:rFonts w:eastAsia="Arial" w:cs="Arial" w:ascii="Arial" w:hAnsi="Arial"/>
          <w:color w:val="auto"/>
          <w:sz w:val="18"/>
          <w:szCs w:val="18"/>
        </w:rPr>
        <w:t xml:space="preserve">(air), </w:t>
      </w:r>
      <w:hyperlink r:id="rId6">
        <w:r>
          <w:rPr>
            <w:rStyle w:val="ListLabel1"/>
            <w:rFonts w:eastAsia="Arial" w:cs="Arial" w:ascii="Arial" w:hAnsi="Arial"/>
            <w:color w:val="auto"/>
            <w:sz w:val="18"/>
            <w:szCs w:val="18"/>
          </w:rPr>
          <w:t xml:space="preserve">hydrosphere </w:t>
        </w:r>
      </w:hyperlink>
      <w:r>
        <w:rPr>
          <w:rFonts w:eastAsia="Arial" w:cs="Arial" w:ascii="Arial" w:hAnsi="Arial"/>
          <w:color w:val="auto"/>
          <w:sz w:val="18"/>
          <w:szCs w:val="18"/>
        </w:rPr>
        <w:t xml:space="preserve">(water), </w:t>
      </w:r>
      <w:hyperlink r:id="rId7">
        <w:r>
          <w:rPr>
            <w:rStyle w:val="ListLabel1"/>
            <w:rFonts w:eastAsia="Arial" w:cs="Arial" w:ascii="Arial" w:hAnsi="Arial"/>
            <w:color w:val="auto"/>
            <w:sz w:val="18"/>
            <w:szCs w:val="18"/>
          </w:rPr>
          <w:t xml:space="preserve">cryosphere </w:t>
        </w:r>
      </w:hyperlink>
      <w:r>
        <w:rPr>
          <w:rFonts w:eastAsia="Arial" w:cs="Arial" w:ascii="Arial" w:hAnsi="Arial"/>
          <w:color w:val="auto"/>
          <w:sz w:val="18"/>
          <w:szCs w:val="18"/>
        </w:rPr>
        <w:t xml:space="preserve">(ice and </w:t>
      </w:r>
      <w:hyperlink r:id="rId8">
        <w:r>
          <w:rPr>
            <w:rStyle w:val="ListLabel1"/>
            <w:rFonts w:eastAsia="Arial" w:cs="Arial" w:ascii="Arial" w:hAnsi="Arial"/>
            <w:color w:val="auto"/>
            <w:sz w:val="18"/>
            <w:szCs w:val="18"/>
          </w:rPr>
          <w:t xml:space="preserve">permafrost), </w:t>
        </w:r>
      </w:hyperlink>
      <w:hyperlink r:id="rId9">
        <w:r>
          <w:rPr>
            <w:rStyle w:val="ListLabel1"/>
            <w:rFonts w:eastAsia="Arial" w:cs="Arial" w:ascii="Arial" w:hAnsi="Arial"/>
            <w:color w:val="auto"/>
            <w:sz w:val="18"/>
            <w:szCs w:val="18"/>
          </w:rPr>
          <w:t xml:space="preserve">biosphere </w:t>
        </w:r>
      </w:hyperlink>
      <w:r>
        <w:rPr>
          <w:rFonts w:eastAsia="Arial" w:cs="Arial" w:ascii="Arial" w:hAnsi="Arial"/>
          <w:color w:val="auto"/>
          <w:sz w:val="18"/>
          <w:szCs w:val="18"/>
        </w:rPr>
        <w:t xml:space="preserve">(living things), and </w:t>
      </w:r>
      <w:hyperlink r:id="rId10">
        <w:r>
          <w:rPr>
            <w:rStyle w:val="ListLabel1"/>
            <w:rFonts w:eastAsia="Arial" w:cs="Arial" w:ascii="Arial" w:hAnsi="Arial"/>
            <w:color w:val="auto"/>
            <w:sz w:val="18"/>
            <w:szCs w:val="18"/>
          </w:rPr>
          <w:t xml:space="preserve">lithosphere </w:t>
        </w:r>
      </w:hyperlink>
      <w:r>
        <w:rPr>
          <w:rFonts w:eastAsia="Arial" w:cs="Arial" w:ascii="Arial" w:hAnsi="Arial"/>
          <w:color w:val="auto"/>
          <w:sz w:val="18"/>
          <w:szCs w:val="18"/>
        </w:rPr>
        <w:t xml:space="preserve">(earth's crust and </w:t>
      </w:r>
      <w:hyperlink r:id="rId11">
        <w:r>
          <w:rPr>
            <w:rStyle w:val="ListLabel1"/>
            <w:rFonts w:eastAsia="Arial" w:cs="Arial" w:ascii="Arial" w:hAnsi="Arial"/>
            <w:color w:val="auto"/>
            <w:sz w:val="18"/>
            <w:szCs w:val="18"/>
          </w:rPr>
          <w:t>upper mantle)</w:t>
        </w:r>
      </w:hyperlink>
      <w:r>
        <w:rPr>
          <w:rFonts w:eastAsia="Arial" w:cs="Arial" w:ascii="Arial" w:hAnsi="Arial"/>
          <w:color w:val="auto"/>
          <w:sz w:val="18"/>
          <w:szCs w:val="18"/>
        </w:rPr>
        <w:t xml:space="preserve">. The climate system receives nearly all of its energy from the sun, with a relatively tiny amount from earth's interior. The climate system also gives off energy to </w:t>
      </w:r>
      <w:hyperlink r:id="rId12">
        <w:r>
          <w:rPr>
            <w:rStyle w:val="ListLabel1"/>
            <w:rFonts w:eastAsia="Arial" w:cs="Arial" w:ascii="Arial" w:hAnsi="Arial"/>
            <w:color w:val="auto"/>
            <w:sz w:val="18"/>
            <w:szCs w:val="18"/>
          </w:rPr>
          <w:t xml:space="preserve">outer space. </w:t>
        </w:r>
      </w:hyperlink>
      <w:r>
        <w:rPr>
          <w:rFonts w:eastAsia="Arial" w:cs="Arial" w:ascii="Arial" w:hAnsi="Arial"/>
          <w:color w:val="auto"/>
          <w:sz w:val="18"/>
          <w:szCs w:val="18"/>
        </w:rPr>
        <w:t xml:space="preserve">The balance of incoming and outgoing energy, and the passage of the energy through the climate system, determines </w:t>
      </w:r>
      <w:hyperlink r:id="rId13">
        <w:r>
          <w:rPr>
            <w:rStyle w:val="ListLabel1"/>
            <w:rFonts w:eastAsia="Arial" w:cs="Arial" w:ascii="Arial" w:hAnsi="Arial"/>
            <w:color w:val="auto"/>
            <w:sz w:val="18"/>
            <w:szCs w:val="18"/>
          </w:rPr>
          <w:t xml:space="preserve">Earth's energy budget. </w:t>
        </w:r>
      </w:hyperlink>
      <w:r>
        <w:rPr>
          <w:rFonts w:eastAsia="Arial" w:cs="Arial" w:ascii="Arial" w:hAnsi="Arial"/>
          <w:color w:val="auto"/>
          <w:sz w:val="18"/>
          <w:szCs w:val="18"/>
        </w:rPr>
        <w:t>When the incoming energy is greater than the outgoing energy, earth's energy budget is positive and the climate system is warming. If more energy goes out, the energy budget is negative and earth experiences cooling.</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0">
            <wp:simplePos x="0" y="0"/>
            <wp:positionH relativeFrom="column">
              <wp:posOffset>4329430</wp:posOffset>
            </wp:positionH>
            <wp:positionV relativeFrom="paragraph">
              <wp:posOffset>-481330</wp:posOffset>
            </wp:positionV>
            <wp:extent cx="1067435" cy="1460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4"/>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4358005</wp:posOffset>
            </wp:positionH>
            <wp:positionV relativeFrom="paragraph">
              <wp:posOffset>-681990</wp:posOffset>
            </wp:positionV>
            <wp:extent cx="561975" cy="14605"/>
            <wp:effectExtent l="0" t="0" r="0" b="0"/>
            <wp:wrapNone/>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15"/>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2071370</wp:posOffset>
            </wp:positionH>
            <wp:positionV relativeFrom="paragraph">
              <wp:posOffset>-882015</wp:posOffset>
            </wp:positionV>
            <wp:extent cx="647700" cy="146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6"/>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613410</wp:posOffset>
            </wp:positionH>
            <wp:positionV relativeFrom="paragraph">
              <wp:posOffset>-882015</wp:posOffset>
            </wp:positionV>
            <wp:extent cx="542925" cy="1460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7"/>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1870710</wp:posOffset>
            </wp:positionH>
            <wp:positionV relativeFrom="paragraph">
              <wp:posOffset>-1082040</wp:posOffset>
            </wp:positionV>
            <wp:extent cx="4183380" cy="14605"/>
            <wp:effectExtent l="0" t="0" r="0" b="0"/>
            <wp:wrapNone/>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4183380"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4129405</wp:posOffset>
            </wp:positionH>
            <wp:positionV relativeFrom="paragraph">
              <wp:posOffset>-1482090</wp:posOffset>
            </wp:positionV>
            <wp:extent cx="390525" cy="1460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9"/>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2576195</wp:posOffset>
            </wp:positionH>
            <wp:positionV relativeFrom="paragraph">
              <wp:posOffset>-1482090</wp:posOffset>
            </wp:positionV>
            <wp:extent cx="762635" cy="1460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20"/>
                    <a:stretch>
                      <a:fillRect/>
                    </a:stretch>
                  </pic:blipFill>
                  <pic:spPr bwMode="auto">
                    <a:xfrm>
                      <a:off x="0" y="0"/>
                      <a:ext cx="762635" cy="14605"/>
                    </a:xfrm>
                    <a:prstGeom prst="rect">
                      <a:avLst/>
                    </a:prstGeom>
                  </pic:spPr>
                </pic:pic>
              </a:graphicData>
            </a:graphic>
          </wp:anchor>
        </w:drawing>
      </w:r>
    </w:p>
    <w:p>
      <w:pPr>
        <w:pStyle w:val="Normal"/>
        <w:spacing w:lineRule="exact" w:line="12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jc w:val="both"/>
        <w:rPr/>
      </w:pPr>
      <w:r>
        <w:rPr>
          <w:rFonts w:eastAsia="Arial" w:cs="Arial" w:ascii="Arial" w:hAnsi="Arial"/>
          <w:color w:val="auto"/>
          <w:sz w:val="19"/>
          <w:szCs w:val="19"/>
        </w:rPr>
        <w:t xml:space="preserve">The energy moving through Earth's climate system finds expression in </w:t>
      </w:r>
      <w:hyperlink r:id="rId21">
        <w:r>
          <w:rPr>
            <w:rStyle w:val="ListLabel2"/>
            <w:rFonts w:eastAsia="Arial" w:cs="Arial" w:ascii="Arial" w:hAnsi="Arial"/>
            <w:color w:val="auto"/>
            <w:sz w:val="19"/>
            <w:szCs w:val="19"/>
          </w:rPr>
          <w:t xml:space="preserve">weather, </w:t>
        </w:r>
      </w:hyperlink>
      <w:r>
        <w:rPr>
          <w:rFonts w:eastAsia="Arial" w:cs="Arial" w:ascii="Arial" w:hAnsi="Arial"/>
          <w:color w:val="auto"/>
          <w:sz w:val="19"/>
          <w:szCs w:val="19"/>
        </w:rPr>
        <w:t xml:space="preserve">varying on geographic scales and time. Long-term averages of weather in a region constitute the region's </w:t>
      </w:r>
      <w:hyperlink r:id="rId22">
        <w:r>
          <w:rPr>
            <w:rStyle w:val="ListLabel2"/>
            <w:rFonts w:eastAsia="Arial" w:cs="Arial" w:ascii="Arial" w:hAnsi="Arial"/>
            <w:color w:val="auto"/>
            <w:sz w:val="19"/>
            <w:szCs w:val="19"/>
          </w:rPr>
          <w:t xml:space="preserve">climate. </w:t>
        </w:r>
      </w:hyperlink>
      <w:r>
        <w:rPr>
          <w:rFonts w:eastAsia="Arial" w:cs="Arial" w:ascii="Arial" w:hAnsi="Arial"/>
          <w:color w:val="auto"/>
          <w:sz w:val="19"/>
          <w:szCs w:val="19"/>
        </w:rPr>
        <w:t xml:space="preserve">Climate change is a long-term, sustained trend of change in climate. Such changes can be the result of "internal variability", when natural processes inherent to the various parts of the </w:t>
      </w:r>
      <w:hyperlink r:id="rId23">
        <w:r>
          <w:rPr>
            <w:rStyle w:val="ListLabel2"/>
            <w:rFonts w:eastAsia="Arial" w:cs="Arial" w:ascii="Arial" w:hAnsi="Arial"/>
            <w:color w:val="auto"/>
            <w:sz w:val="19"/>
            <w:szCs w:val="19"/>
          </w:rPr>
          <w:t>climate system alter Earth's energy budget. Examples include cyclical ocean patterns such as the well-known El Niño–Southern</w:t>
        </w:r>
      </w:hyperlink>
      <w:r>
        <w:rPr>
          <w:rFonts w:eastAsia="Arial" w:cs="Arial" w:ascii="Arial" w:hAnsi="Arial"/>
          <w:color w:val="auto"/>
          <w:sz w:val="19"/>
          <w:szCs w:val="19"/>
        </w:rPr>
        <w:t xml:space="preserve"> </w:t>
      </w:r>
      <w:hyperlink r:id="rId24">
        <w:r>
          <w:rPr>
            <w:rStyle w:val="ListLabel2"/>
            <w:rFonts w:eastAsia="Arial" w:cs="Arial" w:ascii="Arial" w:hAnsi="Arial"/>
            <w:color w:val="auto"/>
            <w:sz w:val="19"/>
            <w:szCs w:val="19"/>
          </w:rPr>
          <w:t xml:space="preserve">Oscillation and less familiar </w:t>
        </w:r>
      </w:hyperlink>
      <w:hyperlink r:id="rId25">
        <w:r>
          <w:rPr>
            <w:rStyle w:val="ListLabel2"/>
            <w:rFonts w:eastAsia="Arial" w:cs="Arial" w:ascii="Arial" w:hAnsi="Arial"/>
            <w:color w:val="auto"/>
            <w:sz w:val="19"/>
            <w:szCs w:val="19"/>
          </w:rPr>
          <w:t xml:space="preserve">Pacific decadal oscillation </w:t>
        </w:r>
      </w:hyperlink>
      <w:hyperlink r:id="rId26">
        <w:r>
          <w:rPr>
            <w:rStyle w:val="ListLabel2"/>
            <w:rFonts w:eastAsia="Arial" w:cs="Arial" w:ascii="Arial" w:hAnsi="Arial"/>
            <w:color w:val="auto"/>
            <w:sz w:val="19"/>
            <w:szCs w:val="19"/>
          </w:rPr>
          <w:t xml:space="preserve">and </w:t>
        </w:r>
      </w:hyperlink>
      <w:hyperlink r:id="rId27">
        <w:r>
          <w:rPr>
            <w:rStyle w:val="ListLabel2"/>
            <w:rFonts w:eastAsia="Arial" w:cs="Arial" w:ascii="Arial" w:hAnsi="Arial"/>
            <w:color w:val="auto"/>
            <w:sz w:val="19"/>
            <w:szCs w:val="19"/>
          </w:rPr>
          <w:t xml:space="preserve">Atlantic multidecadal oscillation. </w:t>
        </w:r>
      </w:hyperlink>
      <w:hyperlink r:id="rId28">
        <w:r>
          <w:rPr>
            <w:rStyle w:val="ListLabel2"/>
            <w:rFonts w:eastAsia="Arial" w:cs="Arial" w:ascii="Arial" w:hAnsi="Arial"/>
            <w:color w:val="auto"/>
            <w:sz w:val="19"/>
            <w:szCs w:val="19"/>
          </w:rPr>
          <w:t>Climate change can also result from</w:t>
        </w:r>
      </w:hyperlink>
      <w:r>
        <w:rPr>
          <w:rFonts w:eastAsia="Arial" w:cs="Arial" w:ascii="Arial" w:hAnsi="Arial"/>
          <w:color w:val="auto"/>
          <w:sz w:val="19"/>
          <w:szCs w:val="19"/>
        </w:rPr>
        <w:t xml:space="preserve"> </w:t>
      </w:r>
      <w:r>
        <w:rPr>
          <w:rFonts w:eastAsia="Arial" w:cs="Arial" w:ascii="Arial" w:hAnsi="Arial"/>
          <w:i/>
          <w:iCs/>
          <w:color w:val="auto"/>
          <w:sz w:val="19"/>
          <w:szCs w:val="19"/>
        </w:rPr>
        <w:t>external forcing</w:t>
      </w:r>
      <w:r>
        <w:rPr>
          <w:rFonts w:eastAsia="Arial" w:cs="Arial" w:ascii="Arial" w:hAnsi="Arial"/>
          <w:color w:val="auto"/>
          <w:sz w:val="19"/>
          <w:szCs w:val="19"/>
        </w:rPr>
        <w:t>, when events outside of the climate system's components nonetheless produce changes within the system.</w:t>
      </w:r>
      <w:r>
        <w:rPr>
          <w:rFonts w:eastAsia="Arial" w:cs="Arial" w:ascii="Arial" w:hAnsi="Arial"/>
          <w:i/>
          <w:iCs/>
          <w:color w:val="auto"/>
          <w:sz w:val="19"/>
          <w:szCs w:val="19"/>
        </w:rPr>
        <w:t xml:space="preserve"> </w:t>
      </w:r>
      <w:r>
        <w:rPr>
          <w:rFonts w:eastAsia="Arial" w:cs="Arial" w:ascii="Arial" w:hAnsi="Arial"/>
          <w:color w:val="auto"/>
          <w:sz w:val="19"/>
          <w:szCs w:val="19"/>
        </w:rPr>
        <w:t>Examples include changes in solar output and volcanism.</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5">
            <wp:simplePos x="0" y="0"/>
            <wp:positionH relativeFrom="column">
              <wp:posOffset>1413510</wp:posOffset>
            </wp:positionH>
            <wp:positionV relativeFrom="paragraph">
              <wp:posOffset>-474345</wp:posOffset>
            </wp:positionV>
            <wp:extent cx="3163570" cy="14605"/>
            <wp:effectExtent l="0" t="0" r="0" b="0"/>
            <wp:wrapNone/>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29"/>
                    <a:stretch>
                      <a:fillRect/>
                    </a:stretch>
                  </pic:blipFill>
                  <pic:spPr bwMode="auto">
                    <a:xfrm>
                      <a:off x="0" y="0"/>
                      <a:ext cx="316357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-5715</wp:posOffset>
            </wp:positionH>
            <wp:positionV relativeFrom="paragraph">
              <wp:posOffset>-474345</wp:posOffset>
            </wp:positionV>
            <wp:extent cx="542925" cy="14605"/>
            <wp:effectExtent l="0" t="0" r="0" b="0"/>
            <wp:wrapNone/>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30"/>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5539740</wp:posOffset>
            </wp:positionH>
            <wp:positionV relativeFrom="paragraph">
              <wp:posOffset>-674370</wp:posOffset>
            </wp:positionV>
            <wp:extent cx="905510" cy="14605"/>
            <wp:effectExtent l="0" t="0" r="0" b="0"/>
            <wp:wrapNone/>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31"/>
                    <a:stretch>
                      <a:fillRect/>
                    </a:stretch>
                  </pic:blipFill>
                  <pic:spPr bwMode="auto">
                    <a:xfrm>
                      <a:off x="0" y="0"/>
                      <a:ext cx="905510" cy="14605"/>
                    </a:xfrm>
                    <a:prstGeom prst="rect">
                      <a:avLst/>
                    </a:prstGeom>
                  </pic:spPr>
                </pic:pic>
              </a:graphicData>
            </a:graphic>
          </wp:anchor>
        </w:drawing>
        <w:drawing>
          <wp:anchor behindDoc="1" distT="0" distB="0" distL="0" distR="0" simplePos="0" locked="0" layoutInCell="1" allowOverlap="1" relativeHeight="78">
            <wp:simplePos x="0" y="0"/>
            <wp:positionH relativeFrom="column">
              <wp:posOffset>3004820</wp:posOffset>
            </wp:positionH>
            <wp:positionV relativeFrom="paragraph">
              <wp:posOffset>-1074420</wp:posOffset>
            </wp:positionV>
            <wp:extent cx="361950" cy="14605"/>
            <wp:effectExtent l="0" t="0" r="0" b="0"/>
            <wp:wrapNone/>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32"/>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3634105</wp:posOffset>
            </wp:positionH>
            <wp:positionV relativeFrom="paragraph">
              <wp:posOffset>-1274445</wp:posOffset>
            </wp:positionV>
            <wp:extent cx="390525" cy="14605"/>
            <wp:effectExtent l="0" t="0" r="0" b="0"/>
            <wp:wrapNone/>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3"/>
                    <a:stretch>
                      <a:fillRect/>
                    </a:stretch>
                  </pic:blipFill>
                  <pic:spPr bwMode="auto">
                    <a:xfrm>
                      <a:off x="0" y="0"/>
                      <a:ext cx="390525" cy="14605"/>
                    </a:xfrm>
                    <a:prstGeom prst="rect">
                      <a:avLst/>
                    </a:prstGeom>
                  </pic:spPr>
                </pic:pic>
              </a:graphicData>
            </a:graphic>
          </wp:anchor>
        </w:drawing>
      </w:r>
    </w:p>
    <w:p>
      <w:pPr>
        <w:pStyle w:val="Normal"/>
        <w:spacing w:lineRule="exact" w:line="9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78" w:before="0" w:after="0"/>
        <w:jc w:val="both"/>
        <w:rPr/>
      </w:pPr>
      <w:hyperlink r:id="rId34">
        <w:r>
          <w:rPr>
            <w:rStyle w:val="ListLabel1"/>
            <w:rFonts w:eastAsia="Arial" w:cs="Arial" w:ascii="Arial" w:hAnsi="Arial"/>
            <w:color w:val="auto"/>
            <w:sz w:val="18"/>
            <w:szCs w:val="18"/>
          </w:rPr>
          <w:t xml:space="preserve">Human activities </w:t>
        </w:r>
      </w:hyperlink>
      <w:r>
        <w:rPr>
          <w:rFonts w:eastAsia="Arial" w:cs="Arial" w:ascii="Arial" w:hAnsi="Arial"/>
          <w:color w:val="auto"/>
          <w:sz w:val="18"/>
          <w:szCs w:val="18"/>
        </w:rPr>
        <w:t xml:space="preserve">can also change climate, and are presently driving climate change through </w:t>
      </w:r>
      <w:hyperlink r:id="rId35">
        <w:r>
          <w:rPr>
            <w:rStyle w:val="ListLabel1"/>
            <w:rFonts w:eastAsia="Arial" w:cs="Arial" w:ascii="Arial" w:hAnsi="Arial"/>
            <w:color w:val="auto"/>
            <w:sz w:val="18"/>
            <w:szCs w:val="18"/>
          </w:rPr>
          <w:t>global warming.</w:t>
        </w:r>
      </w:hyperlink>
      <w:hyperlink w:anchor="page10">
        <w:r>
          <w:rPr>
            <w:rStyle w:val="ListLabel1"/>
            <w:rFonts w:eastAsia="Arial" w:cs="Arial" w:ascii="Arial" w:hAnsi="Arial"/>
            <w:color w:val="auto"/>
            <w:sz w:val="28"/>
            <w:szCs w:val="28"/>
            <w:vertAlign w:val="superscript"/>
          </w:rPr>
          <w:t>[1]</w:t>
        </w:r>
      </w:hyperlink>
      <w:r>
        <w:rPr>
          <w:rStyle w:val="ListLabel1"/>
          <w:rFonts w:eastAsia="Arial" w:cs="Arial" w:ascii="Arial" w:hAnsi="Arial"/>
          <w:color w:val="auto"/>
          <w:sz w:val="18"/>
          <w:szCs w:val="18"/>
        </w:rPr>
        <w:t xml:space="preserve"> </w:t>
      </w:r>
      <w:r>
        <w:rPr>
          <w:rFonts w:eastAsia="Arial" w:cs="Arial" w:ascii="Arial" w:hAnsi="Arial"/>
          <w:color w:val="auto"/>
          <w:sz w:val="18"/>
          <w:szCs w:val="18"/>
        </w:rPr>
        <w:t xml:space="preserve">There is no general agreement in scientific, media, or policy documents as to the precise term to be used to refer to </w:t>
      </w:r>
      <w:hyperlink r:id="rId36">
        <w:r>
          <w:rPr>
            <w:rStyle w:val="ListLabel1"/>
            <w:rFonts w:eastAsia="Arial" w:cs="Arial" w:ascii="Arial" w:hAnsi="Arial"/>
            <w:color w:val="auto"/>
            <w:sz w:val="18"/>
            <w:szCs w:val="18"/>
          </w:rPr>
          <w:t xml:space="preserve">anthropogenic </w:t>
        </w:r>
      </w:hyperlink>
      <w:r>
        <w:rPr>
          <w:rFonts w:eastAsia="Arial" w:cs="Arial" w:ascii="Arial" w:hAnsi="Arial"/>
          <w:color w:val="auto"/>
          <w:sz w:val="18"/>
          <w:szCs w:val="18"/>
        </w:rPr>
        <w:t>forced</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72">
            <wp:simplePos x="0" y="0"/>
            <wp:positionH relativeFrom="column">
              <wp:posOffset>5368290</wp:posOffset>
            </wp:positionH>
            <wp:positionV relativeFrom="paragraph">
              <wp:posOffset>-22225</wp:posOffset>
            </wp:positionV>
            <wp:extent cx="715010" cy="14605"/>
            <wp:effectExtent l="0" t="0" r="0" b="0"/>
            <wp:wrapNone/>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37"/>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4834890</wp:posOffset>
            </wp:positionH>
            <wp:positionV relativeFrom="paragraph">
              <wp:posOffset>-222885</wp:posOffset>
            </wp:positionV>
            <wp:extent cx="800735" cy="14605"/>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38"/>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-5715</wp:posOffset>
            </wp:positionH>
            <wp:positionV relativeFrom="paragraph">
              <wp:posOffset>-222885</wp:posOffset>
            </wp:positionV>
            <wp:extent cx="857885" cy="14605"/>
            <wp:effectExtent l="0" t="0" r="0" b="0"/>
            <wp:wrapNone/>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39"/>
                    <a:stretch>
                      <a:fillRect/>
                    </a:stretch>
                  </pic:blipFill>
                  <pic:spPr bwMode="auto">
                    <a:xfrm>
                      <a:off x="0" y="0"/>
                      <a:ext cx="857885" cy="14605"/>
                    </a:xfrm>
                    <a:prstGeom prst="rect">
                      <a:avLst/>
                    </a:prstGeom>
                  </pic:spPr>
                </pic:pic>
              </a:graphicData>
            </a:graphic>
          </wp:anchor>
        </w:drawing>
      </w:r>
    </w:p>
    <w:p>
      <w:pPr>
        <w:pStyle w:val="Normal"/>
        <w:spacing w:lineRule="auto" w:line="259" w:before="0" w:after="0"/>
        <w:ind w:right="20" w:hanging="0"/>
        <w:jc w:val="both"/>
        <w:rPr/>
      </w:pPr>
      <w:r>
        <w:rPr>
          <w:rFonts w:eastAsia="Arial" w:cs="Arial" w:ascii="Arial" w:hAnsi="Arial"/>
          <w:color w:val="auto"/>
          <w:sz w:val="20"/>
          <w:szCs w:val="20"/>
        </w:rPr>
        <w:t>change; either "global warming" or "climate change" may be used.</w:t>
      </w:r>
      <w:hyperlink w:anchor="page11">
        <w:r>
          <w:rPr>
            <w:rStyle w:val="ListLabel5"/>
            <w:rFonts w:eastAsia="Arial" w:cs="Arial" w:ascii="Arial" w:hAnsi="Arial"/>
            <w:color w:val="auto"/>
            <w:sz w:val="31"/>
            <w:szCs w:val="31"/>
            <w:vertAlign w:val="superscript"/>
          </w:rPr>
          <w:t>[2]</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The first describes the average effect on a global scale, whilst the second describes how different geographical regions are affected differently.</w:t>
      </w:r>
    </w:p>
    <w:p>
      <w:pPr>
        <w:pStyle w:val="Normal"/>
        <w:spacing w:lineRule="exact" w:line="23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17"/>
          <w:szCs w:val="17"/>
        </w:rPr>
        <w:t xml:space="preserve">The field of </w:t>
      </w:r>
      <w:hyperlink r:id="rId40">
        <w:r>
          <w:rPr>
            <w:rStyle w:val="ListLabel6"/>
            <w:rFonts w:eastAsia="Arial" w:cs="Arial" w:ascii="Arial" w:hAnsi="Arial"/>
            <w:color w:val="auto"/>
            <w:sz w:val="17"/>
            <w:szCs w:val="17"/>
          </w:rPr>
          <w:t xml:space="preserve">climatology </w:t>
        </w:r>
      </w:hyperlink>
      <w:r>
        <w:rPr>
          <w:rFonts w:eastAsia="Arial" w:cs="Arial" w:ascii="Arial" w:hAnsi="Arial"/>
          <w:color w:val="auto"/>
          <w:sz w:val="17"/>
          <w:szCs w:val="17"/>
        </w:rPr>
        <w:t xml:space="preserve">incorporates many disparate </w:t>
      </w:r>
      <w:hyperlink r:id="rId41">
        <w:r>
          <w:rPr>
            <w:rStyle w:val="ListLabel6"/>
            <w:rFonts w:eastAsia="Arial" w:cs="Arial" w:ascii="Arial" w:hAnsi="Arial"/>
            <w:color w:val="auto"/>
            <w:sz w:val="17"/>
            <w:szCs w:val="17"/>
          </w:rPr>
          <w:t xml:space="preserve">fields of research. </w:t>
        </w:r>
      </w:hyperlink>
      <w:r>
        <w:rPr>
          <w:rFonts w:eastAsia="Arial" w:cs="Arial" w:ascii="Arial" w:hAnsi="Arial"/>
          <w:color w:val="auto"/>
          <w:sz w:val="17"/>
          <w:szCs w:val="17"/>
        </w:rPr>
        <w:t>For ancient periods of climate change, researchers rely 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0">
            <wp:simplePos x="0" y="0"/>
            <wp:positionH relativeFrom="column">
              <wp:posOffset>2661920</wp:posOffset>
            </wp:positionH>
            <wp:positionV relativeFrom="paragraph">
              <wp:posOffset>29210</wp:posOffset>
            </wp:positionV>
            <wp:extent cx="848360" cy="14605"/>
            <wp:effectExtent l="0" t="0" r="0" b="0"/>
            <wp:wrapNone/>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42"/>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613410</wp:posOffset>
            </wp:positionH>
            <wp:positionV relativeFrom="paragraph">
              <wp:posOffset>29210</wp:posOffset>
            </wp:positionV>
            <wp:extent cx="590550" cy="14605"/>
            <wp:effectExtent l="0" t="0" r="0" b="0"/>
            <wp:wrapNone/>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43"/>
                    <a:stretch>
                      <a:fillRect/>
                    </a:stretch>
                  </pic:blipFill>
                  <pic:spPr bwMode="auto">
                    <a:xfrm>
                      <a:off x="0" y="0"/>
                      <a:ext cx="590550"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276" w:before="0" w:after="0"/>
        <w:ind w:right="20" w:hanging="0"/>
        <w:jc w:val="both"/>
        <w:rPr/>
      </w:pPr>
      <w:hyperlink r:id="rId44">
        <w:r>
          <w:rPr>
            <w:rStyle w:val="ListLabel5"/>
            <w:rFonts w:eastAsia="Arial" w:cs="Arial" w:ascii="Arial" w:hAnsi="Arial"/>
            <w:color w:val="auto"/>
            <w:sz w:val="20"/>
            <w:szCs w:val="20"/>
          </w:rPr>
          <w:t>evidence preserved in climate proxies, such as ice cores,</w:t>
        </w:r>
      </w:hyperlink>
      <w:hyperlink w:anchor="page11">
        <w:r>
          <w:rPr>
            <w:rStyle w:val="ListLabel5"/>
            <w:rFonts w:eastAsia="Arial" w:cs="Arial" w:ascii="Arial" w:hAnsi="Arial"/>
            <w:color w:val="auto"/>
            <w:sz w:val="31"/>
            <w:szCs w:val="31"/>
            <w:vertAlign w:val="superscript"/>
          </w:rPr>
          <w:t>[3]</w:t>
        </w:r>
      </w:hyperlink>
      <w:r>
        <w:rPr>
          <w:rStyle w:val="ListLabel5"/>
          <w:rFonts w:eastAsia="Arial" w:cs="Arial" w:ascii="Arial" w:hAnsi="Arial"/>
          <w:color w:val="auto"/>
          <w:sz w:val="20"/>
          <w:szCs w:val="20"/>
        </w:rPr>
        <w:t xml:space="preserve"> </w:t>
      </w:r>
      <w:hyperlink r:id="rId45">
        <w:r>
          <w:rPr>
            <w:rStyle w:val="ListLabel5"/>
            <w:rFonts w:eastAsia="Arial" w:cs="Arial" w:ascii="Arial" w:hAnsi="Arial"/>
            <w:color w:val="auto"/>
            <w:sz w:val="20"/>
            <w:szCs w:val="20"/>
          </w:rPr>
          <w:t>ancient tree rings, geologic records of changes in sea level, and glacial</w:t>
        </w:r>
      </w:hyperlink>
      <w:r>
        <w:rPr>
          <w:rFonts w:eastAsia="Arial" w:cs="Arial" w:ascii="Arial" w:hAnsi="Arial"/>
          <w:color w:val="auto"/>
          <w:sz w:val="20"/>
          <w:szCs w:val="20"/>
        </w:rPr>
        <w:t xml:space="preserve"> </w:t>
      </w:r>
      <w:hyperlink r:id="rId46">
        <w:r>
          <w:rPr>
            <w:rStyle w:val="ListLabel5"/>
            <w:rFonts w:eastAsia="Arial" w:cs="Arial" w:ascii="Arial" w:hAnsi="Arial"/>
            <w:color w:val="auto"/>
            <w:sz w:val="20"/>
            <w:szCs w:val="20"/>
          </w:rPr>
          <w:t>geology. Physical evidence of current climate change covers many independent lines of evidence, a few of which are temperature</w:t>
        </w:r>
      </w:hyperlink>
      <w:r>
        <w:rPr>
          <w:rFonts w:eastAsia="Arial" w:cs="Arial" w:ascii="Arial" w:hAnsi="Arial"/>
          <w:color w:val="auto"/>
          <w:sz w:val="20"/>
          <w:szCs w:val="20"/>
        </w:rPr>
        <w:t xml:space="preserve"> </w:t>
      </w:r>
      <w:hyperlink r:id="rId47">
        <w:r>
          <w:rPr>
            <w:rStyle w:val="ListLabel5"/>
            <w:rFonts w:eastAsia="Arial" w:cs="Arial" w:ascii="Arial" w:hAnsi="Arial"/>
            <w:color w:val="auto"/>
            <w:sz w:val="20"/>
            <w:szCs w:val="20"/>
          </w:rPr>
          <w:t xml:space="preserve">records, the disappearance of ice, and </w:t>
        </w:r>
      </w:hyperlink>
      <w:hyperlink r:id="rId48">
        <w:r>
          <w:rPr>
            <w:rStyle w:val="ListLabel5"/>
            <w:rFonts w:eastAsia="Arial" w:cs="Arial" w:ascii="Arial" w:hAnsi="Arial"/>
            <w:color w:val="auto"/>
            <w:sz w:val="20"/>
            <w:szCs w:val="20"/>
          </w:rPr>
          <w:t>extreme weather events.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2">
            <wp:simplePos x="0" y="0"/>
            <wp:positionH relativeFrom="column">
              <wp:posOffset>1889760</wp:posOffset>
            </wp:positionH>
            <wp:positionV relativeFrom="paragraph">
              <wp:posOffset>-34925</wp:posOffset>
            </wp:positionV>
            <wp:extent cx="1162685" cy="14605"/>
            <wp:effectExtent l="0" t="0" r="0" b="0"/>
            <wp:wrapNone/>
            <wp:docPr id="1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
                    <pic:cNvPicPr>
                      <a:picLocks noChangeAspect="1" noChangeArrowheads="1"/>
                    </pic:cNvPicPr>
                  </pic:nvPicPr>
                  <pic:blipFill>
                    <a:blip r:embed="rId49"/>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-5715</wp:posOffset>
            </wp:positionH>
            <wp:positionV relativeFrom="paragraph">
              <wp:posOffset>-34925</wp:posOffset>
            </wp:positionV>
            <wp:extent cx="361950" cy="14605"/>
            <wp:effectExtent l="0" t="0" r="0" b="0"/>
            <wp:wrapNone/>
            <wp:docPr id="2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
                    <pic:cNvPicPr>
                      <a:picLocks noChangeAspect="1" noChangeArrowheads="1"/>
                    </pic:cNvPicPr>
                  </pic:nvPicPr>
                  <pic:blipFill>
                    <a:blip r:embed="rId50"/>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5844540</wp:posOffset>
            </wp:positionH>
            <wp:positionV relativeFrom="paragraph">
              <wp:posOffset>-234950</wp:posOffset>
            </wp:positionV>
            <wp:extent cx="600075" cy="14605"/>
            <wp:effectExtent l="0" t="0" r="0" b="0"/>
            <wp:wrapNone/>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51"/>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-5715</wp:posOffset>
            </wp:positionH>
            <wp:positionV relativeFrom="paragraph">
              <wp:posOffset>-234950</wp:posOffset>
            </wp:positionV>
            <wp:extent cx="400050" cy="14605"/>
            <wp:effectExtent l="0" t="0" r="0" b="0"/>
            <wp:wrapNone/>
            <wp:docPr id="2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
                    <pic:cNvPicPr>
                      <a:picLocks noChangeAspect="1" noChangeArrowheads="1"/>
                    </pic:cNvPicPr>
                  </pic:nvPicPr>
                  <pic:blipFill>
                    <a:blip r:embed="rId52"/>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66">
            <wp:simplePos x="0" y="0"/>
            <wp:positionH relativeFrom="column">
              <wp:posOffset>6111875</wp:posOffset>
            </wp:positionH>
            <wp:positionV relativeFrom="paragraph">
              <wp:posOffset>-434975</wp:posOffset>
            </wp:positionV>
            <wp:extent cx="323850" cy="14605"/>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53"/>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5406390</wp:posOffset>
            </wp:positionH>
            <wp:positionV relativeFrom="paragraph">
              <wp:posOffset>-434975</wp:posOffset>
            </wp:positionV>
            <wp:extent cx="428625" cy="14605"/>
            <wp:effectExtent l="0" t="0" r="0" b="0"/>
            <wp:wrapNone/>
            <wp:docPr id="2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pic:cNvPicPr>
                      <a:picLocks noChangeAspect="1" noChangeArrowheads="1"/>
                    </pic:cNvPicPr>
                  </pic:nvPicPr>
                  <pic:blipFill>
                    <a:blip r:embed="rId54"/>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2319020</wp:posOffset>
            </wp:positionH>
            <wp:positionV relativeFrom="paragraph">
              <wp:posOffset>-434975</wp:posOffset>
            </wp:positionV>
            <wp:extent cx="1477010" cy="14605"/>
            <wp:effectExtent l="0" t="0" r="0" b="0"/>
            <wp:wrapNone/>
            <wp:docPr id="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pic:cNvPicPr>
                      <a:picLocks noChangeAspect="1" noChangeArrowheads="1"/>
                    </pic:cNvPicPr>
                  </pic:nvPicPr>
                  <pic:blipFill>
                    <a:blip r:embed="rId55"/>
                    <a:stretch>
                      <a:fillRect/>
                    </a:stretch>
                  </pic:blipFill>
                  <pic:spPr bwMode="auto">
                    <a:xfrm>
                      <a:off x="0" y="0"/>
                      <a:ext cx="147701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1108710</wp:posOffset>
            </wp:positionH>
            <wp:positionV relativeFrom="paragraph">
              <wp:posOffset>-434975</wp:posOffset>
            </wp:positionV>
            <wp:extent cx="753110" cy="14605"/>
            <wp:effectExtent l="0" t="0" r="0" b="0"/>
            <wp:wrapNone/>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56"/>
                    <a:stretch>
                      <a:fillRect/>
                    </a:stretch>
                  </pic:blipFill>
                  <pic:spPr bwMode="auto">
                    <a:xfrm>
                      <a:off x="0" y="0"/>
                      <a:ext cx="75311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1">
            <wp:simplePos x="0" y="0"/>
            <wp:positionH relativeFrom="column">
              <wp:posOffset>88900</wp:posOffset>
            </wp:positionH>
            <wp:positionV relativeFrom="paragraph">
              <wp:posOffset>43815</wp:posOffset>
            </wp:positionV>
            <wp:extent cx="2630170" cy="19050"/>
            <wp:effectExtent l="0" t="0" r="0" b="0"/>
            <wp:wrapNone/>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57"/>
                    <a:stretch>
                      <a:fillRect/>
                    </a:stretch>
                  </pic:blipFill>
                  <pic:spPr bwMode="auto">
                    <a:xfrm>
                      <a:off x="0" y="0"/>
                      <a:ext cx="2630170" cy="19050"/>
                    </a:xfrm>
                    <a:prstGeom prst="rect">
                      <a:avLst/>
                    </a:prstGeom>
                  </pic:spPr>
                </pic:pic>
              </a:graphicData>
            </a:graphic>
          </wp:anchor>
        </w:drawing>
      </w:r>
    </w:p>
    <w:p>
      <w:pPr>
        <w:pStyle w:val="Normal"/>
        <w:spacing w:lineRule="exact" w:line="17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Style w:val="ListLabel7"/>
            <w:rFonts w:eastAsia="Arial" w:cs="Arial" w:ascii="Arial" w:hAnsi="Arial"/>
            <w:b/>
            <w:bCs/>
            <w:color w:val="auto"/>
            <w:sz w:val="20"/>
            <w:szCs w:val="20"/>
          </w:rPr>
          <w:t>Terminology</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Style w:val="ListLabel7"/>
            <w:rFonts w:eastAsia="Arial" w:cs="Arial" w:ascii="Arial" w:hAnsi="Arial"/>
            <w:b/>
            <w:bCs/>
            <w:color w:val="auto"/>
            <w:sz w:val="20"/>
            <w:szCs w:val="20"/>
          </w:rPr>
          <w:t>Earth's energy budget and climate system</w:t>
        </w:r>
      </w:hyperlink>
    </w:p>
    <w:p>
      <w:pPr>
        <w:pStyle w:val="Normal"/>
        <w:spacing w:lineRule="exact" w:line="11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40" w:hanging="0"/>
        <w:rPr/>
      </w:pPr>
      <w:hyperlink w:anchor="page2">
        <w:r>
          <w:rPr>
            <w:rStyle w:val="ListLabel7"/>
            <w:rFonts w:eastAsia="Arial" w:cs="Arial" w:ascii="Arial" w:hAnsi="Arial"/>
            <w:b/>
            <w:bCs/>
            <w:color w:val="auto"/>
            <w:sz w:val="20"/>
            <w:szCs w:val="20"/>
          </w:rPr>
          <w:t>Causes</w:t>
        </w:r>
      </w:hyperlink>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3">
        <w:r>
          <w:rPr>
            <w:rStyle w:val="ListLabel5"/>
            <w:rFonts w:eastAsia="Arial" w:cs="Arial" w:ascii="Arial" w:hAnsi="Arial"/>
            <w:color w:val="auto"/>
            <w:sz w:val="20"/>
            <w:szCs w:val="20"/>
          </w:rPr>
          <w:t>Climate variability</w:t>
        </w:r>
      </w:hyperlink>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3">
        <w:r>
          <w:rPr>
            <w:rStyle w:val="ListLabel5"/>
            <w:rFonts w:eastAsia="Arial" w:cs="Arial" w:ascii="Arial" w:hAnsi="Arial"/>
            <w:color w:val="auto"/>
            <w:sz w:val="20"/>
            <w:szCs w:val="20"/>
          </w:rPr>
          <w:t>Ocean-atmosphere variability</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4">
        <w:r>
          <w:rPr>
            <w:rStyle w:val="ListLabel5"/>
            <w:rFonts w:eastAsia="Arial" w:cs="Arial" w:ascii="Arial" w:hAnsi="Arial"/>
            <w:color w:val="auto"/>
            <w:sz w:val="20"/>
            <w:szCs w:val="20"/>
          </w:rPr>
          <w:t>Life</w:t>
        </w:r>
      </w:hyperlink>
    </w:p>
    <w:p>
      <w:pPr>
        <w:pStyle w:val="Normal"/>
        <w:spacing w:lineRule="exact" w:line="8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00" w:hanging="0"/>
        <w:rPr/>
      </w:pPr>
      <w:hyperlink w:anchor="page4">
        <w:r>
          <w:rPr>
            <w:rStyle w:val="ListLabel5"/>
            <w:rFonts w:eastAsia="Arial" w:cs="Arial" w:ascii="Arial" w:hAnsi="Arial"/>
            <w:color w:val="auto"/>
            <w:sz w:val="20"/>
            <w:szCs w:val="20"/>
          </w:rPr>
          <w:t>External forcing mechanisms</w:t>
        </w:r>
      </w:hyperlink>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4">
        <w:r>
          <w:rPr>
            <w:rStyle w:val="ListLabel5"/>
            <w:rFonts w:eastAsia="Arial" w:cs="Arial" w:ascii="Arial" w:hAnsi="Arial"/>
            <w:color w:val="auto"/>
            <w:sz w:val="20"/>
            <w:szCs w:val="20"/>
          </w:rPr>
          <w:t>Greenhouse gases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5">
        <w:r>
          <w:rPr>
            <w:rStyle w:val="ListLabel5"/>
            <w:rFonts w:eastAsia="Arial" w:cs="Arial" w:ascii="Arial" w:hAnsi="Arial"/>
            <w:color w:val="auto"/>
            <w:sz w:val="20"/>
            <w:szCs w:val="20"/>
          </w:rPr>
          <w:t>Orbital variations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5">
        <w:r>
          <w:rPr>
            <w:rStyle w:val="ListLabel5"/>
            <w:rFonts w:eastAsia="Arial" w:cs="Arial" w:ascii="Arial" w:hAnsi="Arial"/>
            <w:color w:val="auto"/>
            <w:sz w:val="20"/>
            <w:szCs w:val="20"/>
          </w:rPr>
          <w:t>Solar output</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6">
        <w:r>
          <w:rPr>
            <w:rStyle w:val="ListLabel5"/>
            <w:rFonts w:eastAsia="Arial" w:cs="Arial" w:ascii="Arial" w:hAnsi="Arial"/>
            <w:color w:val="auto"/>
            <w:sz w:val="20"/>
            <w:szCs w:val="20"/>
          </w:rPr>
          <w:t>Volcanism</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1040" w:hanging="0"/>
        <w:rPr/>
      </w:pPr>
      <w:hyperlink w:anchor="page6">
        <w:r>
          <w:rPr>
            <w:rStyle w:val="ListLabel5"/>
            <w:rFonts w:eastAsia="Arial" w:cs="Arial" w:ascii="Arial" w:hAnsi="Arial"/>
            <w:color w:val="auto"/>
            <w:sz w:val="20"/>
            <w:szCs w:val="20"/>
          </w:rPr>
          <w:t>Plate tectonics</w:t>
        </w:r>
      </w:hyperlink>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1386" w:footer="0" w:bottom="858" w:gutter="0"/>
          <w:pgNumType w:fmt="decimal"/>
          <w:formProt w:val="false"/>
          <w:textDirection w:val="lrTb"/>
          <w:docGrid w:type="default" w:linePitch="100" w:charSpace="4096"/>
        </w:sectPr>
        <w:pStyle w:val="Normal"/>
        <w:spacing w:before="0" w:after="0"/>
        <w:ind w:left="1040" w:hanging="0"/>
        <w:rPr/>
      </w:pPr>
      <w:hyperlink w:anchor="page7">
        <w:r>
          <w:rPr>
            <w:rStyle w:val="ListLabel5"/>
            <w:rFonts w:eastAsia="Arial" w:cs="Arial" w:ascii="Arial" w:hAnsi="Arial"/>
            <w:color w:val="auto"/>
            <w:sz w:val="20"/>
            <w:szCs w:val="20"/>
          </w:rPr>
          <w:t>Other mechanisms</w:t>
        </w:r>
      </w:hyperlink>
    </w:p>
    <w:p>
      <w:pPr>
        <w:pStyle w:val="Normal"/>
        <w:spacing w:before="0" w:after="0"/>
        <w:ind w:left="140" w:hanging="0"/>
        <w:rPr/>
      </w:pPr>
      <w:hyperlink w:anchor="page7">
        <w:r>
          <w:rPr>
            <w:rStyle w:val="ListLabel7"/>
            <w:rFonts w:eastAsia="Arial" w:cs="Arial" w:ascii="Arial" w:hAnsi="Arial"/>
            <w:b/>
            <w:bCs/>
            <w:color w:val="auto"/>
            <w:sz w:val="20"/>
            <w:szCs w:val="20"/>
          </w:rPr>
          <w:t>Study of past climates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7">
        <w:r>
          <w:rPr>
            <w:rStyle w:val="ListLabel7"/>
            <w:rFonts w:eastAsia="Arial" w:cs="Arial" w:ascii="Arial" w:hAnsi="Arial"/>
            <w:b/>
            <w:bCs/>
            <w:color w:val="auto"/>
            <w:sz w:val="20"/>
            <w:szCs w:val="20"/>
          </w:rPr>
          <w:t>Change in different elements climate system</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7">
        <w:r>
          <w:rPr>
            <w:rStyle w:val="ListLabel5"/>
            <w:rFonts w:eastAsia="Arial" w:cs="Arial" w:ascii="Arial" w:hAnsi="Arial"/>
            <w:color w:val="auto"/>
            <w:sz w:val="20"/>
            <w:szCs w:val="20"/>
          </w:rPr>
          <w:t>Atmosphere</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7">
        <w:r>
          <w:rPr>
            <w:rStyle w:val="ListLabel5"/>
            <w:rFonts w:eastAsia="Arial" w:cs="Arial" w:ascii="Arial" w:hAnsi="Arial"/>
            <w:color w:val="auto"/>
            <w:sz w:val="20"/>
            <w:szCs w:val="20"/>
          </w:rPr>
          <w:t>Surface temperature</w:t>
        </w:r>
      </w:hyperlink>
    </w:p>
    <w:p>
      <w:pPr>
        <w:pStyle w:val="Normal"/>
        <w:spacing w:lineRule="exact" w:line="55" w:before="0" w:after="0"/>
        <w:rPr>
          <w:color w:val="auto"/>
          <w:sz w:val="20"/>
          <w:szCs w:val="20"/>
        </w:rPr>
      </w:pPr>
      <w:r>
        <w:rPr>
          <w:color w:val="auto"/>
          <w:sz w:val="20"/>
          <w:szCs w:val="20"/>
        </w:rPr>
      </w:r>
    </w:p>
    <w:p>
      <w:pPr>
        <w:pStyle w:val="Normal"/>
        <w:spacing w:before="0" w:after="0"/>
        <w:ind w:left="1040" w:hanging="0"/>
        <w:rPr/>
      </w:pPr>
      <w:hyperlink w:anchor="page8">
        <w:r>
          <w:rPr>
            <w:rStyle w:val="ListLabel5"/>
            <w:rFonts w:eastAsia="Arial" w:cs="Arial" w:ascii="Arial" w:hAnsi="Arial"/>
            <w:color w:val="auto"/>
            <w:sz w:val="20"/>
            <w:szCs w:val="20"/>
          </w:rPr>
          <w:t>Cloud cover and precipitation</w:t>
        </w:r>
      </w:hyperlink>
    </w:p>
    <w:p>
      <w:pPr>
        <w:pStyle w:val="Normal"/>
        <w:spacing w:lineRule="exact" w:line="85" w:before="0" w:after="0"/>
        <w:rPr>
          <w:color w:val="auto"/>
          <w:sz w:val="20"/>
          <w:szCs w:val="20"/>
        </w:rPr>
      </w:pPr>
      <w:r>
        <w:rPr>
          <w:color w:val="auto"/>
          <w:sz w:val="20"/>
          <w:szCs w:val="20"/>
        </w:rPr>
      </w:r>
    </w:p>
    <w:p>
      <w:pPr>
        <w:pStyle w:val="Normal"/>
        <w:spacing w:before="0" w:after="0"/>
        <w:ind w:left="600" w:hanging="0"/>
        <w:rPr/>
      </w:pPr>
      <w:hyperlink w:anchor="page8">
        <w:r>
          <w:rPr>
            <w:rStyle w:val="ListLabel5"/>
            <w:rFonts w:eastAsia="Arial" w:cs="Arial" w:ascii="Arial" w:hAnsi="Arial"/>
            <w:color w:val="auto"/>
            <w:sz w:val="20"/>
            <w:szCs w:val="20"/>
          </w:rPr>
          <w:t>Oceans and other water bodies</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8">
        <w:r>
          <w:rPr>
            <w:rStyle w:val="ListLabel5"/>
            <w:rFonts w:eastAsia="Arial" w:cs="Arial" w:ascii="Arial" w:hAnsi="Arial"/>
            <w:color w:val="auto"/>
            <w:sz w:val="20"/>
            <w:szCs w:val="20"/>
          </w:rPr>
          <w:t>Sea level change</w:t>
        </w:r>
      </w:hyperlink>
    </w:p>
    <w:p>
      <w:pPr>
        <w:pStyle w:val="Normal"/>
        <w:spacing w:lineRule="exact" w:line="85" w:before="0" w:after="0"/>
        <w:rPr>
          <w:color w:val="auto"/>
          <w:sz w:val="20"/>
          <w:szCs w:val="20"/>
        </w:rPr>
      </w:pPr>
      <w:r>
        <w:rPr>
          <w:color w:val="auto"/>
          <w:sz w:val="20"/>
          <w:szCs w:val="20"/>
        </w:rPr>
      </w:r>
    </w:p>
    <w:p>
      <w:pPr>
        <w:pStyle w:val="Normal"/>
        <w:spacing w:before="0" w:after="0"/>
        <w:ind w:left="600" w:hanging="0"/>
        <w:rPr/>
      </w:pPr>
      <w:hyperlink w:anchor="page8">
        <w:r>
          <w:rPr>
            <w:rStyle w:val="ListLabel5"/>
            <w:rFonts w:eastAsia="Arial" w:cs="Arial" w:ascii="Arial" w:hAnsi="Arial"/>
            <w:color w:val="auto"/>
            <w:sz w:val="20"/>
            <w:szCs w:val="20"/>
          </w:rPr>
          <w:t>Cryosphere</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8">
        <w:r>
          <w:rPr>
            <w:rStyle w:val="ListLabel5"/>
            <w:rFonts w:eastAsia="Arial" w:cs="Arial" w:ascii="Arial" w:hAnsi="Arial"/>
            <w:color w:val="auto"/>
            <w:sz w:val="20"/>
            <w:szCs w:val="20"/>
          </w:rPr>
          <w:t>Glaciers and ice sheets</w:t>
        </w:r>
      </w:hyperlink>
    </w:p>
    <w:p>
      <w:pPr>
        <w:pStyle w:val="Normal"/>
        <w:spacing w:lineRule="exact" w:line="55" w:before="0" w:after="0"/>
        <w:rPr>
          <w:color w:val="auto"/>
          <w:sz w:val="20"/>
          <w:szCs w:val="20"/>
        </w:rPr>
      </w:pPr>
      <w:r>
        <w:rPr>
          <w:color w:val="auto"/>
          <w:sz w:val="20"/>
          <w:szCs w:val="20"/>
        </w:rPr>
      </w:r>
    </w:p>
    <w:p>
      <w:pPr>
        <w:pStyle w:val="Normal"/>
        <w:spacing w:before="0" w:after="0"/>
        <w:ind w:left="1040" w:hanging="0"/>
        <w:rPr/>
      </w:pPr>
      <w:hyperlink w:anchor="page9">
        <w:r>
          <w:rPr>
            <w:rStyle w:val="ListLabel5"/>
            <w:rFonts w:eastAsia="Arial" w:cs="Arial" w:ascii="Arial" w:hAnsi="Arial"/>
            <w:color w:val="auto"/>
            <w:sz w:val="20"/>
            <w:szCs w:val="20"/>
          </w:rPr>
          <w:t>Sea ice</w:t>
        </w:r>
      </w:hyperlink>
    </w:p>
    <w:p>
      <w:pPr>
        <w:pStyle w:val="Normal"/>
        <w:spacing w:lineRule="exact" w:line="85" w:before="0" w:after="0"/>
        <w:rPr>
          <w:color w:val="auto"/>
          <w:sz w:val="20"/>
          <w:szCs w:val="20"/>
        </w:rPr>
      </w:pPr>
      <w:r>
        <w:rPr>
          <w:color w:val="auto"/>
          <w:sz w:val="20"/>
          <w:szCs w:val="20"/>
        </w:rPr>
      </w:r>
    </w:p>
    <w:p>
      <w:pPr>
        <w:pStyle w:val="Normal"/>
        <w:spacing w:before="0" w:after="0"/>
        <w:ind w:left="600" w:hanging="0"/>
        <w:rPr/>
      </w:pPr>
      <w:hyperlink w:anchor="page9">
        <w:r>
          <w:rPr>
            <w:rStyle w:val="ListLabel5"/>
            <w:rFonts w:eastAsia="Arial" w:cs="Arial" w:ascii="Arial" w:hAnsi="Arial"/>
            <w:color w:val="auto"/>
            <w:sz w:val="20"/>
            <w:szCs w:val="20"/>
          </w:rPr>
          <w:t>Biosphere</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pPr>
      <w:hyperlink w:anchor="page9">
        <w:r>
          <w:rPr>
            <w:rStyle w:val="ListLabel5"/>
            <w:rFonts w:eastAsia="Arial" w:cs="Arial" w:ascii="Arial" w:hAnsi="Arial"/>
            <w:color w:val="auto"/>
            <w:sz w:val="20"/>
            <w:szCs w:val="20"/>
          </w:rPr>
          <w:t>Vegetation</w:t>
        </w:r>
      </w:hyperlink>
    </w:p>
    <w:p>
      <w:pPr>
        <w:pStyle w:val="Normal"/>
        <w:spacing w:lineRule="exact" w:line="25" w:before="0" w:after="0"/>
        <w:rPr>
          <w:color w:val="auto"/>
          <w:sz w:val="20"/>
          <w:szCs w:val="20"/>
        </w:rPr>
      </w:pPr>
      <w:r>
        <w:rPr>
          <w:color w:val="auto"/>
          <w:sz w:val="20"/>
          <w:szCs w:val="20"/>
        </w:rPr>
      </w:r>
    </w:p>
    <w:p>
      <w:pPr>
        <w:pStyle w:val="Normal"/>
        <w:spacing w:before="0" w:after="0"/>
        <w:ind w:left="1500" w:hanging="0"/>
        <w:rPr/>
      </w:pPr>
      <w:hyperlink w:anchor="page10">
        <w:r>
          <w:rPr>
            <w:rStyle w:val="ListLabel5"/>
            <w:rFonts w:eastAsia="Arial" w:cs="Arial" w:ascii="Arial" w:hAnsi="Arial"/>
            <w:color w:val="auto"/>
            <w:sz w:val="20"/>
            <w:szCs w:val="20"/>
          </w:rPr>
          <w:t>Pollen analysis</w:t>
        </w:r>
      </w:hyperlink>
    </w:p>
    <w:p>
      <w:pPr>
        <w:pStyle w:val="Normal"/>
        <w:spacing w:lineRule="exact" w:line="85" w:before="0" w:after="0"/>
        <w:rPr>
          <w:color w:val="auto"/>
          <w:sz w:val="20"/>
          <w:szCs w:val="20"/>
        </w:rPr>
      </w:pPr>
      <w:r>
        <w:rPr>
          <w:color w:val="auto"/>
          <w:sz w:val="20"/>
          <w:szCs w:val="20"/>
        </w:rPr>
      </w:r>
    </w:p>
    <w:p>
      <w:pPr>
        <w:pStyle w:val="Normal"/>
        <w:spacing w:before="0" w:after="0"/>
        <w:ind w:left="1040" w:hanging="0"/>
        <w:rPr/>
      </w:pPr>
      <w:hyperlink w:anchor="page10">
        <w:r>
          <w:rPr>
            <w:rStyle w:val="ListLabel5"/>
            <w:rFonts w:eastAsia="Arial" w:cs="Arial" w:ascii="Arial" w:hAnsi="Arial"/>
            <w:color w:val="auto"/>
            <w:sz w:val="20"/>
            <w:szCs w:val="20"/>
          </w:rPr>
          <w:t>Animals</w:t>
        </w:r>
      </w:hyperlink>
    </w:p>
    <w:p>
      <w:pPr>
        <w:pStyle w:val="Normal"/>
        <w:spacing w:lineRule="exact" w:line="151" w:before="0" w:after="0"/>
        <w:rPr>
          <w:color w:val="auto"/>
          <w:sz w:val="20"/>
          <w:szCs w:val="20"/>
        </w:rPr>
      </w:pPr>
      <w:r>
        <w:rPr>
          <w:color w:val="auto"/>
          <w:sz w:val="20"/>
          <w:szCs w:val="20"/>
        </w:rPr>
      </w:r>
    </w:p>
    <w:p>
      <w:pPr>
        <w:pStyle w:val="Normal"/>
        <w:spacing w:before="0" w:after="0"/>
        <w:ind w:left="140" w:hanging="0"/>
        <w:rPr/>
      </w:pPr>
      <w:hyperlink w:anchor="page10">
        <w:r>
          <w:rPr>
            <w:rStyle w:val="ListLabel7"/>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0">
        <w:r>
          <w:rPr>
            <w:rStyle w:val="ListLabel7"/>
            <w:rFonts w:eastAsia="Arial" w:cs="Arial" w:ascii="Arial" w:hAnsi="Arial"/>
            <w:b/>
            <w:bCs/>
            <w:color w:val="auto"/>
            <w:sz w:val="20"/>
            <w:szCs w:val="20"/>
          </w:rPr>
          <w:t>Notes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8">
        <w:r>
          <w:rPr>
            <w:rStyle w:val="ListLabel7"/>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9">
        <w:r>
          <w:rPr>
            <w:rStyle w:val="ListLabel7"/>
            <w:rFonts w:eastAsia="Arial" w:cs="Arial" w:ascii="Arial" w:hAnsi="Arial"/>
            <w:b/>
            <w:bCs/>
            <w:color w:val="auto"/>
            <w:sz w:val="20"/>
            <w:szCs w:val="20"/>
          </w:rPr>
          <w:t>Further reading</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9">
        <w:r>
          <w:rPr>
            <w:rStyle w:val="ListLabel7"/>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Terminology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0">
            <wp:simplePos x="0" y="0"/>
            <wp:positionH relativeFrom="column">
              <wp:posOffset>-5715</wp:posOffset>
            </wp:positionH>
            <wp:positionV relativeFrom="paragraph">
              <wp:posOffset>43815</wp:posOffset>
            </wp:positionV>
            <wp:extent cx="6451600" cy="19050"/>
            <wp:effectExtent l="0" t="0" r="0" b="0"/>
            <wp:wrapNone/>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58"/>
                    <a:stretch>
                      <a:fillRect/>
                    </a:stretch>
                  </pic:blipFill>
                  <pic:spPr bwMode="auto">
                    <a:xfrm>
                      <a:off x="0" y="0"/>
                      <a:ext cx="6451600" cy="19050"/>
                    </a:xfrm>
                    <a:prstGeom prst="rect">
                      <a:avLst/>
                    </a:prstGeom>
                  </pic:spPr>
                </pic:pic>
              </a:graphicData>
            </a:graphic>
          </wp:anchor>
        </w:drawing>
      </w:r>
    </w:p>
    <w:p>
      <w:pPr>
        <w:pStyle w:val="Normal"/>
        <w:spacing w:lineRule="exact" w:line="163"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The most general definition of climate change is a change in the statistical properties (principally its </w:t>
      </w:r>
      <w:hyperlink r:id="rId59">
        <w:r>
          <w:rPr>
            <w:rStyle w:val="ListLabel1"/>
            <w:rFonts w:eastAsia="Arial" w:cs="Arial" w:ascii="Arial" w:hAnsi="Arial"/>
            <w:color w:val="auto"/>
            <w:sz w:val="18"/>
            <w:szCs w:val="18"/>
          </w:rPr>
          <w:t xml:space="preserve">mean </w:t>
        </w:r>
      </w:hyperlink>
      <w:r>
        <w:rPr>
          <w:rFonts w:eastAsia="Arial" w:cs="Arial" w:ascii="Arial" w:hAnsi="Arial"/>
          <w:color w:val="auto"/>
          <w:sz w:val="18"/>
          <w:szCs w:val="18"/>
        </w:rPr>
        <w:t xml:space="preserve">and </w:t>
      </w:r>
      <w:hyperlink r:id="rId60">
        <w:r>
          <w:rPr>
            <w:rStyle w:val="ListLabel1"/>
            <w:rFonts w:eastAsia="Arial" w:cs="Arial" w:ascii="Arial" w:hAnsi="Arial"/>
            <w:color w:val="auto"/>
            <w:sz w:val="18"/>
            <w:szCs w:val="18"/>
          </w:rPr>
          <w:t>spread)</w:t>
        </w:r>
      </w:hyperlink>
      <w:hyperlink w:anchor="page11">
        <w:r>
          <w:rPr>
            <w:rStyle w:val="ListLabel1"/>
            <w:rFonts w:eastAsia="Arial" w:cs="Arial" w:ascii="Arial" w:hAnsi="Arial"/>
            <w:color w:val="auto"/>
            <w:sz w:val="28"/>
            <w:szCs w:val="28"/>
            <w:vertAlign w:val="superscript"/>
          </w:rPr>
          <w:t>[4]</w:t>
        </w:r>
      </w:hyperlink>
      <w:r>
        <w:rPr>
          <w:rStyle w:val="ListLabel1"/>
          <w:rFonts w:eastAsia="Arial" w:cs="Arial" w:ascii="Arial" w:hAnsi="Arial"/>
          <w:color w:val="auto"/>
          <w:sz w:val="18"/>
          <w:szCs w:val="18"/>
        </w:rPr>
        <w:t xml:space="preserve"> </w:t>
      </w:r>
      <w:r>
        <w:rPr>
          <w:rFonts w:eastAsia="Arial" w:cs="Arial" w:ascii="Arial" w:hAnsi="Arial"/>
          <w:color w:val="auto"/>
          <w:sz w:val="18"/>
          <w:szCs w:val="18"/>
        </w:rPr>
        <w:t>of the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58">
            <wp:simplePos x="0" y="0"/>
            <wp:positionH relativeFrom="column">
              <wp:posOffset>5615940</wp:posOffset>
            </wp:positionH>
            <wp:positionV relativeFrom="paragraph">
              <wp:posOffset>-27940</wp:posOffset>
            </wp:positionV>
            <wp:extent cx="323850" cy="14605"/>
            <wp:effectExtent l="0" t="0" r="0" b="0"/>
            <wp:wrapNone/>
            <wp:docPr id="2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
                    <pic:cNvPicPr>
                      <a:picLocks noChangeAspect="1" noChangeArrowheads="1"/>
                    </pic:cNvPicPr>
                  </pic:nvPicPr>
                  <pic:blipFill>
                    <a:blip r:embed="rId61"/>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5092065</wp:posOffset>
            </wp:positionH>
            <wp:positionV relativeFrom="paragraph">
              <wp:posOffset>-27940</wp:posOffset>
            </wp:positionV>
            <wp:extent cx="276225" cy="14605"/>
            <wp:effectExtent l="0" t="0" r="0" b="0"/>
            <wp:wrapNone/>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62"/>
                    <a:stretch>
                      <a:fillRect/>
                    </a:stretch>
                  </pic:blipFill>
                  <pic:spPr bwMode="auto">
                    <a:xfrm>
                      <a:off x="0" y="0"/>
                      <a:ext cx="276225" cy="14605"/>
                    </a:xfrm>
                    <a:prstGeom prst="rect">
                      <a:avLst/>
                    </a:prstGeom>
                  </pic:spPr>
                </pic:pic>
              </a:graphicData>
            </a:graphic>
          </wp:anchor>
        </w:drawing>
      </w:r>
    </w:p>
    <w:p>
      <w:pPr>
        <w:pStyle w:val="Normal"/>
        <w:spacing w:lineRule="auto" w:line="240" w:before="0" w:after="0"/>
        <w:ind w:right="20" w:hanging="0"/>
        <w:jc w:val="both"/>
        <w:rPr/>
      </w:pPr>
      <w:hyperlink r:id="rId63">
        <w:r>
          <w:rPr>
            <w:rStyle w:val="ListLabel5"/>
            <w:rFonts w:eastAsia="Arial" w:cs="Arial" w:ascii="Arial" w:hAnsi="Arial"/>
            <w:color w:val="auto"/>
            <w:sz w:val="20"/>
            <w:szCs w:val="20"/>
          </w:rPr>
          <w:t xml:space="preserve">climate system </w:t>
        </w:r>
      </w:hyperlink>
      <w:r>
        <w:rPr>
          <w:rFonts w:eastAsia="Arial" w:cs="Arial" w:ascii="Arial" w:hAnsi="Arial"/>
          <w:color w:val="auto"/>
          <w:sz w:val="20"/>
          <w:szCs w:val="20"/>
        </w:rPr>
        <w:t>when considered over long periods of time, regardless of cause.</w:t>
      </w:r>
      <w:hyperlink w:anchor="page11">
        <w:r>
          <w:rPr>
            <w:rStyle w:val="ListLabel5"/>
            <w:rFonts w:eastAsia="Arial" w:cs="Arial" w:ascii="Arial" w:hAnsi="Arial"/>
            <w:color w:val="auto"/>
            <w:sz w:val="31"/>
            <w:szCs w:val="31"/>
            <w:vertAlign w:val="superscript"/>
          </w:rPr>
          <w:t>[5]</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Accordingly, fluctuations over periods shorter than a few decades, such as </w:t>
      </w:r>
      <w:hyperlink r:id="rId64">
        <w:r>
          <w:rPr>
            <w:rStyle w:val="ListLabel5"/>
            <w:rFonts w:eastAsia="Arial" w:cs="Arial" w:ascii="Arial" w:hAnsi="Arial"/>
            <w:color w:val="auto"/>
            <w:sz w:val="20"/>
            <w:szCs w:val="20"/>
          </w:rPr>
          <w:t xml:space="preserve">El Niño, </w:t>
        </w:r>
      </w:hyperlink>
      <w:r>
        <w:rPr>
          <w:rFonts w:eastAsia="Arial" w:cs="Arial" w:ascii="Arial" w:hAnsi="Arial"/>
          <w:color w:val="auto"/>
          <w:sz w:val="20"/>
          <w:szCs w:val="20"/>
        </w:rPr>
        <w:t>do not represent climate change.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6">
            <wp:simplePos x="0" y="0"/>
            <wp:positionH relativeFrom="column">
              <wp:posOffset>1384935</wp:posOffset>
            </wp:positionH>
            <wp:positionV relativeFrom="paragraph">
              <wp:posOffset>-13970</wp:posOffset>
            </wp:positionV>
            <wp:extent cx="390525" cy="14605"/>
            <wp:effectExtent l="0" t="0" r="0" b="0"/>
            <wp:wrapNone/>
            <wp:docPr id="3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3" descr=""/>
                    <pic:cNvPicPr>
                      <a:picLocks noChangeAspect="1" noChangeArrowheads="1"/>
                    </pic:cNvPicPr>
                  </pic:nvPicPr>
                  <pic:blipFill>
                    <a:blip r:embed="rId65"/>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-5715</wp:posOffset>
            </wp:positionH>
            <wp:positionV relativeFrom="paragraph">
              <wp:posOffset>-214630</wp:posOffset>
            </wp:positionV>
            <wp:extent cx="743585" cy="14605"/>
            <wp:effectExtent l="0" t="0" r="0" b="0"/>
            <wp:wrapNone/>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66"/>
                    <a:stretch>
                      <a:fillRect/>
                    </a:stretch>
                  </pic:blipFill>
                  <pic:spPr bwMode="auto">
                    <a:xfrm>
                      <a:off x="0" y="0"/>
                      <a:ext cx="743585" cy="14605"/>
                    </a:xfrm>
                    <a:prstGeom prst="rect">
                      <a:avLst/>
                    </a:prstGeom>
                  </pic:spPr>
                </pic:pic>
              </a:graphicData>
            </a:graphic>
          </wp:anchor>
        </w:drawing>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1" w:before="0" w:after="0"/>
        <w:ind w:right="20" w:hanging="0"/>
        <w:jc w:val="both"/>
        <w:rPr/>
      </w:pPr>
      <w:r>
        <w:rPr>
          <w:rFonts w:eastAsia="Arial" w:cs="Arial" w:ascii="Arial" w:hAnsi="Arial"/>
          <w:color w:val="auto"/>
          <w:sz w:val="17"/>
          <w:szCs w:val="17"/>
        </w:rPr>
        <w:t xml:space="preserve">The term "climate change" is often used to refer specifically to anthropogenic climate change (also known as </w:t>
      </w:r>
      <w:hyperlink r:id="rId67">
        <w:r>
          <w:rPr>
            <w:rStyle w:val="ListLabel6"/>
            <w:rFonts w:eastAsia="Arial" w:cs="Arial" w:ascii="Arial" w:hAnsi="Arial"/>
            <w:color w:val="auto"/>
            <w:sz w:val="17"/>
            <w:szCs w:val="17"/>
          </w:rPr>
          <w:t>global warming)</w:t>
        </w:r>
      </w:hyperlink>
      <w:r>
        <w:rPr>
          <w:rFonts w:eastAsia="Arial" w:cs="Arial" w:ascii="Arial" w:hAnsi="Arial"/>
          <w:color w:val="auto"/>
          <w:sz w:val="17"/>
          <w:szCs w:val="17"/>
        </w:rPr>
        <w:t>. Anthropogenic climate change is caused by human activity, as opposed to changes in climate that may have resulted as part of Earth's natural processes.</w:t>
      </w:r>
      <w:hyperlink w:anchor="page11">
        <w:r>
          <w:rPr>
            <w:rStyle w:val="ListLabel6"/>
            <w:rFonts w:eastAsia="Arial" w:cs="Arial" w:ascii="Arial" w:hAnsi="Arial"/>
            <w:color w:val="auto"/>
            <w:sz w:val="26"/>
            <w:szCs w:val="26"/>
            <w:vertAlign w:val="superscript"/>
          </w:rPr>
          <w:t>[6]</w:t>
        </w:r>
        <w:r>
          <w:rPr>
            <w:rStyle w:val="ListLabel6"/>
            <w:rFonts w:eastAsia="Arial" w:cs="Arial" w:ascii="Arial" w:hAnsi="Arial"/>
            <w:color w:val="auto"/>
            <w:sz w:val="17"/>
            <w:szCs w:val="17"/>
          </w:rPr>
          <w:t xml:space="preserve"> </w:t>
        </w:r>
      </w:hyperlink>
      <w:r>
        <w:rPr>
          <w:rFonts w:eastAsia="Arial" w:cs="Arial" w:ascii="Arial" w:hAnsi="Arial"/>
          <w:color w:val="auto"/>
          <w:sz w:val="17"/>
          <w:szCs w:val="17"/>
        </w:rPr>
        <w:t xml:space="preserve">In this sense, especially in the context of </w:t>
      </w:r>
      <w:hyperlink r:id="rId68">
        <w:r>
          <w:rPr>
            <w:rStyle w:val="ListLabel6"/>
            <w:rFonts w:eastAsia="Arial" w:cs="Arial" w:ascii="Arial" w:hAnsi="Arial"/>
            <w:color w:val="auto"/>
            <w:sz w:val="17"/>
            <w:szCs w:val="17"/>
          </w:rPr>
          <w:t xml:space="preserve">environmental policy, </w:t>
        </w:r>
      </w:hyperlink>
      <w:r>
        <w:rPr>
          <w:rFonts w:eastAsia="Arial" w:cs="Arial" w:ascii="Arial" w:hAnsi="Arial"/>
          <w:color w:val="auto"/>
          <w:sz w:val="17"/>
          <w:szCs w:val="17"/>
        </w:rPr>
        <w:t xml:space="preserve">the term climate change has become synonymous with </w:t>
      </w:r>
      <w:hyperlink r:id="rId69">
        <w:r>
          <w:rPr>
            <w:rStyle w:val="ListLabel6"/>
            <w:rFonts w:eastAsia="Arial" w:cs="Arial" w:ascii="Arial" w:hAnsi="Arial"/>
            <w:color w:val="auto"/>
            <w:sz w:val="17"/>
            <w:szCs w:val="17"/>
          </w:rPr>
          <w:t xml:space="preserve">anthropogenic </w:t>
        </w:r>
      </w:hyperlink>
      <w:hyperlink r:id="rId70">
        <w:r>
          <w:rPr>
            <w:rStyle w:val="ListLabel6"/>
            <w:rFonts w:eastAsia="Arial" w:cs="Arial" w:ascii="Arial" w:hAnsi="Arial"/>
            <w:color w:val="auto"/>
            <w:sz w:val="17"/>
            <w:szCs w:val="17"/>
          </w:rPr>
          <w:t xml:space="preserve">global warming. </w:t>
        </w:r>
      </w:hyperlink>
      <w:r>
        <w:rPr>
          <w:rFonts w:eastAsia="Arial" w:cs="Arial" w:ascii="Arial" w:hAnsi="Arial"/>
          <w:color w:val="auto"/>
          <w:sz w:val="17"/>
          <w:szCs w:val="17"/>
        </w:rPr>
        <w:t>Within scientific journals, global warming refers to surface temperature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53">
            <wp:simplePos x="0" y="0"/>
            <wp:positionH relativeFrom="column">
              <wp:posOffset>956310</wp:posOffset>
            </wp:positionH>
            <wp:positionV relativeFrom="paragraph">
              <wp:posOffset>-23495</wp:posOffset>
            </wp:positionV>
            <wp:extent cx="1581785" cy="14605"/>
            <wp:effectExtent l="0" t="0" r="0" b="0"/>
            <wp:wrapNone/>
            <wp:docPr id="3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6" descr=""/>
                    <pic:cNvPicPr>
                      <a:picLocks noChangeAspect="1" noChangeArrowheads="1"/>
                    </pic:cNvPicPr>
                  </pic:nvPicPr>
                  <pic:blipFill>
                    <a:blip r:embed="rId71"/>
                    <a:stretch>
                      <a:fillRect/>
                    </a:stretch>
                  </pic:blipFill>
                  <pic:spPr bwMode="auto">
                    <a:xfrm>
                      <a:off x="0" y="0"/>
                      <a:ext cx="158178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3481705</wp:posOffset>
            </wp:positionH>
            <wp:positionV relativeFrom="paragraph">
              <wp:posOffset>-223520</wp:posOffset>
            </wp:positionV>
            <wp:extent cx="1057910" cy="14605"/>
            <wp:effectExtent l="0" t="0" r="0" b="0"/>
            <wp:wrapNone/>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noChangeArrowheads="1"/>
                    </pic:cNvPicPr>
                  </pic:nvPicPr>
                  <pic:blipFill>
                    <a:blip r:embed="rId72"/>
                    <a:stretch>
                      <a:fillRect/>
                    </a:stretch>
                  </pic:blipFill>
                  <pic:spPr bwMode="auto">
                    <a:xfrm>
                      <a:off x="0" y="0"/>
                      <a:ext cx="105791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5577840</wp:posOffset>
            </wp:positionH>
            <wp:positionV relativeFrom="paragraph">
              <wp:posOffset>-624205</wp:posOffset>
            </wp:positionV>
            <wp:extent cx="791210" cy="14605"/>
            <wp:effectExtent l="0" t="0" r="0" b="0"/>
            <wp:wrapNone/>
            <wp:docPr id="3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
                    <pic:cNvPicPr>
                      <a:picLocks noChangeAspect="1" noChangeArrowheads="1"/>
                    </pic:cNvPicPr>
                  </pic:nvPicPr>
                  <pic:blipFill>
                    <a:blip r:embed="rId73"/>
                    <a:stretch>
                      <a:fillRect/>
                    </a:stretch>
                  </pic:blipFill>
                  <pic:spPr bwMode="auto">
                    <a:xfrm>
                      <a:off x="0" y="0"/>
                      <a:ext cx="791210" cy="14605"/>
                    </a:xfrm>
                    <a:prstGeom prst="rect">
                      <a:avLst/>
                    </a:prstGeom>
                  </pic:spPr>
                </pic:pic>
              </a:graphicData>
            </a:graphic>
          </wp:anchor>
        </w:drawing>
      </w:r>
    </w:p>
    <w:p>
      <w:pPr>
        <w:pStyle w:val="Normal"/>
        <w:spacing w:before="0" w:after="0"/>
        <w:rPr/>
      </w:pPr>
      <w:r>
        <w:rPr>
          <w:rFonts w:eastAsia="Arial" w:cs="Arial" w:ascii="Arial" w:hAnsi="Arial"/>
          <w:color w:val="auto"/>
          <w:sz w:val="18"/>
          <w:szCs w:val="18"/>
        </w:rPr>
        <w:t xml:space="preserve">increases while climate change includes global warming and everything else that increasing </w:t>
      </w:r>
      <w:hyperlink r:id="rId74">
        <w:r>
          <w:rPr>
            <w:rStyle w:val="ListLabel1"/>
            <w:rFonts w:eastAsia="Arial" w:cs="Arial" w:ascii="Arial" w:hAnsi="Arial"/>
            <w:color w:val="auto"/>
            <w:sz w:val="18"/>
            <w:szCs w:val="18"/>
          </w:rPr>
          <w:t xml:space="preserve">greenhouse gas </w:t>
        </w:r>
      </w:hyperlink>
      <w:r>
        <w:rPr>
          <w:rFonts w:eastAsia="Arial" w:cs="Arial" w:ascii="Arial" w:hAnsi="Arial"/>
          <w:color w:val="auto"/>
          <w:sz w:val="18"/>
          <w:szCs w:val="18"/>
        </w:rPr>
        <w:t>levels affect.</w:t>
      </w:r>
      <w:hyperlink w:anchor="page11">
        <w:r>
          <w:rPr>
            <w:rStyle w:val="ListLabel3"/>
            <w:rFonts w:eastAsia="Arial" w:cs="Arial" w:ascii="Arial" w:hAnsi="Arial"/>
            <w:color w:val="auto"/>
            <w:sz w:val="28"/>
            <w:szCs w:val="28"/>
            <w:vertAlign w:val="superscript"/>
          </w:rPr>
          <w:t>[7]</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2">
            <wp:simplePos x="0" y="0"/>
            <wp:positionH relativeFrom="column">
              <wp:posOffset>4568190</wp:posOffset>
            </wp:positionH>
            <wp:positionV relativeFrom="paragraph">
              <wp:posOffset>-27940</wp:posOffset>
            </wp:positionV>
            <wp:extent cx="762635" cy="14605"/>
            <wp:effectExtent l="0" t="0" r="0" b="0"/>
            <wp:wrapNone/>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noChangeArrowheads="1"/>
                    </pic:cNvPicPr>
                  </pic:nvPicPr>
                  <pic:blipFill>
                    <a:blip r:embed="rId75"/>
                    <a:stretch>
                      <a:fillRect/>
                    </a:stretch>
                  </pic:blipFill>
                  <pic:spPr bwMode="auto">
                    <a:xfrm>
                      <a:off x="0" y="0"/>
                      <a:ext cx="762635" cy="14605"/>
                    </a:xfrm>
                    <a:prstGeom prst="rect">
                      <a:avLst/>
                    </a:prstGeom>
                  </pic:spPr>
                </pic:pic>
              </a:graphicData>
            </a:graphic>
          </wp:anchor>
        </w:drawing>
      </w:r>
    </w:p>
    <w:p>
      <w:pPr>
        <w:pStyle w:val="Normal"/>
        <w:spacing w:lineRule="exact" w:line="219"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18"/>
          <w:szCs w:val="18"/>
        </w:rPr>
        <w:t xml:space="preserve">A related term, "climatic change", was proposed by the </w:t>
      </w:r>
      <w:hyperlink r:id="rId76">
        <w:r>
          <w:rPr>
            <w:rStyle w:val="ListLabel1"/>
            <w:rFonts w:eastAsia="Arial" w:cs="Arial" w:ascii="Arial" w:hAnsi="Arial"/>
            <w:color w:val="auto"/>
            <w:sz w:val="18"/>
            <w:szCs w:val="18"/>
          </w:rPr>
          <w:t xml:space="preserve">World Meteorological Organization </w:t>
        </w:r>
      </w:hyperlink>
      <w:r>
        <w:rPr>
          <w:rFonts w:eastAsia="Arial" w:cs="Arial" w:ascii="Arial" w:hAnsi="Arial"/>
          <w:color w:val="auto"/>
          <w:sz w:val="18"/>
          <w:szCs w:val="18"/>
        </w:rPr>
        <w:t>(WMO) in 1966 to encompass all forms of climatic variability on time-scales longer than 10 years, but regardless of cause. During the 1970s, the term climate change replaced climatic change to focus on anthropogenic causes, as it became clear that human activities had a potential to drastically alter the climate.</w:t>
      </w:r>
      <w:hyperlink w:anchor="page11">
        <w:r>
          <w:rPr>
            <w:rStyle w:val="ListLabel1"/>
            <w:rFonts w:eastAsia="Arial" w:cs="Arial" w:ascii="Arial" w:hAnsi="Arial"/>
            <w:color w:val="auto"/>
            <w:sz w:val="28"/>
            <w:szCs w:val="28"/>
            <w:vertAlign w:val="superscript"/>
          </w:rPr>
          <w:t>[2]</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 xml:space="preserve">Climate change was incorporated in the title of the </w:t>
      </w:r>
      <w:hyperlink r:id="rId77">
        <w:r>
          <w:rPr>
            <w:rStyle w:val="ListLabel1"/>
            <w:rFonts w:eastAsia="Arial" w:cs="Arial" w:ascii="Arial" w:hAnsi="Arial"/>
            <w:color w:val="auto"/>
            <w:sz w:val="18"/>
            <w:szCs w:val="18"/>
          </w:rPr>
          <w:t>Intergovernmental Panel on Climate Change</w:t>
        </w:r>
      </w:hyperlink>
      <w:r>
        <w:rPr>
          <w:rFonts w:eastAsia="Arial" w:cs="Arial" w:ascii="Arial" w:hAnsi="Arial"/>
          <w:color w:val="auto"/>
          <w:sz w:val="18"/>
          <w:szCs w:val="18"/>
        </w:rPr>
        <w:t xml:space="preserve"> (IPCC) and the </w:t>
      </w:r>
      <w:hyperlink r:id="rId78">
        <w:r>
          <w:rPr>
            <w:rStyle w:val="ListLabel1"/>
            <w:rFonts w:eastAsia="Arial" w:cs="Arial" w:ascii="Arial" w:hAnsi="Arial"/>
            <w:color w:val="auto"/>
            <w:sz w:val="18"/>
            <w:szCs w:val="18"/>
          </w:rPr>
          <w:t xml:space="preserve">UN Framework Convention on Climate Change </w:t>
        </w:r>
      </w:hyperlink>
      <w:r>
        <w:rPr>
          <w:rFonts w:eastAsia="Arial" w:cs="Arial" w:ascii="Arial" w:hAnsi="Arial"/>
          <w:color w:val="auto"/>
          <w:sz w:val="18"/>
          <w:szCs w:val="18"/>
        </w:rPr>
        <w:t>(UNFCCC). Climate change is now used as both a technical</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9">
            <wp:simplePos x="0" y="0"/>
            <wp:positionH relativeFrom="column">
              <wp:posOffset>813435</wp:posOffset>
            </wp:positionH>
            <wp:positionV relativeFrom="paragraph">
              <wp:posOffset>-22225</wp:posOffset>
            </wp:positionV>
            <wp:extent cx="2449195" cy="14605"/>
            <wp:effectExtent l="0" t="0" r="0" b="0"/>
            <wp:wrapNone/>
            <wp:docPr id="3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
                    <pic:cNvPicPr>
                      <a:picLocks noChangeAspect="1" noChangeArrowheads="1"/>
                    </pic:cNvPicPr>
                  </pic:nvPicPr>
                  <pic:blipFill>
                    <a:blip r:embed="rId79"/>
                    <a:stretch>
                      <a:fillRect/>
                    </a:stretch>
                  </pic:blipFill>
                  <pic:spPr bwMode="auto">
                    <a:xfrm>
                      <a:off x="0" y="0"/>
                      <a:ext cx="2449195"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4186555</wp:posOffset>
            </wp:positionH>
            <wp:positionV relativeFrom="paragraph">
              <wp:posOffset>-222250</wp:posOffset>
            </wp:positionV>
            <wp:extent cx="2258695" cy="14605"/>
            <wp:effectExtent l="0" t="0" r="0" b="0"/>
            <wp:wrapNone/>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80"/>
                    <a:stretch>
                      <a:fillRect/>
                    </a:stretch>
                  </pic:blipFill>
                  <pic:spPr bwMode="auto">
                    <a:xfrm>
                      <a:off x="0" y="0"/>
                      <a:ext cx="2258695"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2871470</wp:posOffset>
            </wp:positionH>
            <wp:positionV relativeFrom="paragraph">
              <wp:posOffset>-822960</wp:posOffset>
            </wp:positionV>
            <wp:extent cx="1791335" cy="14605"/>
            <wp:effectExtent l="0" t="0" r="0" b="0"/>
            <wp:wrapNone/>
            <wp:docPr id="3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
                    <pic:cNvPicPr>
                      <a:picLocks noChangeAspect="1" noChangeArrowheads="1"/>
                    </pic:cNvPicPr>
                  </pic:nvPicPr>
                  <pic:blipFill>
                    <a:blip r:embed="rId81"/>
                    <a:stretch>
                      <a:fillRect/>
                    </a:stretch>
                  </pic:blipFill>
                  <pic:spPr bwMode="auto">
                    <a:xfrm>
                      <a:off x="0" y="0"/>
                      <a:ext cx="17913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description of the process, as well as a noun used to describe the problem.</w:t>
      </w:r>
      <w:hyperlink w:anchor="page11">
        <w:r>
          <w:rPr>
            <w:rStyle w:val="ListLabel4"/>
            <w:rFonts w:eastAsia="Arial" w:cs="Arial" w:ascii="Arial" w:hAnsi="Arial"/>
            <w:color w:val="auto"/>
            <w:sz w:val="31"/>
            <w:szCs w:val="31"/>
            <w:vertAlign w:val="superscript"/>
          </w:rPr>
          <w:t>[2]</w:t>
        </w:r>
      </w:hyperlink>
    </w:p>
    <w:p>
      <w:pPr>
        <w:pStyle w:val="Normal"/>
        <w:spacing w:lineRule="exact" w:line="24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Earth's energy budget and climate system</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8">
            <wp:simplePos x="0" y="0"/>
            <wp:positionH relativeFrom="column">
              <wp:posOffset>-5715</wp:posOffset>
            </wp:positionH>
            <wp:positionV relativeFrom="paragraph">
              <wp:posOffset>43815</wp:posOffset>
            </wp:positionV>
            <wp:extent cx="6451600" cy="19050"/>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82"/>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20" w:hanging="0"/>
        <w:jc w:val="both"/>
        <w:rPr/>
      </w:pPr>
      <w:r>
        <w:rPr>
          <w:rFonts w:eastAsia="Arial" w:cs="Arial" w:ascii="Arial" w:hAnsi="Arial"/>
          <w:color w:val="auto"/>
          <w:sz w:val="19"/>
          <w:szCs w:val="19"/>
        </w:rPr>
        <w:t xml:space="preserve">Prior to the 18th century, scientists had not suspected that prehistoric climates were different from the modern period. By the late </w:t>
      </w:r>
      <w:hyperlink r:id="rId83">
        <w:r>
          <w:rPr>
            <w:rStyle w:val="ListLabel2"/>
            <w:rFonts w:eastAsia="Arial" w:cs="Arial" w:ascii="Arial" w:hAnsi="Arial"/>
            <w:color w:val="auto"/>
            <w:sz w:val="19"/>
            <w:szCs w:val="19"/>
          </w:rPr>
          <w:t>18th century, geologists found evidence of a succession of geological ages with changes in climate. In the years since, a great deal</w:t>
        </w:r>
      </w:hyperlink>
      <w:r>
        <w:rPr>
          <w:rFonts w:eastAsia="Arial" w:cs="Arial" w:ascii="Arial" w:hAnsi="Arial"/>
          <w:color w:val="auto"/>
          <w:sz w:val="19"/>
          <w:szCs w:val="19"/>
        </w:rPr>
        <w:t xml:space="preserve"> </w:t>
      </w:r>
      <w:hyperlink r:id="rId84">
        <w:r>
          <w:rPr>
            <w:rStyle w:val="ListLabel2"/>
            <w:rFonts w:eastAsia="Arial" w:cs="Arial" w:ascii="Arial" w:hAnsi="Arial"/>
            <w:color w:val="auto"/>
            <w:sz w:val="19"/>
            <w:szCs w:val="19"/>
          </w:rPr>
          <w:t>of scientific progress has been made understanding the workings of the climate system.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5">
            <wp:simplePos x="0" y="0"/>
            <wp:positionH relativeFrom="column">
              <wp:posOffset>-5715</wp:posOffset>
            </wp:positionH>
            <wp:positionV relativeFrom="paragraph">
              <wp:posOffset>-80645</wp:posOffset>
            </wp:positionV>
            <wp:extent cx="1038860" cy="14605"/>
            <wp:effectExtent l="0" t="0" r="0" b="0"/>
            <wp:wrapNone/>
            <wp:docPr id="4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4" descr=""/>
                    <pic:cNvPicPr>
                      <a:picLocks noChangeAspect="1" noChangeArrowheads="1"/>
                    </pic:cNvPicPr>
                  </pic:nvPicPr>
                  <pic:blipFill>
                    <a:blip r:embed="rId85"/>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5949950</wp:posOffset>
            </wp:positionH>
            <wp:positionV relativeFrom="paragraph">
              <wp:posOffset>-280670</wp:posOffset>
            </wp:positionV>
            <wp:extent cx="485775"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86"/>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2909570</wp:posOffset>
            </wp:positionH>
            <wp:positionV relativeFrom="paragraph">
              <wp:posOffset>-280670</wp:posOffset>
            </wp:positionV>
            <wp:extent cx="762635" cy="14605"/>
            <wp:effectExtent l="0" t="0" r="0" b="0"/>
            <wp:wrapNone/>
            <wp:docPr id="4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
                    <pic:cNvPicPr>
                      <a:picLocks noChangeAspect="1" noChangeArrowheads="1"/>
                    </pic:cNvPicPr>
                  </pic:nvPicPr>
                  <pic:blipFill>
                    <a:blip r:embed="rId87"/>
                    <a:stretch>
                      <a:fillRect/>
                    </a:stretch>
                  </pic:blipFill>
                  <pic:spPr bwMode="auto">
                    <a:xfrm>
                      <a:off x="0" y="0"/>
                      <a:ext cx="762635" cy="14605"/>
                    </a:xfrm>
                    <a:prstGeom prst="rect">
                      <a:avLst/>
                    </a:prstGeom>
                  </pic:spPr>
                </pic:pic>
              </a:graphicData>
            </a:graphic>
          </wp:anchor>
        </w:drawing>
      </w:r>
    </w:p>
    <w:p>
      <w:pPr>
        <w:sectPr>
          <w:type w:val="nextPage"/>
          <w:pgSz w:w="11906" w:h="16838"/>
          <w:pgMar w:left="880" w:right="859" w:header="0" w:top="725" w:footer="0" w:bottom="1440" w:gutter="0"/>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0"/>
          <w:szCs w:val="30"/>
        </w:rPr>
        <w:t>Causes</w:t>
      </w:r>
    </w:p>
    <w:p>
      <w:pPr>
        <w:pStyle w:val="Normal"/>
        <w:spacing w:lineRule="exact" w:line="20" w:before="0" w:after="0"/>
        <w:rPr/>
      </w:pPr>
      <w:r>
        <w:rPr/>
        <w:drawing>
          <wp:anchor behindDoc="1" distT="0" distB="0" distL="0" distR="0" simplePos="0" locked="0" layoutInCell="1" allowOverlap="1" relativeHeight="44">
            <wp:simplePos x="0" y="0"/>
            <wp:positionH relativeFrom="column">
              <wp:posOffset>-5715</wp:posOffset>
            </wp:positionH>
            <wp:positionV relativeFrom="paragraph">
              <wp:posOffset>87630</wp:posOffset>
            </wp:positionV>
            <wp:extent cx="6451600" cy="19050"/>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88"/>
                    <a:stretch>
                      <a:fillRect/>
                    </a:stretch>
                  </pic:blipFill>
                  <pic:spPr bwMode="auto">
                    <a:xfrm>
                      <a:off x="0" y="0"/>
                      <a:ext cx="6451600" cy="19050"/>
                    </a:xfrm>
                    <a:prstGeom prst="rect">
                      <a:avLst/>
                    </a:prstGeom>
                  </pic:spPr>
                </pic:pic>
              </a:graphicData>
            </a:graphic>
          </wp:anchor>
        </w:drawing>
      </w:r>
      <w:bookmarkStart w:id="0" w:name="page3"/>
      <w:bookmarkStart w:id="1" w:name="page3"/>
      <w:bookmarkEnd w:id="1"/>
    </w:p>
    <w:p>
      <w:pPr>
        <w:sectPr>
          <w:type w:val="continuous"/>
          <w:pgSz w:w="11906" w:h="16838"/>
          <w:pgMar w:left="880" w:right="859" w:header="0" w:top="725" w:footer="0" w:bottom="1440" w:gutter="0"/>
          <w:formProt w:val="false"/>
          <w:textDirection w:val="lrTb"/>
          <w:docGrid w:type="default" w:linePitch="100" w:charSpace="4096"/>
        </w:sectPr>
      </w:pPr>
    </w:p>
    <w:p>
      <w:pPr>
        <w:pStyle w:val="Normal"/>
        <w:spacing w:lineRule="auto" w:line="352" w:before="0" w:after="0"/>
        <w:jc w:val="both"/>
        <w:rPr/>
      </w:pPr>
      <w:r>
        <w:rPr>
          <w:rFonts w:eastAsia="Arial" w:cs="Arial" w:ascii="Arial" w:hAnsi="Arial"/>
          <w:color w:val="auto"/>
          <w:sz w:val="17"/>
          <w:szCs w:val="17"/>
        </w:rPr>
        <w:t xml:space="preserve">On the broadest scale, the rate at which energy is received from the </w:t>
      </w:r>
      <w:hyperlink r:id="rId89">
        <w:r>
          <w:rPr>
            <w:rStyle w:val="ListLabel6"/>
            <w:rFonts w:eastAsia="Arial" w:cs="Arial" w:ascii="Arial" w:hAnsi="Arial"/>
            <w:color w:val="auto"/>
            <w:sz w:val="17"/>
            <w:szCs w:val="17"/>
          </w:rPr>
          <w:t xml:space="preserve">Sun </w:t>
        </w:r>
      </w:hyperlink>
      <w:r>
        <w:rPr>
          <w:rFonts w:eastAsia="Arial" w:cs="Arial" w:ascii="Arial" w:hAnsi="Arial"/>
          <w:color w:val="auto"/>
          <w:sz w:val="17"/>
          <w:szCs w:val="17"/>
        </w:rPr>
        <w:t>and the rate at which it is lost to space determine the equilibrium temperature and climate of Earth. This energy is distributed around the globe by winds, ocean currents,</w:t>
      </w:r>
      <w:hyperlink w:anchor="page11">
        <w:r>
          <w:rPr>
            <w:rStyle w:val="ListLabel6"/>
            <w:rFonts w:eastAsia="Arial" w:cs="Arial" w:ascii="Arial" w:hAnsi="Arial"/>
            <w:color w:val="auto"/>
            <w:sz w:val="26"/>
            <w:szCs w:val="26"/>
            <w:vertAlign w:val="superscript"/>
          </w:rPr>
          <w:t>[9][10]</w:t>
        </w:r>
        <w:r>
          <w:rPr>
            <w:rStyle w:val="ListLabel6"/>
            <w:rFonts w:eastAsia="Arial" w:cs="Arial" w:ascii="Arial" w:hAnsi="Arial"/>
            <w:color w:val="auto"/>
            <w:sz w:val="17"/>
            <w:szCs w:val="17"/>
          </w:rPr>
          <w:t xml:space="preserve"> </w:t>
        </w:r>
      </w:hyperlink>
      <w:r>
        <w:rPr>
          <w:rFonts w:eastAsia="Arial" w:cs="Arial" w:ascii="Arial" w:hAnsi="Arial"/>
          <w:color w:val="auto"/>
          <w:sz w:val="17"/>
          <w:szCs w:val="17"/>
        </w:rPr>
        <w:t>and other mechanisms to affect the climates of different regions.</w:t>
      </w:r>
      <w:hyperlink w:anchor="page11">
        <w:r>
          <w:rPr>
            <w:rStyle w:val="ListLabel8"/>
            <w:rFonts w:eastAsia="Arial" w:cs="Arial" w:ascii="Arial" w:hAnsi="Arial"/>
            <w:color w:val="auto"/>
            <w:sz w:val="26"/>
            <w:szCs w:val="26"/>
            <w:vertAlign w:val="superscript"/>
          </w:rPr>
          <w:t>[11]</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3">
            <wp:simplePos x="0" y="0"/>
            <wp:positionH relativeFrom="column">
              <wp:posOffset>193675</wp:posOffset>
            </wp:positionH>
            <wp:positionV relativeFrom="paragraph">
              <wp:posOffset>-767715</wp:posOffset>
            </wp:positionV>
            <wp:extent cx="190500" cy="14605"/>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90"/>
                    <a:stretch>
                      <a:fillRect/>
                    </a:stretch>
                  </pic:blipFill>
                  <pic:spPr bwMode="auto">
                    <a:xfrm>
                      <a:off x="0" y="0"/>
                      <a:ext cx="190500" cy="14605"/>
                    </a:xfrm>
                    <a:prstGeom prst="rect">
                      <a:avLst/>
                    </a:prstGeom>
                  </pic:spPr>
                </pic:pic>
              </a:graphicData>
            </a:graphic>
          </wp:anchor>
        </w:drawing>
      </w:r>
    </w:p>
    <w:p>
      <w:pPr>
        <w:pStyle w:val="Normal"/>
        <w:spacing w:lineRule="auto" w:line="331" w:before="0" w:after="0"/>
        <w:jc w:val="both"/>
        <w:rPr/>
      </w:pPr>
      <w:r>
        <w:rPr>
          <w:rFonts w:eastAsia="Arial" w:cs="Arial" w:ascii="Arial" w:hAnsi="Arial"/>
          <w:color w:val="auto"/>
          <w:sz w:val="19"/>
          <w:szCs w:val="19"/>
        </w:rPr>
        <w:t xml:space="preserve">Factors that can shape climate are called </w:t>
      </w:r>
      <w:hyperlink r:id="rId91">
        <w:r>
          <w:rPr>
            <w:rStyle w:val="ListLabel2"/>
            <w:rFonts w:eastAsia="Arial" w:cs="Arial" w:ascii="Arial" w:hAnsi="Arial"/>
            <w:color w:val="auto"/>
            <w:sz w:val="19"/>
            <w:szCs w:val="19"/>
          </w:rPr>
          <w:t xml:space="preserve">climate forcings </w:t>
        </w:r>
      </w:hyperlink>
      <w:r>
        <w:rPr>
          <w:rFonts w:eastAsia="Arial" w:cs="Arial" w:ascii="Arial" w:hAnsi="Arial"/>
          <w:color w:val="auto"/>
          <w:sz w:val="19"/>
          <w:szCs w:val="19"/>
        </w:rPr>
        <w:t>or "forcing mechanisms".</w:t>
      </w:r>
      <w:hyperlink w:anchor="page11">
        <w:r>
          <w:rPr>
            <w:rStyle w:val="ListLabel2"/>
            <w:rFonts w:eastAsia="Arial" w:cs="Arial" w:ascii="Arial" w:hAnsi="Arial"/>
            <w:color w:val="auto"/>
            <w:sz w:val="30"/>
            <w:szCs w:val="30"/>
            <w:vertAlign w:val="superscript"/>
          </w:rPr>
          <w:t>[12]</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These include processes such as variations in </w:t>
      </w:r>
      <w:hyperlink r:id="rId92">
        <w:r>
          <w:rPr>
            <w:rStyle w:val="ListLabel2"/>
            <w:rFonts w:eastAsia="Arial" w:cs="Arial" w:ascii="Arial" w:hAnsi="Arial"/>
            <w:color w:val="auto"/>
            <w:sz w:val="19"/>
            <w:szCs w:val="19"/>
          </w:rPr>
          <w:t xml:space="preserve">solar radiation, </w:t>
        </w:r>
      </w:hyperlink>
      <w:r>
        <w:rPr>
          <w:rFonts w:eastAsia="Arial" w:cs="Arial" w:ascii="Arial" w:hAnsi="Arial"/>
          <w:color w:val="auto"/>
          <w:sz w:val="19"/>
          <w:szCs w:val="19"/>
        </w:rPr>
        <w:t xml:space="preserve">variations in the Earth's orbit, variations in the </w:t>
      </w:r>
      <w:hyperlink r:id="rId93">
        <w:r>
          <w:rPr>
            <w:rStyle w:val="ListLabel2"/>
            <w:rFonts w:eastAsia="Arial" w:cs="Arial" w:ascii="Arial" w:hAnsi="Arial"/>
            <w:color w:val="auto"/>
            <w:sz w:val="19"/>
            <w:szCs w:val="19"/>
          </w:rPr>
          <w:t xml:space="preserve">albedo </w:t>
        </w:r>
      </w:hyperlink>
      <w:r>
        <w:rPr>
          <w:rFonts w:eastAsia="Arial" w:cs="Arial" w:ascii="Arial" w:hAnsi="Arial"/>
          <w:color w:val="auto"/>
          <w:sz w:val="19"/>
          <w:szCs w:val="19"/>
        </w:rPr>
        <w:t xml:space="preserve">or reflectivity of the continents, atmosphere, and oceans, </w:t>
      </w:r>
      <w:hyperlink r:id="rId94">
        <w:r>
          <w:rPr>
            <w:rStyle w:val="ListLabel2"/>
            <w:rFonts w:eastAsia="Arial" w:cs="Arial" w:ascii="Arial" w:hAnsi="Arial"/>
            <w:color w:val="auto"/>
            <w:sz w:val="19"/>
            <w:szCs w:val="19"/>
          </w:rPr>
          <w:t xml:space="preserve">mountain-building </w:t>
        </w:r>
      </w:hyperlink>
      <w:r>
        <w:rPr>
          <w:rFonts w:eastAsia="Arial" w:cs="Arial" w:ascii="Arial" w:hAnsi="Arial"/>
          <w:color w:val="auto"/>
          <w:sz w:val="19"/>
          <w:szCs w:val="19"/>
        </w:rPr>
        <w:t xml:space="preserve">and </w:t>
      </w:r>
      <w:hyperlink r:id="rId95">
        <w:r>
          <w:rPr>
            <w:rStyle w:val="ListLabel2"/>
            <w:rFonts w:eastAsia="Arial" w:cs="Arial" w:ascii="Arial" w:hAnsi="Arial"/>
            <w:color w:val="auto"/>
            <w:sz w:val="19"/>
            <w:szCs w:val="19"/>
          </w:rPr>
          <w:t>continental drift</w:t>
        </w:r>
      </w:hyperlink>
      <w:r>
        <w:rPr>
          <w:rFonts w:eastAsia="Arial" w:cs="Arial" w:ascii="Arial" w:hAnsi="Arial"/>
          <w:color w:val="auto"/>
          <w:sz w:val="19"/>
          <w:szCs w:val="19"/>
        </w:rPr>
        <w:t xml:space="preserve"> and changes in </w:t>
      </w:r>
      <w:hyperlink r:id="rId96">
        <w:r>
          <w:rPr>
            <w:rStyle w:val="ListLabel2"/>
            <w:rFonts w:eastAsia="Arial" w:cs="Arial" w:ascii="Arial" w:hAnsi="Arial"/>
            <w:color w:val="auto"/>
            <w:sz w:val="19"/>
            <w:szCs w:val="19"/>
          </w:rPr>
          <w:t xml:space="preserve">greenhouse gas </w:t>
        </w:r>
      </w:hyperlink>
      <w:r>
        <w:rPr>
          <w:rFonts w:eastAsia="Arial" w:cs="Arial" w:ascii="Arial" w:hAnsi="Arial"/>
          <w:color w:val="auto"/>
          <w:sz w:val="19"/>
          <w:szCs w:val="19"/>
        </w:rPr>
        <w:t xml:space="preserve">concentrations. There are a variety of </w:t>
      </w:r>
      <w:hyperlink r:id="rId97">
        <w:r>
          <w:rPr>
            <w:rStyle w:val="ListLabel2"/>
            <w:rFonts w:eastAsia="Arial" w:cs="Arial" w:ascii="Arial" w:hAnsi="Arial"/>
            <w:color w:val="auto"/>
            <w:sz w:val="19"/>
            <w:szCs w:val="19"/>
          </w:rPr>
          <w:t xml:space="preserve">climate change feedbacks </w:t>
        </w:r>
      </w:hyperlink>
      <w:r>
        <w:rPr>
          <w:rFonts w:eastAsia="Arial" w:cs="Arial" w:ascii="Arial" w:hAnsi="Arial"/>
          <w:color w:val="auto"/>
          <w:sz w:val="19"/>
          <w:szCs w:val="19"/>
        </w:rPr>
        <w:t xml:space="preserve">that can either amplify or diminish the initial forcing. Some parts of the climate system, such as the oceans and ice caps, respond more slowly in reaction to climate forcings, while others respond more quickly. There are also key </w:t>
      </w:r>
      <w:hyperlink r:id="rId98">
        <w:r>
          <w:rPr>
            <w:rStyle w:val="ListLabel2"/>
            <w:rFonts w:eastAsia="Arial" w:cs="Arial" w:ascii="Arial" w:hAnsi="Arial"/>
            <w:color w:val="auto"/>
            <w:sz w:val="19"/>
            <w:szCs w:val="19"/>
          </w:rPr>
          <w:t xml:space="preserve">threshold factors </w:t>
        </w:r>
      </w:hyperlink>
      <w:r>
        <w:rPr>
          <w:rFonts w:eastAsia="Arial" w:cs="Arial" w:ascii="Arial" w:hAnsi="Arial"/>
          <w:color w:val="auto"/>
          <w:sz w:val="19"/>
          <w:szCs w:val="19"/>
        </w:rPr>
        <w:t>which when exceeded can produce rapid change.</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6">
            <wp:simplePos x="0" y="0"/>
            <wp:positionH relativeFrom="column">
              <wp:posOffset>488950</wp:posOffset>
            </wp:positionH>
            <wp:positionV relativeFrom="paragraph">
              <wp:posOffset>-259080</wp:posOffset>
            </wp:positionV>
            <wp:extent cx="857885" cy="14605"/>
            <wp:effectExtent l="0" t="0" r="0" b="0"/>
            <wp:wrapNone/>
            <wp:docPr id="46"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3" descr=""/>
                    <pic:cNvPicPr>
                      <a:picLocks noChangeAspect="1" noChangeArrowheads="1"/>
                    </pic:cNvPicPr>
                  </pic:nvPicPr>
                  <pic:blipFill>
                    <a:blip r:embed="rId99"/>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536575</wp:posOffset>
            </wp:positionH>
            <wp:positionV relativeFrom="paragraph">
              <wp:posOffset>-1059815</wp:posOffset>
            </wp:positionV>
            <wp:extent cx="1315085" cy="14605"/>
            <wp:effectExtent l="0" t="0" r="0" b="0"/>
            <wp:wrapNone/>
            <wp:docPr id="47"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2" descr=""/>
                    <pic:cNvPicPr>
                      <a:picLocks noChangeAspect="1" noChangeArrowheads="1"/>
                    </pic:cNvPicPr>
                  </pic:nvPicPr>
                  <pic:blipFill>
                    <a:blip r:embed="rId100"/>
                    <a:stretch>
                      <a:fillRect/>
                    </a:stretch>
                  </pic:blipFill>
                  <pic:spPr bwMode="auto">
                    <a:xfrm>
                      <a:off x="0" y="0"/>
                      <a:ext cx="1315085" cy="14605"/>
                    </a:xfrm>
                    <a:prstGeom prst="rect">
                      <a:avLst/>
                    </a:prstGeom>
                  </pic:spPr>
                </pic:pic>
              </a:graphicData>
            </a:graphic>
          </wp:anchor>
        </w:drawing>
        <w:drawing>
          <wp:anchor behindDoc="1" distT="0" distB="0" distL="0" distR="0" simplePos="0" locked="0" layoutInCell="1" allowOverlap="1" relativeHeight="38">
            <wp:simplePos x="0" y="0"/>
            <wp:positionH relativeFrom="column">
              <wp:posOffset>899160</wp:posOffset>
            </wp:positionH>
            <wp:positionV relativeFrom="paragraph">
              <wp:posOffset>-1259840</wp:posOffset>
            </wp:positionV>
            <wp:extent cx="791210" cy="14605"/>
            <wp:effectExtent l="0" t="0" r="0" b="0"/>
            <wp:wrapNone/>
            <wp:docPr id="48"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1" descr=""/>
                    <pic:cNvPicPr>
                      <a:picLocks noChangeAspect="1" noChangeArrowheads="1"/>
                    </pic:cNvPicPr>
                  </pic:nvPicPr>
                  <pic:blipFill>
                    <a:blip r:embed="rId101"/>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1261110</wp:posOffset>
            </wp:positionH>
            <wp:positionV relativeFrom="paragraph">
              <wp:posOffset>-1459865</wp:posOffset>
            </wp:positionV>
            <wp:extent cx="1991360" cy="14605"/>
            <wp:effectExtent l="0" t="0" r="0" b="0"/>
            <wp:wrapNone/>
            <wp:docPr id="4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descr=""/>
                    <pic:cNvPicPr>
                      <a:picLocks noChangeAspect="1" noChangeArrowheads="1"/>
                    </pic:cNvPicPr>
                  </pic:nvPicPr>
                  <pic:blipFill>
                    <a:blip r:embed="rId102"/>
                    <a:stretch>
                      <a:fillRect/>
                    </a:stretch>
                  </pic:blipFill>
                  <pic:spPr bwMode="auto">
                    <a:xfrm>
                      <a:off x="0" y="0"/>
                      <a:ext cx="199136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1013460</wp:posOffset>
            </wp:positionH>
            <wp:positionV relativeFrom="paragraph">
              <wp:posOffset>-1659890</wp:posOffset>
            </wp:positionV>
            <wp:extent cx="333375" cy="14605"/>
            <wp:effectExtent l="0" t="0" r="0" b="0"/>
            <wp:wrapNone/>
            <wp:docPr id="50"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descr=""/>
                    <pic:cNvPicPr>
                      <a:picLocks noChangeAspect="1" noChangeArrowheads="1"/>
                    </pic:cNvPicPr>
                  </pic:nvPicPr>
                  <pic:blipFill>
                    <a:blip r:embed="rId10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727710</wp:posOffset>
            </wp:positionH>
            <wp:positionV relativeFrom="paragraph">
              <wp:posOffset>-1859915</wp:posOffset>
            </wp:positionV>
            <wp:extent cx="762635" cy="14605"/>
            <wp:effectExtent l="0" t="0" r="0" b="0"/>
            <wp:wrapNone/>
            <wp:docPr id="51"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8" descr=""/>
                    <pic:cNvPicPr>
                      <a:picLocks noChangeAspect="1" noChangeArrowheads="1"/>
                    </pic:cNvPicPr>
                  </pic:nvPicPr>
                  <pic:blipFill>
                    <a:blip r:embed="rId104"/>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2252345</wp:posOffset>
            </wp:positionH>
            <wp:positionV relativeFrom="paragraph">
              <wp:posOffset>-2260600</wp:posOffset>
            </wp:positionV>
            <wp:extent cx="829310" cy="14605"/>
            <wp:effectExtent l="0" t="0" r="0" b="0"/>
            <wp:wrapNone/>
            <wp:docPr id="52"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7" descr=""/>
                    <pic:cNvPicPr>
                      <a:picLocks noChangeAspect="1" noChangeArrowheads="1"/>
                    </pic:cNvPicPr>
                  </pic:nvPicPr>
                  <pic:blipFill>
                    <a:blip r:embed="rId105"/>
                    <a:stretch>
                      <a:fillRect/>
                    </a:stretch>
                  </pic:blipFill>
                  <pic:spPr bwMode="auto">
                    <a:xfrm>
                      <a:off x="0" y="0"/>
                      <a:ext cx="829310" cy="14605"/>
                    </a:xfrm>
                    <a:prstGeom prst="rect">
                      <a:avLst/>
                    </a:prstGeom>
                  </pic:spPr>
                </pic:pic>
              </a:graphicData>
            </a:graphic>
          </wp:anchor>
        </w:drawing>
      </w:r>
    </w:p>
    <w:p>
      <w:pPr>
        <w:pStyle w:val="Normal"/>
        <w:spacing w:lineRule="exact" w:line="20" w:before="0" w:after="0"/>
        <w:rPr>
          <w:rFonts w:ascii="Arial" w:hAnsi="Arial" w:eastAsia="Arial" w:cs="Arial"/>
          <w:color w:val="auto"/>
          <w:sz w:val="19"/>
          <w:szCs w:val="19"/>
        </w:rPr>
      </w:pPr>
      <w:r>
        <w:br w:type="column"/>
      </w: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8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78" w:before="0" w:after="0"/>
        <w:ind w:right="140" w:hanging="0"/>
        <w:rPr/>
      </w:pPr>
      <w:r>
        <w:rPr>
          <w:rFonts w:eastAsia="Arial" w:cs="Arial" w:ascii="Arial" w:hAnsi="Arial"/>
          <w:color w:val="666666"/>
          <w:sz w:val="20"/>
          <w:szCs w:val="20"/>
        </w:rPr>
        <w:t xml:space="preserve">Earth's climate is largely determined by the planet's </w:t>
      </w:r>
      <w:hyperlink r:id="rId106">
        <w:r>
          <w:rPr>
            <w:rStyle w:val="ListLabel10"/>
            <w:rFonts w:eastAsia="Arial" w:cs="Arial" w:ascii="Arial" w:hAnsi="Arial"/>
            <w:color w:val="666666"/>
            <w:sz w:val="20"/>
            <w:szCs w:val="20"/>
          </w:rPr>
          <w:t xml:space="preserve">energy </w:t>
        </w:r>
      </w:hyperlink>
      <w:r>
        <w:rPr>
          <w:rFonts w:eastAsia="Arial" w:cs="Arial" w:ascii="Arial" w:hAnsi="Arial"/>
          <w:color w:val="666666"/>
          <w:sz w:val="20"/>
          <w:szCs w:val="20"/>
        </w:rPr>
        <w:t xml:space="preserve">budget, </w:t>
      </w:r>
      <w:r>
        <w:rPr>
          <w:rFonts w:eastAsia="Arial" w:cs="Arial" w:ascii="Arial" w:hAnsi="Arial"/>
          <w:i/>
          <w:iCs/>
          <w:color w:val="666666"/>
          <w:sz w:val="20"/>
          <w:szCs w:val="20"/>
        </w:rPr>
        <w:t>i.e.</w:t>
      </w:r>
      <w:r>
        <w:rPr>
          <w:rFonts w:eastAsia="Arial" w:cs="Arial" w:ascii="Arial" w:hAnsi="Arial"/>
          <w:color w:val="666666"/>
          <w:sz w:val="20"/>
          <w:szCs w:val="20"/>
        </w:rPr>
        <w:t xml:space="preserve">, the balance of incoming and outgoing </w:t>
      </w:r>
      <w:hyperlink r:id="rId107">
        <w:r>
          <w:rPr>
            <w:rStyle w:val="ListLabel10"/>
            <w:rFonts w:eastAsia="Arial" w:cs="Arial" w:ascii="Arial" w:hAnsi="Arial"/>
            <w:color w:val="666666"/>
            <w:sz w:val="20"/>
            <w:szCs w:val="20"/>
          </w:rPr>
          <w:t xml:space="preserve">radiation. </w:t>
        </w:r>
      </w:hyperlink>
      <w:r>
        <w:rPr>
          <w:rFonts w:eastAsia="Arial" w:cs="Arial" w:ascii="Arial" w:hAnsi="Arial"/>
          <w:color w:val="666666"/>
          <w:sz w:val="20"/>
          <w:szCs w:val="20"/>
        </w:rPr>
        <w:t>It is measured by satellites and shown in W/m².</w:t>
      </w:r>
      <w:hyperlink w:anchor="page11">
        <w:r>
          <w:rPr>
            <w:rStyle w:val="ListLabel11"/>
            <w:rFonts w:eastAsia="Arial" w:cs="Arial" w:ascii="Arial" w:hAnsi="Arial"/>
            <w:color w:val="000000"/>
            <w:sz w:val="31"/>
            <w:szCs w:val="31"/>
            <w:vertAlign w:val="superscript"/>
          </w:rPr>
          <w:t>[8]</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35">
            <wp:simplePos x="0" y="0"/>
            <wp:positionH relativeFrom="column">
              <wp:posOffset>-13335</wp:posOffset>
            </wp:positionH>
            <wp:positionV relativeFrom="paragraph">
              <wp:posOffset>-3034030</wp:posOffset>
            </wp:positionV>
            <wp:extent cx="2858770" cy="2211070"/>
            <wp:effectExtent l="0" t="0" r="0" b="0"/>
            <wp:wrapNone/>
            <wp:docPr id="53"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descr=""/>
                    <pic:cNvPicPr>
                      <a:picLocks noChangeAspect="1" noChangeArrowheads="1"/>
                    </pic:cNvPicPr>
                  </pic:nvPicPr>
                  <pic:blipFill>
                    <a:blip r:embed="rId108"/>
                    <a:stretch>
                      <a:fillRect/>
                    </a:stretch>
                  </pic:blipFill>
                  <pic:spPr bwMode="auto">
                    <a:xfrm>
                      <a:off x="0" y="0"/>
                      <a:ext cx="2858770" cy="2211070"/>
                    </a:xfrm>
                    <a:prstGeom prst="rect">
                      <a:avLst/>
                    </a:prstGeom>
                  </pic:spPr>
                </pic:pic>
              </a:graphicData>
            </a:graphic>
          </wp:anchor>
        </w:drawing>
      </w:r>
    </w:p>
    <w:p>
      <w:pPr>
        <w:pStyle w:val="Normal"/>
        <w:spacing w:lineRule="exact" w:line="817"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59" w:header="0" w:top="725" w:footer="0" w:bottom="1440" w:gutter="0"/>
          <w:cols w:num="2" w:equalWidth="false" w:sep="false">
            <w:col w:w="5143" w:space="440"/>
            <w:col w:w="4583"/>
          </w:cols>
          <w:formProt w:val="false"/>
          <w:textDirection w:val="lrTb"/>
          <w:docGrid w:type="default" w:linePitch="100" w:charSpace="4096"/>
        </w:sectPr>
      </w:pPr>
    </w:p>
    <w:p>
      <w:pPr>
        <w:pStyle w:val="Normal"/>
        <w:spacing w:lineRule="auto" w:line="319" w:before="0" w:after="0"/>
        <w:jc w:val="both"/>
        <w:rPr/>
      </w:pPr>
      <w:r>
        <w:rPr>
          <w:rFonts w:eastAsia="Arial" w:cs="Arial" w:ascii="Arial" w:hAnsi="Arial"/>
          <w:color w:val="auto"/>
          <w:sz w:val="20"/>
          <w:szCs w:val="20"/>
        </w:rPr>
        <w:t xml:space="preserve">Climate change can either occur due to external forcing or due to internal processes. Internal unforced processes often involve changes in the distribution of energy in the ocean and atmosphere, for instance changes in the </w:t>
      </w:r>
      <w:hyperlink r:id="rId109">
        <w:r>
          <w:rPr>
            <w:rStyle w:val="ListLabel5"/>
            <w:rFonts w:eastAsia="Arial" w:cs="Arial" w:ascii="Arial" w:hAnsi="Arial"/>
            <w:color w:val="auto"/>
            <w:sz w:val="20"/>
            <w:szCs w:val="20"/>
          </w:rPr>
          <w:t xml:space="preserve">thermohaline circulation. </w:t>
        </w:r>
      </w:hyperlink>
      <w:r>
        <w:rPr>
          <w:rFonts w:eastAsia="Arial" w:cs="Arial" w:ascii="Arial" w:hAnsi="Arial"/>
          <w:color w:val="auto"/>
          <w:sz w:val="20"/>
          <w:szCs w:val="20"/>
        </w:rPr>
        <w:t>External forcing mechanisms can be either anthropogenic (e.g. increased emissions of greenhouse gases and dust) or natural (e.g., changes in solar output, the earth's orbit, volcano eruptions).</w:t>
      </w:r>
      <w:hyperlink w:anchor="page11">
        <w:r>
          <w:rPr>
            <w:rStyle w:val="ListLabel4"/>
            <w:rFonts w:eastAsia="Arial" w:cs="Arial" w:ascii="Arial" w:hAnsi="Arial"/>
            <w:color w:val="auto"/>
            <w:sz w:val="31"/>
            <w:szCs w:val="31"/>
            <w:vertAlign w:val="superscript"/>
          </w:rPr>
          <w:t>[13]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4739640</wp:posOffset>
            </wp:positionH>
            <wp:positionV relativeFrom="paragraph">
              <wp:posOffset>-537845</wp:posOffset>
            </wp:positionV>
            <wp:extent cx="1210310" cy="14605"/>
            <wp:effectExtent l="0" t="0" r="0" b="0"/>
            <wp:wrapNone/>
            <wp:docPr id="54"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descr=""/>
                    <pic:cNvPicPr>
                      <a:picLocks noChangeAspect="1" noChangeArrowheads="1"/>
                    </pic:cNvPicPr>
                  </pic:nvPicPr>
                  <pic:blipFill>
                    <a:blip r:embed="rId110"/>
                    <a:stretch>
                      <a:fillRect/>
                    </a:stretch>
                  </pic:blipFill>
                  <pic:spPr bwMode="auto">
                    <a:xfrm>
                      <a:off x="0" y="0"/>
                      <a:ext cx="1210310"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spacing w:lineRule="auto" w:line="331" w:before="0" w:after="0"/>
        <w:ind w:right="20" w:hanging="0"/>
        <w:jc w:val="both"/>
        <w:rPr/>
      </w:pPr>
      <w:r>
        <w:rPr>
          <w:rFonts w:eastAsia="Arial" w:cs="Arial" w:ascii="Arial" w:hAnsi="Arial"/>
          <w:color w:val="auto"/>
          <w:sz w:val="20"/>
          <w:szCs w:val="20"/>
        </w:rPr>
        <w:t xml:space="preserve">Whether the initial forcing mechanism is internal or external, the response of the climate system might be fast (e.g., a sudden cooling due to airborne </w:t>
      </w:r>
      <w:hyperlink r:id="rId111">
        <w:r>
          <w:rPr>
            <w:rStyle w:val="ListLabel5"/>
            <w:rFonts w:eastAsia="Arial" w:cs="Arial" w:ascii="Arial" w:hAnsi="Arial"/>
            <w:color w:val="auto"/>
            <w:sz w:val="20"/>
            <w:szCs w:val="20"/>
          </w:rPr>
          <w:t xml:space="preserve">volcanic ash </w:t>
        </w:r>
      </w:hyperlink>
      <w:r>
        <w:rPr>
          <w:rFonts w:eastAsia="Arial" w:cs="Arial" w:ascii="Arial" w:hAnsi="Arial"/>
          <w:color w:val="auto"/>
          <w:sz w:val="20"/>
          <w:szCs w:val="20"/>
        </w:rPr>
        <w:t xml:space="preserve">reflecting sunlight), slow (e.g. </w:t>
      </w:r>
      <w:hyperlink r:id="rId112">
        <w:r>
          <w:rPr>
            <w:rStyle w:val="ListLabel5"/>
            <w:rFonts w:eastAsia="Arial" w:cs="Arial" w:ascii="Arial" w:hAnsi="Arial"/>
            <w:color w:val="auto"/>
            <w:sz w:val="20"/>
            <w:szCs w:val="20"/>
          </w:rPr>
          <w:t xml:space="preserve">thermal expansion </w:t>
        </w:r>
      </w:hyperlink>
      <w:r>
        <w:rPr>
          <w:rFonts w:eastAsia="Arial" w:cs="Arial" w:ascii="Arial" w:hAnsi="Arial"/>
          <w:color w:val="auto"/>
          <w:sz w:val="20"/>
          <w:szCs w:val="20"/>
        </w:rPr>
        <w:t xml:space="preserve">of warming ocean water), or a combination (e.g., sudden loss of </w:t>
      </w:r>
      <w:hyperlink r:id="rId113">
        <w:r>
          <w:rPr>
            <w:rStyle w:val="ListLabel5"/>
            <w:rFonts w:eastAsia="Arial" w:cs="Arial" w:ascii="Arial" w:hAnsi="Arial"/>
            <w:color w:val="auto"/>
            <w:sz w:val="20"/>
            <w:szCs w:val="20"/>
          </w:rPr>
          <w:t xml:space="preserve">albedo </w:t>
        </w:r>
      </w:hyperlink>
      <w:r>
        <w:rPr>
          <w:rFonts w:eastAsia="Arial" w:cs="Arial" w:ascii="Arial" w:hAnsi="Arial"/>
          <w:color w:val="auto"/>
          <w:sz w:val="20"/>
          <w:szCs w:val="20"/>
        </w:rPr>
        <w:t xml:space="preserve">in the Arctic Ocean as sea ice melts, followed by more gradual thermal expansion of the water). Therefore, the climate system can respond </w:t>
      </w:r>
      <w:hyperlink r:id="rId114">
        <w:r>
          <w:rPr>
            <w:rStyle w:val="ListLabel5"/>
            <w:rFonts w:eastAsia="Arial" w:cs="Arial" w:ascii="Arial" w:hAnsi="Arial"/>
            <w:color w:val="auto"/>
            <w:sz w:val="20"/>
            <w:szCs w:val="20"/>
          </w:rPr>
          <w:t xml:space="preserve">abruptly, </w:t>
        </w:r>
      </w:hyperlink>
      <w:r>
        <w:rPr>
          <w:rFonts w:eastAsia="Arial" w:cs="Arial" w:ascii="Arial" w:hAnsi="Arial"/>
          <w:color w:val="auto"/>
          <w:sz w:val="20"/>
          <w:szCs w:val="20"/>
        </w:rPr>
        <w:t>but the full response to forcing mechanisms might not be fully developed for centuries or even longer.</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0">
            <wp:simplePos x="0" y="0"/>
            <wp:positionH relativeFrom="column">
              <wp:posOffset>2128520</wp:posOffset>
            </wp:positionH>
            <wp:positionV relativeFrom="paragraph">
              <wp:posOffset>-264795</wp:posOffset>
            </wp:positionV>
            <wp:extent cx="419100" cy="14605"/>
            <wp:effectExtent l="0" t="0" r="0" b="0"/>
            <wp:wrapNone/>
            <wp:docPr id="55"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9" descr=""/>
                    <pic:cNvPicPr>
                      <a:picLocks noChangeAspect="1" noChangeArrowheads="1"/>
                    </pic:cNvPicPr>
                  </pic:nvPicPr>
                  <pic:blipFill>
                    <a:blip r:embed="rId115"/>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1070610</wp:posOffset>
            </wp:positionH>
            <wp:positionV relativeFrom="paragraph">
              <wp:posOffset>-464820</wp:posOffset>
            </wp:positionV>
            <wp:extent cx="333375" cy="14605"/>
            <wp:effectExtent l="0" t="0" r="0" b="0"/>
            <wp:wrapNone/>
            <wp:docPr id="5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8" descr=""/>
                    <pic:cNvPicPr>
                      <a:picLocks noChangeAspect="1" noChangeArrowheads="1"/>
                    </pic:cNvPicPr>
                  </pic:nvPicPr>
                  <pic:blipFill>
                    <a:blip r:embed="rId116"/>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3348355</wp:posOffset>
            </wp:positionH>
            <wp:positionV relativeFrom="paragraph">
              <wp:posOffset>-665480</wp:posOffset>
            </wp:positionV>
            <wp:extent cx="915035" cy="14605"/>
            <wp:effectExtent l="0" t="0" r="0" b="0"/>
            <wp:wrapNone/>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
                    <pic:cNvPicPr>
                      <a:picLocks noChangeAspect="1" noChangeArrowheads="1"/>
                    </pic:cNvPicPr>
                  </pic:nvPicPr>
                  <pic:blipFill>
                    <a:blip r:embed="rId117"/>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1175385</wp:posOffset>
            </wp:positionH>
            <wp:positionV relativeFrom="paragraph">
              <wp:posOffset>-665480</wp:posOffset>
            </wp:positionV>
            <wp:extent cx="619125" cy="14605"/>
            <wp:effectExtent l="0" t="0" r="0" b="0"/>
            <wp:wrapNone/>
            <wp:docPr id="58"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6" descr=""/>
                    <pic:cNvPicPr>
                      <a:picLocks noChangeAspect="1" noChangeArrowheads="1"/>
                    </pic:cNvPicPr>
                  </pic:nvPicPr>
                  <pic:blipFill>
                    <a:blip r:embed="rId118"/>
                    <a:stretch>
                      <a:fillRect/>
                    </a:stretch>
                  </pic:blipFill>
                  <pic:spPr bwMode="auto">
                    <a:xfrm>
                      <a:off x="0" y="0"/>
                      <a:ext cx="619125" cy="14605"/>
                    </a:xfrm>
                    <a:prstGeom prst="rect">
                      <a:avLst/>
                    </a:prstGeom>
                  </pic:spPr>
                </pic:pic>
              </a:graphicData>
            </a:graphic>
          </wp:anchor>
        </w:drawing>
      </w:r>
    </w:p>
    <w:p>
      <w:pPr>
        <w:pStyle w:val="Normal"/>
        <w:spacing w:lineRule="exact" w:line="3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Climate variability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ind w:right="3820" w:hanging="0"/>
        <w:rPr/>
      </w:pPr>
      <w:r>
        <w:rPr>
          <w:rFonts w:eastAsia="Arial" w:cs="Arial" w:ascii="Arial" w:hAnsi="Arial"/>
          <w:color w:val="auto"/>
          <w:sz w:val="19"/>
          <w:szCs w:val="19"/>
        </w:rPr>
        <w:t xml:space="preserve">Scientists generally define the five components of earth's climate system to include </w:t>
      </w:r>
      <w:hyperlink r:id="rId119">
        <w:r>
          <w:rPr>
            <w:rStyle w:val="ListLabel2"/>
            <w:rFonts w:eastAsia="Arial" w:cs="Arial" w:ascii="Arial" w:hAnsi="Arial"/>
            <w:color w:val="auto"/>
            <w:sz w:val="19"/>
            <w:szCs w:val="19"/>
          </w:rPr>
          <w:t xml:space="preserve">atmosphere, </w:t>
        </w:r>
      </w:hyperlink>
      <w:hyperlink r:id="rId120">
        <w:r>
          <w:rPr>
            <w:rStyle w:val="ListLabel2"/>
            <w:rFonts w:eastAsia="Arial" w:cs="Arial" w:ascii="Arial" w:hAnsi="Arial"/>
            <w:color w:val="auto"/>
            <w:sz w:val="19"/>
            <w:szCs w:val="19"/>
          </w:rPr>
          <w:t xml:space="preserve">hydrosphere, </w:t>
        </w:r>
      </w:hyperlink>
      <w:hyperlink r:id="rId121">
        <w:r>
          <w:rPr>
            <w:rStyle w:val="ListLabel2"/>
            <w:rFonts w:eastAsia="Arial" w:cs="Arial" w:ascii="Arial" w:hAnsi="Arial"/>
            <w:color w:val="auto"/>
            <w:sz w:val="19"/>
            <w:szCs w:val="19"/>
          </w:rPr>
          <w:t xml:space="preserve">cryosphere, </w:t>
        </w:r>
      </w:hyperlink>
      <w:hyperlink r:id="rId122">
        <w:r>
          <w:rPr>
            <w:rStyle w:val="ListLabel2"/>
            <w:rFonts w:eastAsia="Arial" w:cs="Arial" w:ascii="Arial" w:hAnsi="Arial"/>
            <w:color w:val="auto"/>
            <w:sz w:val="19"/>
            <w:szCs w:val="19"/>
          </w:rPr>
          <w:t xml:space="preserve">lithosphere </w:t>
        </w:r>
      </w:hyperlink>
      <w:r>
        <w:rPr>
          <w:rFonts w:eastAsia="Arial" w:cs="Arial" w:ascii="Arial" w:hAnsi="Arial"/>
          <w:color w:val="auto"/>
          <w:sz w:val="19"/>
          <w:szCs w:val="19"/>
        </w:rPr>
        <w:t>(restricted to the</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9">
            <wp:simplePos x="0" y="0"/>
            <wp:positionH relativeFrom="column">
              <wp:posOffset>431800</wp:posOffset>
            </wp:positionH>
            <wp:positionV relativeFrom="paragraph">
              <wp:posOffset>-318135</wp:posOffset>
            </wp:positionV>
            <wp:extent cx="5955665" cy="915035"/>
            <wp:effectExtent l="0" t="0" r="0" b="0"/>
            <wp:wrapNone/>
            <wp:docPr id="59"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descr=""/>
                    <pic:cNvPicPr>
                      <a:picLocks noChangeAspect="1" noChangeArrowheads="1"/>
                    </pic:cNvPicPr>
                  </pic:nvPicPr>
                  <pic:blipFill>
                    <a:blip r:embed="rId123"/>
                    <a:stretch>
                      <a:fillRect/>
                    </a:stretch>
                  </pic:blipFill>
                  <pic:spPr bwMode="auto">
                    <a:xfrm>
                      <a:off x="0" y="0"/>
                      <a:ext cx="5955665" cy="915035"/>
                    </a:xfrm>
                    <a:prstGeom prst="rect">
                      <a:avLst/>
                    </a:prstGeom>
                  </pic:spPr>
                </pic:pic>
              </a:graphicData>
            </a:graphic>
          </wp:anchor>
        </w:drawing>
      </w:r>
    </w:p>
    <w:p>
      <w:pPr>
        <w:pStyle w:val="Normal"/>
        <w:spacing w:lineRule="auto" w:line="218" w:before="0" w:after="0"/>
        <w:rPr/>
      </w:pPr>
      <w:r>
        <w:rPr>
          <w:rFonts w:eastAsia="Arial" w:cs="Arial" w:ascii="Arial" w:hAnsi="Arial"/>
          <w:color w:val="auto"/>
          <w:sz w:val="20"/>
          <w:szCs w:val="20"/>
        </w:rPr>
        <w:t xml:space="preserve">surface soils, rocks, and sediments), and </w:t>
      </w:r>
      <w:hyperlink r:id="rId124">
        <w:r>
          <w:rPr>
            <w:rStyle w:val="ListLabel5"/>
            <w:rFonts w:eastAsia="Arial" w:cs="Arial" w:ascii="Arial" w:hAnsi="Arial"/>
            <w:color w:val="auto"/>
            <w:sz w:val="20"/>
            <w:szCs w:val="20"/>
          </w:rPr>
          <w:t>biosphere.</w:t>
        </w:r>
      </w:hyperlink>
      <w:hyperlink w:anchor="page11">
        <w:r>
          <w:rPr>
            <w:rStyle w:val="ListLabel5"/>
            <w:rFonts w:eastAsia="Arial" w:cs="Arial" w:ascii="Arial" w:hAnsi="Arial"/>
            <w:color w:val="auto"/>
            <w:sz w:val="31"/>
            <w:szCs w:val="31"/>
            <w:vertAlign w:val="superscript"/>
          </w:rPr>
          <w:t>[14]</w:t>
        </w:r>
      </w:hyperlink>
      <w:r>
        <w:rPr>
          <w:rStyle w:val="ListLabel5"/>
          <w:rFonts w:eastAsia="Arial" w:cs="Arial" w:ascii="Arial" w:hAnsi="Arial"/>
          <w:color w:val="auto"/>
          <w:sz w:val="20"/>
          <w:szCs w:val="20"/>
        </w:rPr>
        <w:t xml:space="preserve"> </w:t>
      </w:r>
      <w:r>
        <w:rPr>
          <w:rFonts w:eastAsia="Arial" w:cs="Arial" w:ascii="Arial" w:hAnsi="Arial"/>
          <w:color w:val="auto"/>
          <w:sz w:val="20"/>
          <w:szCs w:val="20"/>
        </w:rPr>
        <w:t>Natural changes in the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2118995</wp:posOffset>
            </wp:positionH>
            <wp:positionV relativeFrom="paragraph">
              <wp:posOffset>-32385</wp:posOffset>
            </wp:positionV>
            <wp:extent cx="476250" cy="14605"/>
            <wp:effectExtent l="0" t="0" r="0" b="0"/>
            <wp:wrapNone/>
            <wp:docPr id="60"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
                    <pic:cNvPicPr>
                      <a:picLocks noChangeAspect="1" noChangeArrowheads="1"/>
                    </pic:cNvPicPr>
                  </pic:nvPicPr>
                  <pic:blipFill>
                    <a:blip r:embed="rId125"/>
                    <a:stretch>
                      <a:fillRect/>
                    </a:stretch>
                  </pic:blipFill>
                  <pic:spPr bwMode="auto">
                    <a:xfrm>
                      <a:off x="0" y="0"/>
                      <a:ext cx="476250" cy="14605"/>
                    </a:xfrm>
                    <a:prstGeom prst="rect">
                      <a:avLst/>
                    </a:prstGeom>
                  </pic:spPr>
                </pic:pic>
              </a:graphicData>
            </a:graphic>
          </wp:anchor>
        </w:drawing>
      </w:r>
    </w:p>
    <w:p>
      <w:pPr>
        <w:pStyle w:val="Normal"/>
        <w:spacing w:lineRule="auto" w:line="319" w:before="0" w:after="0"/>
        <w:ind w:right="3820" w:hanging="0"/>
        <w:rPr/>
      </w:pPr>
      <w:r>
        <w:rPr>
          <w:rFonts w:eastAsia="Arial" w:cs="Arial" w:ascii="Arial" w:hAnsi="Arial"/>
          <w:color w:val="auto"/>
          <w:sz w:val="17"/>
          <w:szCs w:val="17"/>
        </w:rPr>
        <w:t>climate system result in internal "climate variability".</w:t>
      </w:r>
      <w:hyperlink w:anchor="page11">
        <w:r>
          <w:rPr>
            <w:rStyle w:val="ListLabel6"/>
            <w:rFonts w:eastAsia="Arial" w:cs="Arial" w:ascii="Arial" w:hAnsi="Arial"/>
            <w:color w:val="auto"/>
            <w:sz w:val="26"/>
            <w:szCs w:val="26"/>
            <w:vertAlign w:val="superscript"/>
          </w:rPr>
          <w:t>[15]</w:t>
        </w:r>
        <w:r>
          <w:rPr>
            <w:rStyle w:val="ListLabel6"/>
            <w:rFonts w:eastAsia="Arial" w:cs="Arial" w:ascii="Arial" w:hAnsi="Arial"/>
            <w:color w:val="auto"/>
            <w:sz w:val="17"/>
            <w:szCs w:val="17"/>
          </w:rPr>
          <w:t xml:space="preserve"> </w:t>
        </w:r>
      </w:hyperlink>
      <w:r>
        <w:rPr>
          <w:rFonts w:eastAsia="Arial" w:cs="Arial" w:ascii="Arial" w:hAnsi="Arial"/>
          <w:color w:val="auto"/>
          <w:sz w:val="17"/>
          <w:szCs w:val="17"/>
        </w:rPr>
        <w:t>Examples include the type and distribution of species, and changes in ocean-atmosphere circulations.</w:t>
      </w:r>
    </w:p>
    <w:p>
      <w:pPr>
        <w:sectPr>
          <w:type w:val="continuous"/>
          <w:pgSz w:w="11906" w:h="16838"/>
          <w:pgMar w:left="880" w:right="859" w:header="0" w:top="725" w:footer="0" w:bottom="1440"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19"/>
          <w:szCs w:val="19"/>
        </w:rPr>
        <w:t>Ocean-atmosphere variability</w:t>
      </w:r>
    </w:p>
    <w:p>
      <w:pPr>
        <w:pStyle w:val="Normal"/>
        <w:spacing w:lineRule="exact" w:line="20" w:before="0" w:after="0"/>
        <w:rPr>
          <w:color w:val="auto"/>
          <w:sz w:val="20"/>
          <w:szCs w:val="20"/>
        </w:rPr>
      </w:pPr>
      <w:r>
        <w:br w:type="column"/>
      </w:r>
      <w:r>
        <w:rPr>
          <w:color w:val="auto"/>
          <w:sz w:val="20"/>
          <w:szCs w:val="20"/>
        </w:rPr>
      </w:r>
    </w:p>
    <w:p>
      <w:pPr>
        <w:pStyle w:val="Normal"/>
        <w:spacing w:before="0" w:after="0"/>
        <w:rPr/>
      </w:pPr>
      <w:hyperlink r:id="rId126">
        <w:r>
          <w:rPr>
            <w:rStyle w:val="ListLabel12"/>
            <w:rFonts w:eastAsia="Arial" w:cs="Arial" w:ascii="Arial" w:hAnsi="Arial"/>
            <w:color w:val="666666"/>
            <w:sz w:val="19"/>
            <w:szCs w:val="19"/>
          </w:rPr>
          <w:t xml:space="preserve">Pacific decadal oscillation </w:t>
        </w:r>
      </w:hyperlink>
      <w:r>
        <w:rPr>
          <w:rFonts w:eastAsia="Arial" w:cs="Arial" w:ascii="Arial" w:hAnsi="Arial"/>
          <w:color w:val="666666"/>
          <w:sz w:val="19"/>
          <w:szCs w:val="19"/>
        </w:rPr>
        <w:t>1925 to</w:t>
      </w:r>
    </w:p>
    <w:p>
      <w:pPr>
        <w:pStyle w:val="Normal"/>
        <w:spacing w:lineRule="exact" w:line="52" w:before="0" w:after="0"/>
        <w:rPr>
          <w:color w:val="auto"/>
          <w:sz w:val="20"/>
          <w:szCs w:val="20"/>
        </w:rPr>
      </w:pPr>
      <w:r>
        <w:rPr>
          <w:color w:val="auto"/>
          <w:sz w:val="20"/>
          <w:szCs w:val="20"/>
        </w:rPr>
      </w:r>
    </w:p>
    <w:p>
      <w:pPr>
        <w:pStyle w:val="Normal"/>
        <w:spacing w:before="0" w:after="0"/>
        <w:rPr/>
      </w:pPr>
      <w:r>
        <w:rPr>
          <w:rFonts w:eastAsia="Arial" w:cs="Arial" w:ascii="Arial" w:hAnsi="Arial"/>
          <w:color w:val="666666"/>
          <w:sz w:val="20"/>
          <w:szCs w:val="20"/>
        </w:rPr>
        <w:t>2010</w:t>
      </w:r>
    </w:p>
    <w:p>
      <w:pPr>
        <w:pStyle w:val="Normal"/>
        <w:spacing w:lineRule="exact" w:line="310" w:before="0" w:after="0"/>
        <w:rPr>
          <w:color w:val="auto"/>
          <w:sz w:val="20"/>
          <w:szCs w:val="20"/>
        </w:rPr>
      </w:pPr>
      <w:r>
        <w:rPr>
          <w:color w:val="auto"/>
          <w:sz w:val="20"/>
          <w:szCs w:val="20"/>
        </w:rPr>
      </w:r>
    </w:p>
    <w:p>
      <w:pPr>
        <w:sectPr>
          <w:type w:val="continuous"/>
          <w:pgSz w:w="11906" w:h="16838"/>
          <w:pgMar w:left="880" w:right="859" w:header="0" w:top="725" w:footer="0" w:bottom="1440" w:gutter="0"/>
          <w:cols w:num="2" w:equalWidth="false" w:sep="false">
            <w:col w:w="6064" w:space="720"/>
            <w:col w:w="3382"/>
          </w:cols>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The ocean and atmosphere can work together to spontaneously generate internal</w:t>
      </w:r>
    </w:p>
    <w:p>
      <w:pPr>
        <w:pStyle w:val="Normal"/>
        <w:spacing w:lineRule="exact" w:line="50" w:before="0" w:after="0"/>
        <w:rPr>
          <w:color w:val="auto"/>
          <w:sz w:val="20"/>
          <w:szCs w:val="20"/>
        </w:rPr>
      </w:pPr>
      <w:r>
        <w:rPr>
          <w:color w:val="auto"/>
          <w:sz w:val="20"/>
          <w:szCs w:val="20"/>
        </w:rPr>
      </w:r>
    </w:p>
    <w:p>
      <w:pPr>
        <w:pStyle w:val="Normal"/>
        <w:spacing w:lineRule="auto" w:line="290" w:before="0" w:after="0"/>
        <w:ind w:right="20" w:hanging="0"/>
        <w:jc w:val="both"/>
        <w:rPr/>
      </w:pPr>
      <w:hyperlink r:id="rId127">
        <w:r>
          <w:rPr>
            <w:rStyle w:val="ListLabel1"/>
            <w:rFonts w:eastAsia="Arial" w:cs="Arial" w:ascii="Arial" w:hAnsi="Arial"/>
            <w:color w:val="auto"/>
            <w:sz w:val="18"/>
            <w:szCs w:val="18"/>
          </w:rPr>
          <w:t>climate variability that can persist for years to decades at a time.</w:t>
        </w:r>
      </w:hyperlink>
      <w:hyperlink w:anchor="page11">
        <w:r>
          <w:rPr>
            <w:rStyle w:val="ListLabel1"/>
            <w:rFonts w:eastAsia="Arial" w:cs="Arial" w:ascii="Arial" w:hAnsi="Arial"/>
            <w:color w:val="auto"/>
            <w:sz w:val="27"/>
            <w:szCs w:val="27"/>
            <w:vertAlign w:val="superscript"/>
          </w:rPr>
          <w:t>[16][17]</w:t>
        </w:r>
      </w:hyperlink>
      <w:r>
        <w:rPr>
          <w:rStyle w:val="ListLabel1"/>
          <w:rFonts w:eastAsia="Arial" w:cs="Arial" w:ascii="Arial" w:hAnsi="Arial"/>
          <w:color w:val="auto"/>
          <w:sz w:val="18"/>
          <w:szCs w:val="18"/>
        </w:rPr>
        <w:t xml:space="preserve"> </w:t>
      </w:r>
      <w:hyperlink r:id="rId128">
        <w:r>
          <w:rPr>
            <w:rStyle w:val="ListLabel1"/>
            <w:rFonts w:eastAsia="Arial" w:cs="Arial" w:ascii="Arial" w:hAnsi="Arial"/>
            <w:color w:val="auto"/>
            <w:sz w:val="18"/>
            <w:szCs w:val="18"/>
          </w:rPr>
          <w:t>Examples of this type of variability include the El Niño–</w:t>
        </w:r>
      </w:hyperlink>
      <w:r>
        <w:rPr>
          <w:rFonts w:eastAsia="Arial" w:cs="Arial" w:ascii="Arial" w:hAnsi="Arial"/>
          <w:color w:val="auto"/>
          <w:sz w:val="18"/>
          <w:szCs w:val="18"/>
        </w:rPr>
        <w:t xml:space="preserve"> </w:t>
      </w:r>
      <w:hyperlink r:id="rId129">
        <w:r>
          <w:rPr>
            <w:rStyle w:val="ListLabel1"/>
            <w:rFonts w:eastAsia="Arial" w:cs="Arial" w:ascii="Arial" w:hAnsi="Arial"/>
            <w:color w:val="auto"/>
            <w:sz w:val="18"/>
            <w:szCs w:val="18"/>
          </w:rPr>
          <w:t xml:space="preserve">Southern Oscillation, the </w:t>
        </w:r>
      </w:hyperlink>
      <w:hyperlink r:id="rId130">
        <w:r>
          <w:rPr>
            <w:rStyle w:val="ListLabel1"/>
            <w:rFonts w:eastAsia="Arial" w:cs="Arial" w:ascii="Arial" w:hAnsi="Arial"/>
            <w:color w:val="auto"/>
            <w:sz w:val="18"/>
            <w:szCs w:val="18"/>
          </w:rPr>
          <w:t xml:space="preserve">Pacific decadal oscillation, </w:t>
        </w:r>
      </w:hyperlink>
      <w:hyperlink r:id="rId131">
        <w:r>
          <w:rPr>
            <w:rStyle w:val="ListLabel1"/>
            <w:rFonts w:eastAsia="Arial" w:cs="Arial" w:ascii="Arial" w:hAnsi="Arial"/>
            <w:color w:val="auto"/>
            <w:sz w:val="18"/>
            <w:szCs w:val="18"/>
          </w:rPr>
          <w:t xml:space="preserve">and the </w:t>
        </w:r>
      </w:hyperlink>
      <w:hyperlink r:id="rId132">
        <w:r>
          <w:rPr>
            <w:rStyle w:val="ListLabel1"/>
            <w:rFonts w:eastAsia="Arial" w:cs="Arial" w:ascii="Arial" w:hAnsi="Arial"/>
            <w:color w:val="auto"/>
            <w:sz w:val="18"/>
            <w:szCs w:val="18"/>
          </w:rPr>
          <w:t xml:space="preserve">Atlantic Multidecadal Oscillation. </w:t>
        </w:r>
      </w:hyperlink>
      <w:hyperlink r:id="rId133">
        <w:r>
          <w:rPr>
            <w:rStyle w:val="ListLabel1"/>
            <w:rFonts w:eastAsia="Arial" w:cs="Arial" w:ascii="Arial" w:hAnsi="Arial"/>
            <w:color w:val="auto"/>
            <w:sz w:val="18"/>
            <w:szCs w:val="18"/>
          </w:rPr>
          <w:t>These variations can affect global</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6">
            <wp:simplePos x="0" y="0"/>
            <wp:positionH relativeFrom="column">
              <wp:posOffset>-5715</wp:posOffset>
            </wp:positionH>
            <wp:positionV relativeFrom="paragraph">
              <wp:posOffset>-23495</wp:posOffset>
            </wp:positionV>
            <wp:extent cx="4688840" cy="14605"/>
            <wp:effectExtent l="0" t="0" r="0" b="0"/>
            <wp:wrapNone/>
            <wp:docPr id="6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3" descr=""/>
                    <pic:cNvPicPr>
                      <a:picLocks noChangeAspect="1" noChangeArrowheads="1"/>
                    </pic:cNvPicPr>
                  </pic:nvPicPr>
                  <pic:blipFill>
                    <a:blip r:embed="rId134"/>
                    <a:stretch>
                      <a:fillRect/>
                    </a:stretch>
                  </pic:blipFill>
                  <pic:spPr bwMode="auto">
                    <a:xfrm>
                      <a:off x="0" y="0"/>
                      <a:ext cx="4688840"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5988050</wp:posOffset>
            </wp:positionH>
            <wp:positionV relativeFrom="paragraph">
              <wp:posOffset>-223520</wp:posOffset>
            </wp:positionV>
            <wp:extent cx="447675" cy="14605"/>
            <wp:effectExtent l="0" t="0" r="0" b="0"/>
            <wp:wrapNone/>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
                    <pic:cNvPicPr>
                      <a:picLocks noChangeAspect="1" noChangeArrowheads="1"/>
                    </pic:cNvPicPr>
                  </pic:nvPicPr>
                  <pic:blipFill>
                    <a:blip r:embed="rId135"/>
                    <a:stretch>
                      <a:fillRect/>
                    </a:stretch>
                  </pic:blipFill>
                  <pic:spPr bwMode="auto">
                    <a:xfrm>
                      <a:off x="0" y="0"/>
                      <a:ext cx="447675" cy="14605"/>
                    </a:xfrm>
                    <a:prstGeom prst="rect">
                      <a:avLst/>
                    </a:prstGeom>
                  </pic:spPr>
                </pic:pic>
              </a:graphicData>
            </a:graphic>
          </wp:anchor>
        </w:drawing>
      </w:r>
    </w:p>
    <w:p>
      <w:pPr>
        <w:pStyle w:val="Normal"/>
        <w:spacing w:lineRule="auto" w:line="252" w:before="0" w:after="0"/>
        <w:ind w:right="20" w:hanging="0"/>
        <w:jc w:val="both"/>
        <w:rPr/>
      </w:pPr>
      <w:r>
        <w:rPr>
          <w:rFonts w:eastAsia="Arial" w:cs="Arial" w:ascii="Arial" w:hAnsi="Arial"/>
          <w:color w:val="auto"/>
          <w:sz w:val="20"/>
          <w:szCs w:val="20"/>
        </w:rPr>
        <w:t>average surface temperature by redistributing heat between the deep ocean and the atmosphere</w:t>
      </w:r>
      <w:hyperlink w:anchor="page12">
        <w:r>
          <w:rPr>
            <w:rStyle w:val="ListLabel5"/>
            <w:rFonts w:eastAsia="Arial" w:cs="Arial" w:ascii="Arial" w:hAnsi="Arial"/>
            <w:color w:val="auto"/>
            <w:sz w:val="31"/>
            <w:szCs w:val="31"/>
            <w:vertAlign w:val="superscript"/>
          </w:rPr>
          <w:t>[18][19]</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and/or by altering the cloud/water vapor/sea ice distribution which can affect the total energy budget of the earth.</w:t>
      </w:r>
      <w:hyperlink w:anchor="page12">
        <w:r>
          <w:rPr>
            <w:rStyle w:val="ListLabel4"/>
            <w:rFonts w:eastAsia="Arial" w:cs="Arial" w:ascii="Arial" w:hAnsi="Arial"/>
            <w:color w:val="auto"/>
            <w:sz w:val="31"/>
            <w:szCs w:val="31"/>
            <w:vertAlign w:val="superscript"/>
          </w:rPr>
          <w:t>[20][21]</w:t>
        </w:r>
      </w:hyperlink>
    </w:p>
    <w:p>
      <w:pPr>
        <w:pStyle w:val="Normal"/>
        <w:spacing w:lineRule="exact" w:line="109" w:before="0" w:after="0"/>
        <w:rPr>
          <w:color w:val="auto"/>
          <w:sz w:val="20"/>
          <w:szCs w:val="20"/>
        </w:rPr>
      </w:pPr>
      <w:r>
        <w:rPr>
          <w:color w:val="auto"/>
          <w:sz w:val="20"/>
          <w:szCs w:val="20"/>
        </w:rPr>
      </w:r>
    </w:p>
    <w:p>
      <w:pPr>
        <w:pStyle w:val="Normal"/>
        <w:spacing w:lineRule="auto" w:line="420" w:before="0" w:after="0"/>
        <w:ind w:right="20" w:hanging="0"/>
        <w:jc w:val="both"/>
        <w:rPr/>
      </w:pPr>
      <w:r>
        <w:rPr>
          <w:rFonts w:eastAsia="Arial" w:cs="Arial" w:ascii="Arial" w:hAnsi="Arial"/>
          <w:color w:val="auto"/>
          <w:sz w:val="17"/>
          <w:szCs w:val="17"/>
        </w:rPr>
        <w:t xml:space="preserve">The oceanic aspects of these circulations can generate variability on centennial timescales due to the ocean having hundreds of times more mass than in the </w:t>
      </w:r>
      <w:hyperlink r:id="rId136">
        <w:r>
          <w:rPr>
            <w:rStyle w:val="ListLabel6"/>
            <w:rFonts w:eastAsia="Arial" w:cs="Arial" w:ascii="Arial" w:hAnsi="Arial"/>
            <w:color w:val="auto"/>
            <w:sz w:val="17"/>
            <w:szCs w:val="17"/>
          </w:rPr>
          <w:t xml:space="preserve">atmosphere, </w:t>
        </w:r>
      </w:hyperlink>
      <w:r>
        <w:rPr>
          <w:rFonts w:eastAsia="Arial" w:cs="Arial" w:ascii="Arial" w:hAnsi="Arial"/>
          <w:color w:val="auto"/>
          <w:sz w:val="17"/>
          <w:szCs w:val="17"/>
        </w:rPr>
        <w:t xml:space="preserve">and thus very high </w:t>
      </w:r>
      <w:hyperlink r:id="rId137">
        <w:r>
          <w:rPr>
            <w:rStyle w:val="ListLabel6"/>
            <w:rFonts w:eastAsia="Arial" w:cs="Arial" w:ascii="Arial" w:hAnsi="Arial"/>
            <w:color w:val="auto"/>
            <w:sz w:val="17"/>
            <w:szCs w:val="17"/>
          </w:rPr>
          <w:t xml:space="preserve">thermal inertia. </w:t>
        </w:r>
      </w:hyperlink>
      <w:r>
        <w:rPr>
          <w:rFonts w:eastAsia="Arial" w:cs="Arial" w:ascii="Arial" w:hAnsi="Arial"/>
          <w:color w:val="auto"/>
          <w:sz w:val="17"/>
          <w:szCs w:val="17"/>
        </w:rPr>
        <w:t>For example, alterations to ocean processes such as thermohaline circulation play a key role in redistributing heat in the world's oceans. Due to the long timescales of this circulation,</w:t>
      </w:r>
    </w:p>
    <w:p>
      <w:pPr>
        <w:pStyle w:val="Normal"/>
        <w:spacing w:lineRule="exact" w:line="20" w:before="0" w:after="0"/>
        <w:rPr/>
      </w:pPr>
      <w:r>
        <w:rPr/>
        <w:drawing>
          <wp:anchor behindDoc="1" distT="0" distB="0" distL="0" distR="0" simplePos="0" locked="0" layoutInCell="1" allowOverlap="1" relativeHeight="24">
            <wp:simplePos x="0" y="0"/>
            <wp:positionH relativeFrom="column">
              <wp:posOffset>3052445</wp:posOffset>
            </wp:positionH>
            <wp:positionV relativeFrom="paragraph">
              <wp:posOffset>-304165</wp:posOffset>
            </wp:positionV>
            <wp:extent cx="753110" cy="14605"/>
            <wp:effectExtent l="0" t="0" r="0" b="0"/>
            <wp:wrapNone/>
            <wp:docPr id="6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5" descr=""/>
                    <pic:cNvPicPr>
                      <a:picLocks noChangeAspect="1" noChangeArrowheads="1"/>
                    </pic:cNvPicPr>
                  </pic:nvPicPr>
                  <pic:blipFill>
                    <a:blip r:embed="rId138"/>
                    <a:stretch>
                      <a:fillRect/>
                    </a:stretch>
                  </pic:blipFill>
                  <pic:spPr bwMode="auto">
                    <a:xfrm>
                      <a:off x="0" y="0"/>
                      <a:ext cx="753110"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1442085</wp:posOffset>
            </wp:positionH>
            <wp:positionV relativeFrom="paragraph">
              <wp:posOffset>-304165</wp:posOffset>
            </wp:positionV>
            <wp:extent cx="571500" cy="14605"/>
            <wp:effectExtent l="0" t="0" r="0" b="0"/>
            <wp:wrapNone/>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
                    <pic:cNvPicPr>
                      <a:picLocks noChangeAspect="1" noChangeArrowheads="1"/>
                    </pic:cNvPicPr>
                  </pic:nvPicPr>
                  <pic:blipFill>
                    <a:blip r:embed="rId139"/>
                    <a:stretch>
                      <a:fillRect/>
                    </a:stretch>
                  </pic:blipFill>
                  <pic:spPr bwMode="auto">
                    <a:xfrm>
                      <a:off x="0" y="0"/>
                      <a:ext cx="571500" cy="14605"/>
                    </a:xfrm>
                    <a:prstGeom prst="rect">
                      <a:avLst/>
                    </a:prstGeom>
                  </pic:spPr>
                </pic:pic>
              </a:graphicData>
            </a:graphic>
          </wp:anchor>
        </w:drawing>
      </w:r>
      <w:bookmarkStart w:id="2" w:name="page4"/>
      <w:bookmarkStart w:id="3" w:name="page4"/>
      <w:bookmarkEnd w:id="3"/>
    </w:p>
    <w:p>
      <w:pPr>
        <w:sectPr>
          <w:type w:val="continuous"/>
          <w:pgSz w:w="11906" w:h="16838"/>
          <w:pgMar w:left="880" w:right="859" w:header="0" w:top="725" w:footer="0" w:bottom="1440" w:gutter="0"/>
          <w:formProt w:val="false"/>
          <w:textDirection w:val="lrTb"/>
          <w:docGrid w:type="default" w:linePitch="100" w:charSpace="4096"/>
        </w:sectPr>
      </w:pPr>
    </w:p>
    <w:p>
      <w:pPr>
        <w:pStyle w:val="Normal"/>
        <w:spacing w:lineRule="auto" w:line="252" w:before="0" w:after="0"/>
        <w:rPr/>
      </w:pPr>
      <w:r>
        <w:rPr>
          <w:rFonts w:eastAsia="Arial" w:cs="Arial" w:ascii="Arial" w:hAnsi="Arial"/>
          <w:color w:val="auto"/>
          <w:sz w:val="20"/>
          <w:szCs w:val="20"/>
        </w:rPr>
        <w:t xml:space="preserve">ocean temperature at depth is still adjusting to effects of the </w:t>
      </w:r>
      <w:hyperlink r:id="rId140">
        <w:r>
          <w:rPr>
            <w:rStyle w:val="ListLabel5"/>
            <w:rFonts w:eastAsia="Arial" w:cs="Arial" w:ascii="Arial" w:hAnsi="Arial"/>
            <w:color w:val="auto"/>
            <w:sz w:val="20"/>
            <w:szCs w:val="20"/>
          </w:rPr>
          <w:t>Little Ice Age</w:t>
        </w:r>
      </w:hyperlink>
      <w:hyperlink w:anchor="page12">
        <w:r>
          <w:rPr>
            <w:rStyle w:val="ListLabel4"/>
            <w:rFonts w:eastAsia="Arial" w:cs="Arial" w:ascii="Arial" w:hAnsi="Arial"/>
            <w:color w:val="auto"/>
            <w:sz w:val="31"/>
            <w:szCs w:val="31"/>
            <w:vertAlign w:val="superscript"/>
          </w:rPr>
          <w:t>[22]</w:t>
        </w:r>
      </w:hyperlink>
      <w:r>
        <w:rPr>
          <w:rFonts w:eastAsia="Arial" w:cs="Arial" w:ascii="Arial" w:hAnsi="Arial"/>
          <w:color w:val="auto"/>
          <w:sz w:val="20"/>
          <w:szCs w:val="20"/>
        </w:rPr>
        <w:t xml:space="preserve"> which occurred between the 1600 and 1800s.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3">
            <wp:simplePos x="0" y="0"/>
            <wp:positionH relativeFrom="column">
              <wp:posOffset>3119120</wp:posOffset>
            </wp:positionH>
            <wp:positionV relativeFrom="paragraph">
              <wp:posOffset>-216535</wp:posOffset>
            </wp:positionV>
            <wp:extent cx="724535" cy="14605"/>
            <wp:effectExtent l="0" t="0" r="0" b="0"/>
            <wp:wrapNone/>
            <wp:docPr id="65"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6" descr=""/>
                    <pic:cNvPicPr>
                      <a:picLocks noChangeAspect="1" noChangeArrowheads="1"/>
                    </pic:cNvPicPr>
                  </pic:nvPicPr>
                  <pic:blipFill>
                    <a:blip r:embed="rId141"/>
                    <a:stretch>
                      <a:fillRect/>
                    </a:stretch>
                  </pic:blipFill>
                  <pic:spPr bwMode="auto">
                    <a:xfrm>
                      <a:off x="0" y="0"/>
                      <a:ext cx="72453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0"/>
          <w:szCs w:val="20"/>
        </w:rPr>
        <w:t>Life</w:t>
      </w:r>
    </w:p>
    <w:p>
      <w:pPr>
        <w:pStyle w:val="Normal"/>
        <w:spacing w:lineRule="exact" w:line="169" w:before="0" w:after="0"/>
        <w:rPr>
          <w:color w:val="auto"/>
          <w:sz w:val="20"/>
          <w:szCs w:val="20"/>
        </w:rPr>
      </w:pPr>
      <w:r>
        <w:rPr>
          <w:color w:val="auto"/>
          <w:sz w:val="20"/>
          <w:szCs w:val="20"/>
        </w:rPr>
      </w:r>
    </w:p>
    <w:p>
      <w:pPr>
        <w:pStyle w:val="Normal"/>
        <w:spacing w:lineRule="auto" w:line="343" w:before="0" w:after="0"/>
        <w:rPr/>
      </w:pPr>
      <w:r>
        <w:rPr>
          <w:rFonts w:eastAsia="Arial" w:cs="Arial" w:ascii="Arial" w:hAnsi="Arial"/>
          <w:color w:val="auto"/>
          <w:sz w:val="18"/>
          <w:szCs w:val="18"/>
        </w:rPr>
        <w:t xml:space="preserve">Life affects climate through its role in the </w:t>
      </w:r>
      <w:hyperlink r:id="rId142">
        <w:r>
          <w:rPr>
            <w:rStyle w:val="ListLabel1"/>
            <w:rFonts w:eastAsia="Arial" w:cs="Arial" w:ascii="Arial" w:hAnsi="Arial"/>
            <w:color w:val="auto"/>
            <w:sz w:val="18"/>
            <w:szCs w:val="18"/>
          </w:rPr>
          <w:t xml:space="preserve">carbon </w:t>
        </w:r>
      </w:hyperlink>
      <w:r>
        <w:rPr>
          <w:rFonts w:eastAsia="Arial" w:cs="Arial" w:ascii="Arial" w:hAnsi="Arial"/>
          <w:color w:val="auto"/>
          <w:sz w:val="18"/>
          <w:szCs w:val="18"/>
        </w:rPr>
        <w:t xml:space="preserve">and </w:t>
      </w:r>
      <w:hyperlink r:id="rId143">
        <w:r>
          <w:rPr>
            <w:rStyle w:val="ListLabel1"/>
            <w:rFonts w:eastAsia="Arial" w:cs="Arial" w:ascii="Arial" w:hAnsi="Arial"/>
            <w:color w:val="auto"/>
            <w:sz w:val="18"/>
            <w:szCs w:val="18"/>
          </w:rPr>
          <w:t xml:space="preserve">water cycles </w:t>
        </w:r>
      </w:hyperlink>
      <w:r>
        <w:rPr>
          <w:rFonts w:eastAsia="Arial" w:cs="Arial" w:ascii="Arial" w:hAnsi="Arial"/>
          <w:color w:val="auto"/>
          <w:sz w:val="18"/>
          <w:szCs w:val="18"/>
        </w:rPr>
        <w:t xml:space="preserve">and through such mechanisms as </w:t>
      </w:r>
      <w:hyperlink r:id="rId144">
        <w:r>
          <w:rPr>
            <w:rStyle w:val="ListLabel1"/>
            <w:rFonts w:eastAsia="Arial" w:cs="Arial" w:ascii="Arial" w:hAnsi="Arial"/>
            <w:color w:val="auto"/>
            <w:sz w:val="18"/>
            <w:szCs w:val="18"/>
          </w:rPr>
          <w:t xml:space="preserve">albedo, </w:t>
        </w:r>
      </w:hyperlink>
      <w:hyperlink r:id="rId145">
        <w:r>
          <w:rPr>
            <w:rStyle w:val="ListLabel1"/>
            <w:rFonts w:eastAsia="Arial" w:cs="Arial" w:ascii="Arial" w:hAnsi="Arial"/>
            <w:color w:val="auto"/>
            <w:sz w:val="18"/>
            <w:szCs w:val="18"/>
          </w:rPr>
          <w:t xml:space="preserve">evapotranspiration, </w:t>
        </w:r>
      </w:hyperlink>
      <w:hyperlink r:id="rId146">
        <w:r>
          <w:rPr>
            <w:rStyle w:val="ListLabel1"/>
            <w:rFonts w:eastAsia="Arial" w:cs="Arial" w:ascii="Arial" w:hAnsi="Arial"/>
            <w:color w:val="auto"/>
            <w:sz w:val="18"/>
            <w:szCs w:val="18"/>
          </w:rPr>
          <w:t xml:space="preserve">cloud formation, </w:t>
        </w:r>
      </w:hyperlink>
      <w:r>
        <w:rPr>
          <w:rFonts w:eastAsia="Arial" w:cs="Arial" w:ascii="Arial" w:hAnsi="Arial"/>
          <w:color w:val="auto"/>
          <w:sz w:val="18"/>
          <w:szCs w:val="18"/>
        </w:rPr>
        <w:t>and</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
            <wp:simplePos x="0" y="0"/>
            <wp:positionH relativeFrom="column">
              <wp:posOffset>1280160</wp:posOffset>
            </wp:positionH>
            <wp:positionV relativeFrom="paragraph">
              <wp:posOffset>-22860</wp:posOffset>
            </wp:positionV>
            <wp:extent cx="2401570" cy="14605"/>
            <wp:effectExtent l="0" t="0" r="0" b="0"/>
            <wp:wrapNone/>
            <wp:docPr id="66"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8" descr=""/>
                    <pic:cNvPicPr>
                      <a:picLocks noChangeAspect="1" noChangeArrowheads="1"/>
                    </pic:cNvPicPr>
                  </pic:nvPicPr>
                  <pic:blipFill>
                    <a:blip r:embed="rId147"/>
                    <a:stretch>
                      <a:fillRect/>
                    </a:stretch>
                  </pic:blipFill>
                  <pic:spPr bwMode="auto">
                    <a:xfrm>
                      <a:off x="0" y="0"/>
                      <a:ext cx="2401570"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2147570</wp:posOffset>
            </wp:positionH>
            <wp:positionV relativeFrom="paragraph">
              <wp:posOffset>-222885</wp:posOffset>
            </wp:positionV>
            <wp:extent cx="1219835" cy="14605"/>
            <wp:effectExtent l="0" t="0" r="0" b="0"/>
            <wp:wrapNone/>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
                    <pic:cNvPicPr>
                      <a:picLocks noChangeAspect="1" noChangeArrowheads="1"/>
                    </pic:cNvPicPr>
                  </pic:nvPicPr>
                  <pic:blipFill>
                    <a:blip r:embed="rId148"/>
                    <a:stretch>
                      <a:fillRect/>
                    </a:stretch>
                  </pic:blipFill>
                  <pic:spPr bwMode="auto">
                    <a:xfrm>
                      <a:off x="0" y="0"/>
                      <a:ext cx="1219835" cy="14605"/>
                    </a:xfrm>
                    <a:prstGeom prst="rect">
                      <a:avLst/>
                    </a:prstGeom>
                  </pic:spPr>
                </pic:pic>
              </a:graphicData>
            </a:graphic>
          </wp:anchor>
        </w:drawing>
      </w:r>
    </w:p>
    <w:p>
      <w:pPr>
        <w:pStyle w:val="Normal"/>
        <w:spacing w:lineRule="auto" w:line="259" w:before="0" w:after="0"/>
        <w:rPr/>
      </w:pPr>
      <w:hyperlink r:id="rId149">
        <w:r>
          <w:rPr>
            <w:rStyle w:val="ListLabel5"/>
            <w:rFonts w:eastAsia="Arial" w:cs="Arial" w:ascii="Arial" w:hAnsi="Arial"/>
            <w:color w:val="auto"/>
            <w:sz w:val="20"/>
            <w:szCs w:val="20"/>
          </w:rPr>
          <w:t>weathering.</w:t>
        </w:r>
      </w:hyperlink>
      <w:hyperlink w:anchor="page12">
        <w:r>
          <w:rPr>
            <w:rStyle w:val="ListLabel5"/>
            <w:rFonts w:eastAsia="Arial" w:cs="Arial" w:ascii="Arial" w:hAnsi="Arial"/>
            <w:color w:val="auto"/>
            <w:sz w:val="31"/>
            <w:szCs w:val="31"/>
            <w:vertAlign w:val="superscript"/>
          </w:rPr>
          <w:t>[23][24][25]</w:t>
        </w:r>
      </w:hyperlink>
      <w:r>
        <w:rPr>
          <w:rStyle w:val="ListLabel5"/>
          <w:rFonts w:eastAsia="Arial" w:cs="Arial" w:ascii="Arial" w:hAnsi="Arial"/>
          <w:color w:val="auto"/>
          <w:sz w:val="20"/>
          <w:szCs w:val="20"/>
        </w:rPr>
        <w:t xml:space="preserve"> </w:t>
      </w:r>
      <w:r>
        <w:rPr>
          <w:rFonts w:eastAsia="Arial" w:cs="Arial" w:ascii="Arial" w:hAnsi="Arial"/>
          <w:color w:val="auto"/>
          <w:sz w:val="20"/>
          <w:szCs w:val="20"/>
        </w:rPr>
        <w:t>Examples of how life may have affected past climate include: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-5715</wp:posOffset>
            </wp:positionH>
            <wp:positionV relativeFrom="paragraph">
              <wp:posOffset>-228600</wp:posOffset>
            </wp:positionV>
            <wp:extent cx="552450" cy="14605"/>
            <wp:effectExtent l="0" t="0" r="0" b="0"/>
            <wp:wrapNone/>
            <wp:docPr id="6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9" descr=""/>
                    <pic:cNvPicPr>
                      <a:picLocks noChangeAspect="1" noChangeArrowheads="1"/>
                    </pic:cNvPicPr>
                  </pic:nvPicPr>
                  <pic:blipFill>
                    <a:blip r:embed="rId150"/>
                    <a:stretch>
                      <a:fillRect/>
                    </a:stretch>
                  </pic:blipFill>
                  <pic:spPr bwMode="auto">
                    <a:xfrm>
                      <a:off x="0" y="0"/>
                      <a:ext cx="552450" cy="14605"/>
                    </a:xfrm>
                    <a:prstGeom prst="rect">
                      <a:avLst/>
                    </a:prstGeom>
                  </pic:spPr>
                </pic:pic>
              </a:graphicData>
            </a:graphic>
          </wp:anchor>
        </w:drawing>
      </w:r>
    </w:p>
    <w:p>
      <w:pPr>
        <w:pStyle w:val="Normal"/>
        <w:spacing w:lineRule="exact" w:line="203" w:before="0" w:after="0"/>
        <w:rPr>
          <w:color w:val="auto"/>
          <w:sz w:val="20"/>
          <w:szCs w:val="20"/>
        </w:rPr>
      </w:pPr>
      <w:r>
        <w:rPr>
          <w:color w:val="auto"/>
          <w:sz w:val="20"/>
          <w:szCs w:val="20"/>
        </w:rPr>
      </w:r>
    </w:p>
    <w:p>
      <w:pPr>
        <w:pStyle w:val="Normal"/>
        <w:spacing w:lineRule="auto" w:line="228" w:before="0" w:after="0"/>
        <w:ind w:left="380" w:right="40" w:hanging="0"/>
        <w:rPr/>
      </w:pPr>
      <w:hyperlink r:id="rId151">
        <w:r>
          <w:rPr>
            <w:rStyle w:val="ListLabel2"/>
            <w:rFonts w:eastAsia="Arial" w:cs="Arial" w:ascii="Arial" w:hAnsi="Arial"/>
            <w:color w:val="auto"/>
            <w:sz w:val="19"/>
            <w:szCs w:val="19"/>
          </w:rPr>
          <w:t xml:space="preserve">glaciation </w:t>
        </w:r>
      </w:hyperlink>
      <w:r>
        <w:rPr>
          <w:rFonts w:eastAsia="Arial" w:cs="Arial" w:ascii="Arial" w:hAnsi="Arial"/>
          <w:color w:val="auto"/>
          <w:sz w:val="19"/>
          <w:szCs w:val="19"/>
        </w:rPr>
        <w:t xml:space="preserve">2.3 billion years ago triggered by the evolution of oxygenic </w:t>
      </w:r>
      <w:hyperlink r:id="rId152">
        <w:r>
          <w:rPr>
            <w:rStyle w:val="ListLabel2"/>
            <w:rFonts w:eastAsia="Arial" w:cs="Arial" w:ascii="Arial" w:hAnsi="Arial"/>
            <w:color w:val="auto"/>
            <w:sz w:val="19"/>
            <w:szCs w:val="19"/>
          </w:rPr>
          <w:t xml:space="preserve">photosynthesis, </w:t>
        </w:r>
      </w:hyperlink>
      <w:r>
        <w:rPr>
          <w:rFonts w:eastAsia="Arial" w:cs="Arial" w:ascii="Arial" w:hAnsi="Arial"/>
          <w:color w:val="auto"/>
          <w:sz w:val="19"/>
          <w:szCs w:val="19"/>
        </w:rPr>
        <w:t>which depleted the atmosphere of the greenhouse gas carbon dioxide and introduced free oxygen</w:t>
      </w:r>
      <w:hyperlink w:anchor="page12">
        <w:r>
          <w:rPr>
            <w:rStyle w:val="ListLabel9"/>
            <w:rFonts w:eastAsia="Arial" w:cs="Arial" w:ascii="Arial" w:hAnsi="Arial"/>
            <w:color w:val="auto"/>
            <w:sz w:val="30"/>
            <w:szCs w:val="30"/>
            <w:vertAlign w:val="superscript"/>
          </w:rPr>
          <w:t>[26][27]</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7">
            <wp:simplePos x="0" y="0"/>
            <wp:positionH relativeFrom="column">
              <wp:posOffset>241300</wp:posOffset>
            </wp:positionH>
            <wp:positionV relativeFrom="paragraph">
              <wp:posOffset>-196850</wp:posOffset>
            </wp:positionV>
            <wp:extent cx="819785" cy="14605"/>
            <wp:effectExtent l="0" t="0" r="0" b="0"/>
            <wp:wrapNone/>
            <wp:docPr id="69"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2" descr=""/>
                    <pic:cNvPicPr>
                      <a:picLocks noChangeAspect="1" noChangeArrowheads="1"/>
                    </pic:cNvPicPr>
                  </pic:nvPicPr>
                  <pic:blipFill>
                    <a:blip r:embed="rId153"/>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18">
            <wp:simplePos x="0" y="0"/>
            <wp:positionH relativeFrom="column">
              <wp:posOffset>241300</wp:posOffset>
            </wp:positionH>
            <wp:positionV relativeFrom="paragraph">
              <wp:posOffset>-339725</wp:posOffset>
            </wp:positionV>
            <wp:extent cx="523875" cy="14605"/>
            <wp:effectExtent l="0" t="0" r="0" b="0"/>
            <wp:wrapNone/>
            <wp:docPr id="7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1" descr=""/>
                    <pic:cNvPicPr>
                      <a:picLocks noChangeAspect="1" noChangeArrowheads="1"/>
                    </pic:cNvPicPr>
                  </pic:nvPicPr>
                  <pic:blipFill>
                    <a:blip r:embed="rId154"/>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98425</wp:posOffset>
            </wp:positionH>
            <wp:positionV relativeFrom="paragraph">
              <wp:posOffset>-425450</wp:posOffset>
            </wp:positionV>
            <wp:extent cx="38100" cy="38100"/>
            <wp:effectExtent l="0" t="0" r="0" b="0"/>
            <wp:wrapNone/>
            <wp:docPr id="7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0" descr=""/>
                    <pic:cNvPicPr>
                      <a:picLocks noChangeAspect="1" noChangeArrowheads="1"/>
                    </pic:cNvPicPr>
                  </pic:nvPicPr>
                  <pic:blipFill>
                    <a:blip r:embed="rId155"/>
                    <a:stretch>
                      <a:fillRect/>
                    </a:stretch>
                  </pic:blipFill>
                  <pic:spPr bwMode="auto">
                    <a:xfrm>
                      <a:off x="0" y="0"/>
                      <a:ext cx="38100" cy="38100"/>
                    </a:xfrm>
                    <a:prstGeom prst="rect">
                      <a:avLst/>
                    </a:prstGeom>
                  </pic:spPr>
                </pic:pic>
              </a:graphicData>
            </a:graphic>
          </wp:anchor>
        </w:drawing>
      </w:r>
    </w:p>
    <w:p>
      <w:pPr>
        <w:pStyle w:val="Normal"/>
        <w:spacing w:lineRule="auto" w:line="218" w:before="0" w:after="0"/>
        <w:ind w:left="380" w:right="400" w:hanging="0"/>
        <w:jc w:val="both"/>
        <w:rPr/>
      </w:pPr>
      <w:r>
        <w:rPr>
          <w:rFonts w:eastAsia="Arial" w:cs="Arial" w:ascii="Arial" w:hAnsi="Arial"/>
          <w:color w:val="auto"/>
          <w:sz w:val="20"/>
          <w:szCs w:val="20"/>
        </w:rPr>
        <w:t xml:space="preserve">another glaciation 300 million years ago ushered in by long-term burial of </w:t>
      </w:r>
      <w:hyperlink r:id="rId156">
        <w:r>
          <w:rPr>
            <w:rStyle w:val="ListLabel5"/>
            <w:rFonts w:eastAsia="Arial" w:cs="Arial" w:ascii="Arial" w:hAnsi="Arial"/>
            <w:color w:val="auto"/>
            <w:sz w:val="20"/>
            <w:szCs w:val="20"/>
          </w:rPr>
          <w:t xml:space="preserve">decomposition-resistant </w:t>
        </w:r>
      </w:hyperlink>
      <w:hyperlink r:id="rId157">
        <w:r>
          <w:rPr>
            <w:rStyle w:val="ListLabel5"/>
            <w:rFonts w:eastAsia="Arial" w:cs="Arial" w:ascii="Arial" w:hAnsi="Arial"/>
            <w:color w:val="auto"/>
            <w:sz w:val="20"/>
            <w:szCs w:val="20"/>
          </w:rPr>
          <w:t xml:space="preserve">detritus </w:t>
        </w:r>
      </w:hyperlink>
      <w:r>
        <w:rPr>
          <w:rFonts w:eastAsia="Arial" w:cs="Arial" w:ascii="Arial" w:hAnsi="Arial"/>
          <w:color w:val="auto"/>
          <w:sz w:val="20"/>
          <w:szCs w:val="20"/>
        </w:rPr>
        <w:t xml:space="preserve">of vascular land-plants (creating a </w:t>
      </w:r>
      <w:hyperlink r:id="rId158">
        <w:r>
          <w:rPr>
            <w:rStyle w:val="ListLabel5"/>
            <w:rFonts w:eastAsia="Arial" w:cs="Arial" w:ascii="Arial" w:hAnsi="Arial"/>
            <w:color w:val="auto"/>
            <w:sz w:val="20"/>
            <w:szCs w:val="20"/>
          </w:rPr>
          <w:t xml:space="preserve">carbon sink </w:t>
        </w:r>
      </w:hyperlink>
      <w:r>
        <w:rPr>
          <w:rFonts w:eastAsia="Arial" w:cs="Arial" w:ascii="Arial" w:hAnsi="Arial"/>
          <w:color w:val="auto"/>
          <w:sz w:val="20"/>
          <w:szCs w:val="20"/>
        </w:rPr>
        <w:t xml:space="preserve">and </w:t>
      </w:r>
      <w:r>
        <w:fldChar w:fldCharType="begin"/>
      </w:r>
      <w:r>
        <w:rPr>
          <w:rStyle w:val="ListLabel5"/>
          <w:sz w:val="20"/>
          <w:szCs w:val="20"/>
          <w:rFonts w:eastAsia="Arial" w:cs="Arial" w:ascii="Arial" w:hAnsi="Arial"/>
          <w:color w:val="auto"/>
        </w:rPr>
        <w:instrText> HYPERLINK "https://en.wikipedia.org/wiki/Coal" \l "Formation"</w:instrText>
      </w:r>
      <w:r>
        <w:rPr>
          <w:rStyle w:val="ListLabel5"/>
          <w:sz w:val="20"/>
          <w:szCs w:val="20"/>
          <w:rFonts w:eastAsia="Arial" w:cs="Arial" w:ascii="Arial" w:hAnsi="Arial"/>
          <w:color w:val="auto"/>
        </w:rPr>
        <w:fldChar w:fldCharType="separate"/>
      </w:r>
      <w:r>
        <w:rPr>
          <w:rStyle w:val="ListLabel5"/>
          <w:rFonts w:eastAsia="Arial" w:cs="Arial" w:ascii="Arial" w:hAnsi="Arial"/>
          <w:color w:val="auto"/>
          <w:sz w:val="20"/>
          <w:szCs w:val="20"/>
        </w:rPr>
        <w:t>forming coal)</w:t>
      </w:r>
      <w:r>
        <w:rPr>
          <w:rStyle w:val="ListLabel5"/>
          <w:sz w:val="20"/>
          <w:szCs w:val="20"/>
          <w:rFonts w:eastAsia="Arial" w:cs="Arial" w:ascii="Arial" w:hAnsi="Arial"/>
          <w:color w:val="auto"/>
        </w:rPr>
        <w:fldChar w:fldCharType="end"/>
      </w:r>
      <w:hyperlink w:anchor="page13">
        <w:r>
          <w:rPr>
            <w:rStyle w:val="ListLabel4"/>
            <w:rFonts w:eastAsia="Arial" w:cs="Arial" w:ascii="Arial" w:hAnsi="Arial"/>
            <w:color w:val="auto"/>
            <w:sz w:val="31"/>
            <w:szCs w:val="31"/>
            <w:vertAlign w:val="superscript"/>
          </w:rPr>
          <w:t>[28][29]</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
            <wp:simplePos x="0" y="0"/>
            <wp:positionH relativeFrom="column">
              <wp:posOffset>861060</wp:posOffset>
            </wp:positionH>
            <wp:positionV relativeFrom="paragraph">
              <wp:posOffset>-34925</wp:posOffset>
            </wp:positionV>
            <wp:extent cx="1581785" cy="14605"/>
            <wp:effectExtent l="0" t="0" r="0" b="0"/>
            <wp:wrapNone/>
            <wp:docPr id="7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5" descr=""/>
                    <pic:cNvPicPr>
                      <a:picLocks noChangeAspect="1" noChangeArrowheads="1"/>
                    </pic:cNvPicPr>
                  </pic:nvPicPr>
                  <pic:blipFill>
                    <a:blip r:embed="rId159"/>
                    <a:stretch>
                      <a:fillRect/>
                    </a:stretch>
                  </pic:blipFill>
                  <pic:spPr bwMode="auto">
                    <a:xfrm>
                      <a:off x="0" y="0"/>
                      <a:ext cx="158178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708660</wp:posOffset>
            </wp:positionH>
            <wp:positionV relativeFrom="paragraph">
              <wp:posOffset>-196850</wp:posOffset>
            </wp:positionV>
            <wp:extent cx="1753235" cy="14605"/>
            <wp:effectExtent l="0" t="0" r="0" b="0"/>
            <wp:wrapNone/>
            <wp:docPr id="7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4" descr=""/>
                    <pic:cNvPicPr>
                      <a:picLocks noChangeAspect="1" noChangeArrowheads="1"/>
                    </pic:cNvPicPr>
                  </pic:nvPicPr>
                  <pic:blipFill>
                    <a:blip r:embed="rId160"/>
                    <a:stretch>
                      <a:fillRect/>
                    </a:stretch>
                  </pic:blipFill>
                  <pic:spPr bwMode="auto">
                    <a:xfrm>
                      <a:off x="0" y="0"/>
                      <a:ext cx="1753235" cy="14605"/>
                    </a:xfrm>
                    <a:prstGeom prst="rect">
                      <a:avLst/>
                    </a:prstGeom>
                  </pic:spPr>
                </pic:pic>
              </a:graphicData>
            </a:graphic>
          </wp:anchor>
        </w:drawing>
        <w:drawing>
          <wp:anchor behindDoc="1" distT="0" distB="0" distL="0" distR="0" simplePos="0" locked="0" layoutInCell="1" allowOverlap="1" relativeHeight="16">
            <wp:simplePos x="0" y="0"/>
            <wp:positionH relativeFrom="column">
              <wp:posOffset>98425</wp:posOffset>
            </wp:positionH>
            <wp:positionV relativeFrom="paragraph">
              <wp:posOffset>-425450</wp:posOffset>
            </wp:positionV>
            <wp:extent cx="38100" cy="38100"/>
            <wp:effectExtent l="0" t="0" r="0" b="0"/>
            <wp:wrapNone/>
            <wp:docPr id="7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descr=""/>
                    <pic:cNvPicPr>
                      <a:picLocks noChangeAspect="1" noChangeArrowheads="1"/>
                    </pic:cNvPicPr>
                  </pic:nvPicPr>
                  <pic:blipFill>
                    <a:blip r:embed="rId161"/>
                    <a:stretch>
                      <a:fillRect/>
                    </a:stretch>
                  </pic:blipFill>
                  <pic:spPr bwMode="auto">
                    <a:xfrm>
                      <a:off x="0" y="0"/>
                      <a:ext cx="38100" cy="38100"/>
                    </a:xfrm>
                    <a:prstGeom prst="rect">
                      <a:avLst/>
                    </a:prstGeom>
                  </pic:spPr>
                </pic:pic>
              </a:graphicData>
            </a:graphic>
          </wp:anchor>
        </w:drawing>
      </w:r>
    </w:p>
    <w:p>
      <w:pPr>
        <w:pStyle w:val="Normal"/>
        <w:spacing w:lineRule="auto" w:line="216" w:before="0" w:after="0"/>
        <w:ind w:left="380" w:right="140" w:hanging="0"/>
        <w:rPr/>
      </w:pPr>
      <w:r>
        <w:rPr>
          <w:rFonts w:eastAsia="Arial" w:cs="Arial" w:ascii="Arial" w:hAnsi="Arial"/>
          <w:color w:val="auto"/>
          <w:sz w:val="20"/>
          <w:szCs w:val="20"/>
        </w:rPr>
        <w:t xml:space="preserve">termination of the </w:t>
      </w:r>
      <w:hyperlink r:id="rId162">
        <w:r>
          <w:rPr>
            <w:rStyle w:val="ListLabel5"/>
            <w:rFonts w:eastAsia="Arial" w:cs="Arial" w:ascii="Arial" w:hAnsi="Arial"/>
            <w:color w:val="auto"/>
            <w:sz w:val="20"/>
            <w:szCs w:val="20"/>
          </w:rPr>
          <w:t xml:space="preserve">Paleocene–Eocene Thermal Maximum </w:t>
        </w:r>
      </w:hyperlink>
      <w:r>
        <w:rPr>
          <w:rFonts w:eastAsia="Arial" w:cs="Arial" w:ascii="Arial" w:hAnsi="Arial"/>
          <w:color w:val="auto"/>
          <w:sz w:val="20"/>
          <w:szCs w:val="20"/>
        </w:rPr>
        <w:t xml:space="preserve">55 million years ago by flourishing marine </w:t>
      </w:r>
      <w:hyperlink r:id="rId163">
        <w:r>
          <w:rPr>
            <w:rStyle w:val="ListLabel5"/>
            <w:rFonts w:eastAsia="Arial" w:cs="Arial" w:ascii="Arial" w:hAnsi="Arial"/>
            <w:color w:val="auto"/>
            <w:sz w:val="20"/>
            <w:szCs w:val="20"/>
          </w:rPr>
          <w:t>phytoplankton</w:t>
        </w:r>
      </w:hyperlink>
      <w:hyperlink w:anchor="page13">
        <w:r>
          <w:rPr>
            <w:rStyle w:val="ListLabel4"/>
            <w:rFonts w:eastAsia="Arial" w:cs="Arial" w:ascii="Arial" w:hAnsi="Arial"/>
            <w:color w:val="auto"/>
            <w:sz w:val="31"/>
            <w:szCs w:val="31"/>
            <w:vertAlign w:val="superscript"/>
          </w:rPr>
          <w:t>[30][31]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
            <wp:simplePos x="0" y="0"/>
            <wp:positionH relativeFrom="column">
              <wp:posOffset>1995170</wp:posOffset>
            </wp:positionH>
            <wp:positionV relativeFrom="paragraph">
              <wp:posOffset>-30480</wp:posOffset>
            </wp:positionV>
            <wp:extent cx="772160" cy="14605"/>
            <wp:effectExtent l="0" t="0" r="0" b="0"/>
            <wp:wrapNone/>
            <wp:docPr id="75"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8" descr=""/>
                    <pic:cNvPicPr>
                      <a:picLocks noChangeAspect="1" noChangeArrowheads="1"/>
                    </pic:cNvPicPr>
                  </pic:nvPicPr>
                  <pic:blipFill>
                    <a:blip r:embed="rId164"/>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1232535</wp:posOffset>
            </wp:positionH>
            <wp:positionV relativeFrom="paragraph">
              <wp:posOffset>-192405</wp:posOffset>
            </wp:positionV>
            <wp:extent cx="2134870" cy="14605"/>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65"/>
                    <a:stretch>
                      <a:fillRect/>
                    </a:stretch>
                  </pic:blipFill>
                  <pic:spPr bwMode="auto">
                    <a:xfrm>
                      <a:off x="0" y="0"/>
                      <a:ext cx="2134870"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98425</wp:posOffset>
            </wp:positionH>
            <wp:positionV relativeFrom="paragraph">
              <wp:posOffset>-278130</wp:posOffset>
            </wp:positionV>
            <wp:extent cx="38100" cy="38100"/>
            <wp:effectExtent l="0" t="0" r="0" b="0"/>
            <wp:wrapNone/>
            <wp:docPr id="7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descr=""/>
                    <pic:cNvPicPr>
                      <a:picLocks noChangeAspect="1" noChangeArrowheads="1"/>
                    </pic:cNvPicPr>
                  </pic:nvPicPr>
                  <pic:blipFill>
                    <a:blip r:embed="rId166"/>
                    <a:stretch>
                      <a:fillRect/>
                    </a:stretch>
                  </pic:blipFill>
                  <pic:spPr bwMode="auto">
                    <a:xfrm>
                      <a:off x="0" y="0"/>
                      <a:ext cx="38100" cy="38100"/>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8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ind w:right="180" w:hanging="0"/>
        <w:rPr/>
      </w:pPr>
      <w:hyperlink r:id="rId167">
        <w:r>
          <w:rPr>
            <w:rStyle w:val="ListLabel10"/>
            <w:rFonts w:eastAsia="Arial" w:cs="Arial" w:ascii="Arial" w:hAnsi="Arial"/>
            <w:color w:val="666666"/>
            <w:sz w:val="20"/>
            <w:szCs w:val="20"/>
          </w:rPr>
          <w:t>A schematic of modern thermohaline</w:t>
        </w:r>
      </w:hyperlink>
      <w:r>
        <w:rPr>
          <w:rFonts w:eastAsia="Arial" w:cs="Arial" w:ascii="Arial" w:hAnsi="Arial"/>
          <w:color w:val="666666"/>
          <w:sz w:val="20"/>
          <w:szCs w:val="20"/>
        </w:rPr>
        <w:t xml:space="preserve"> </w:t>
      </w:r>
      <w:hyperlink r:id="rId168">
        <w:r>
          <w:rPr>
            <w:rStyle w:val="ListLabel10"/>
            <w:rFonts w:eastAsia="Arial" w:cs="Arial" w:ascii="Arial" w:hAnsi="Arial"/>
            <w:color w:val="666666"/>
            <w:sz w:val="20"/>
            <w:szCs w:val="20"/>
          </w:rPr>
          <w:t>circulation. Tens of millions of years</w:t>
        </w:r>
      </w:hyperlink>
      <w:r>
        <w:rPr>
          <w:rFonts w:eastAsia="Arial" w:cs="Arial" w:ascii="Arial" w:hAnsi="Arial"/>
          <w:color w:val="666666"/>
          <w:sz w:val="20"/>
          <w:szCs w:val="20"/>
        </w:rPr>
        <w:t xml:space="preserve"> ago, continental-plate movement formed a land-free gap around Antarctica, allowing the formation of the </w:t>
      </w:r>
      <w:hyperlink r:id="rId169">
        <w:r>
          <w:rPr>
            <w:rStyle w:val="ListLabel10"/>
            <w:rFonts w:eastAsia="Arial" w:cs="Arial" w:ascii="Arial" w:hAnsi="Arial"/>
            <w:color w:val="666666"/>
            <w:sz w:val="20"/>
            <w:szCs w:val="20"/>
          </w:rPr>
          <w:t xml:space="preserve">ACC, </w:t>
        </w:r>
      </w:hyperlink>
      <w:r>
        <w:rPr>
          <w:rFonts w:eastAsia="Arial" w:cs="Arial" w:ascii="Arial" w:hAnsi="Arial"/>
          <w:color w:val="666666"/>
          <w:sz w:val="20"/>
          <w:szCs w:val="20"/>
        </w:rPr>
        <w:t>which keeps warm waters away from Antarctica.</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0">
            <wp:simplePos x="0" y="0"/>
            <wp:positionH relativeFrom="column">
              <wp:posOffset>-13335</wp:posOffset>
            </wp:positionH>
            <wp:positionV relativeFrom="paragraph">
              <wp:posOffset>-2604770</wp:posOffset>
            </wp:positionV>
            <wp:extent cx="2096770" cy="1362710"/>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70"/>
                    <a:stretch>
                      <a:fillRect/>
                    </a:stretch>
                  </pic:blipFill>
                  <pic:spPr bwMode="auto">
                    <a:xfrm>
                      <a:off x="0" y="0"/>
                      <a:ext cx="2096770" cy="1362710"/>
                    </a:xfrm>
                    <a:prstGeom prst="rect">
                      <a:avLst/>
                    </a:prstGeom>
                  </pic:spPr>
                </pic:pic>
              </a:graphicData>
            </a:graphic>
          </wp:anchor>
        </w:drawing>
      </w:r>
    </w:p>
    <w:p>
      <w:pPr>
        <w:pStyle w:val="Normal"/>
        <w:spacing w:lineRule="exact" w:line="703"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59" w:header="0" w:top="725" w:footer="0" w:bottom="1440" w:gutter="0"/>
          <w:cols w:num="2" w:equalWidth="false" w:sep="false">
            <w:col w:w="6337" w:space="460"/>
            <w:col w:w="3369"/>
          </w:cols>
          <w:formProt w:val="false"/>
          <w:textDirection w:val="lrTb"/>
          <w:docGrid w:type="default" w:linePitch="100" w:charSpace="4096"/>
        </w:sectPr>
      </w:pPr>
    </w:p>
    <w:p>
      <w:pPr>
        <w:pStyle w:val="Normal"/>
        <w:spacing w:lineRule="auto" w:line="206" w:before="0" w:after="0"/>
        <w:ind w:left="380" w:hanging="0"/>
        <w:rPr/>
      </w:pPr>
      <w:r>
        <w:rPr>
          <w:rFonts w:eastAsia="Arial" w:cs="Arial" w:ascii="Arial" w:hAnsi="Arial"/>
          <w:color w:val="auto"/>
          <w:sz w:val="20"/>
          <w:szCs w:val="20"/>
        </w:rPr>
        <w:t xml:space="preserve">reversal of global warming 49 million years ago by </w:t>
      </w:r>
      <w:hyperlink r:id="rId171">
        <w:r>
          <w:rPr>
            <w:rStyle w:val="ListLabel5"/>
            <w:rFonts w:eastAsia="Arial" w:cs="Arial" w:ascii="Arial" w:hAnsi="Arial"/>
            <w:color w:val="auto"/>
            <w:sz w:val="20"/>
            <w:szCs w:val="20"/>
          </w:rPr>
          <w:t>800,000 years of arctic azolla blooms</w:t>
        </w:r>
      </w:hyperlink>
      <w:hyperlink w:anchor="page13">
        <w:r>
          <w:rPr>
            <w:rStyle w:val="ListLabel4"/>
            <w:rFonts w:eastAsia="Arial" w:cs="Arial" w:ascii="Arial" w:hAnsi="Arial"/>
            <w:color w:val="auto"/>
            <w:sz w:val="31"/>
            <w:szCs w:val="31"/>
            <w:vertAlign w:val="superscript"/>
          </w:rPr>
          <w:t>[32][33]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3023870</wp:posOffset>
            </wp:positionH>
            <wp:positionV relativeFrom="paragraph">
              <wp:posOffset>-31115</wp:posOffset>
            </wp:positionV>
            <wp:extent cx="2039620" cy="14605"/>
            <wp:effectExtent l="0" t="0" r="0" b="0"/>
            <wp:wrapNone/>
            <wp:docPr id="7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1" descr=""/>
                    <pic:cNvPicPr>
                      <a:picLocks noChangeAspect="1" noChangeArrowheads="1"/>
                    </pic:cNvPicPr>
                  </pic:nvPicPr>
                  <pic:blipFill>
                    <a:blip r:embed="rId172"/>
                    <a:stretch>
                      <a:fillRect/>
                    </a:stretch>
                  </pic:blipFill>
                  <pic:spPr bwMode="auto">
                    <a:xfrm>
                      <a:off x="0" y="0"/>
                      <a:ext cx="203962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98425</wp:posOffset>
            </wp:positionH>
            <wp:positionV relativeFrom="paragraph">
              <wp:posOffset>-116840</wp:posOffset>
            </wp:positionV>
            <wp:extent cx="38100" cy="38100"/>
            <wp:effectExtent l="0" t="0" r="0" b="0"/>
            <wp:wrapNone/>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
                    <pic:cNvPicPr>
                      <a:picLocks noChangeAspect="1" noChangeArrowheads="1"/>
                    </pic:cNvPicPr>
                  </pic:nvPicPr>
                  <pic:blipFill>
                    <a:blip r:embed="rId173"/>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pPr>
      <w:r>
        <w:rPr>
          <w:rFonts w:eastAsia="Arial" w:cs="Arial" w:ascii="Arial" w:hAnsi="Arial"/>
          <w:color w:val="auto"/>
          <w:sz w:val="20"/>
          <w:szCs w:val="20"/>
        </w:rPr>
        <w:t xml:space="preserve">global cooling over the past 40 million years driven by the expansion of grass-grazer </w:t>
      </w:r>
      <w:hyperlink r:id="rId174">
        <w:r>
          <w:rPr>
            <w:rStyle w:val="ListLabel5"/>
            <w:rFonts w:eastAsia="Arial" w:cs="Arial" w:ascii="Arial" w:hAnsi="Arial"/>
            <w:color w:val="auto"/>
            <w:sz w:val="20"/>
            <w:szCs w:val="20"/>
          </w:rPr>
          <w:t>ecosystems</w:t>
        </w:r>
      </w:hyperlink>
      <w:hyperlink w:anchor="page13">
        <w:r>
          <w:rPr>
            <w:rStyle w:val="ListLabel4"/>
            <w:rFonts w:eastAsia="Arial" w:cs="Arial" w:ascii="Arial" w:hAnsi="Arial"/>
            <w:color w:val="auto"/>
            <w:sz w:val="31"/>
            <w:szCs w:val="31"/>
            <w:vertAlign w:val="superscript"/>
          </w:rPr>
          <w:t>[34][35]</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4882515</wp:posOffset>
            </wp:positionH>
            <wp:positionV relativeFrom="paragraph">
              <wp:posOffset>-57785</wp:posOffset>
            </wp:positionV>
            <wp:extent cx="657225" cy="14605"/>
            <wp:effectExtent l="0" t="0" r="0" b="0"/>
            <wp:wrapNone/>
            <wp:docPr id="81"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3" descr=""/>
                    <pic:cNvPicPr>
                      <a:picLocks noChangeAspect="1" noChangeArrowheads="1"/>
                    </pic:cNvPicPr>
                  </pic:nvPicPr>
                  <pic:blipFill>
                    <a:blip r:embed="rId175"/>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98425</wp:posOffset>
            </wp:positionH>
            <wp:positionV relativeFrom="paragraph">
              <wp:posOffset>-143510</wp:posOffset>
            </wp:positionV>
            <wp:extent cx="38100" cy="38100"/>
            <wp:effectExtent l="0" t="0" r="0" b="0"/>
            <wp:wrapNone/>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
                    <pic:cNvPicPr>
                      <a:picLocks noChangeAspect="1" noChangeArrowheads="1"/>
                    </pic:cNvPicPr>
                  </pic:nvPicPr>
                  <pic:blipFill>
                    <a:blip r:embed="rId176"/>
                    <a:stretch>
                      <a:fillRect/>
                    </a:stretch>
                  </pic:blipFill>
                  <pic:spPr bwMode="auto">
                    <a:xfrm>
                      <a:off x="0" y="0"/>
                      <a:ext cx="38100" cy="38100"/>
                    </a:xfrm>
                    <a:prstGeom prst="rect">
                      <a:avLst/>
                    </a:prstGeom>
                  </pic:spPr>
                </pic:pic>
              </a:graphicData>
            </a:graphic>
          </wp:anchor>
        </w:drawing>
      </w:r>
    </w:p>
    <w:p>
      <w:pPr>
        <w:pStyle w:val="Normal"/>
        <w:spacing w:lineRule="exact" w:line="38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External forcing mechanisms</w:t>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0"/>
          <w:szCs w:val="20"/>
        </w:rPr>
        <w:t>Greenhouse gases</w:t>
      </w:r>
    </w:p>
    <w:p>
      <w:pPr>
        <w:pStyle w:val="Normal"/>
        <w:spacing w:lineRule="exact" w:line="169" w:before="0" w:after="0"/>
        <w:rPr>
          <w:color w:val="auto"/>
          <w:sz w:val="20"/>
          <w:szCs w:val="20"/>
        </w:rPr>
      </w:pPr>
      <w:r>
        <w:rPr>
          <w:color w:val="auto"/>
          <w:sz w:val="20"/>
          <w:szCs w:val="20"/>
        </w:rPr>
      </w:r>
    </w:p>
    <w:p>
      <w:pPr>
        <w:pStyle w:val="Normal"/>
        <w:spacing w:lineRule="auto" w:line="276" w:before="0" w:after="0"/>
        <w:ind w:right="3820" w:hanging="0"/>
        <w:jc w:val="both"/>
        <w:rPr/>
      </w:pPr>
      <w:r>
        <w:rPr>
          <w:rFonts w:eastAsia="Arial" w:cs="Arial" w:ascii="Arial" w:hAnsi="Arial"/>
          <w:color w:val="auto"/>
          <w:sz w:val="20"/>
          <w:szCs w:val="20"/>
        </w:rPr>
        <w:t>Whereas greenhouse gases released by the biosphere is often seen as a feedback or internal climate process, greenhouse gases emitted from volcanoes are typically classified as external by climatologists.</w:t>
      </w:r>
      <w:hyperlink w:anchor="page13">
        <w:r>
          <w:rPr>
            <w:rStyle w:val="ListLabel5"/>
            <w:rFonts w:eastAsia="Arial" w:cs="Arial" w:ascii="Arial" w:hAnsi="Arial"/>
            <w:color w:val="auto"/>
            <w:sz w:val="31"/>
            <w:szCs w:val="31"/>
            <w:vertAlign w:val="superscript"/>
          </w:rPr>
          <w:t>[36]</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Greenhouse gases, such as CO</w:t>
      </w:r>
      <w:r>
        <w:rPr>
          <w:rFonts w:eastAsia="Arial" w:cs="Arial" w:ascii="Arial" w:hAnsi="Arial"/>
          <w:color w:val="auto"/>
          <w:sz w:val="28"/>
          <w:szCs w:val="28"/>
          <w:vertAlign w:val="subscript"/>
        </w:rPr>
        <w:t>2</w:t>
      </w:r>
      <w:r>
        <w:rPr>
          <w:rFonts w:eastAsia="Arial" w:cs="Arial" w:ascii="Arial" w:hAnsi="Arial"/>
          <w:color w:val="auto"/>
          <w:sz w:val="20"/>
          <w:szCs w:val="20"/>
        </w:rPr>
        <w:t>, methane and nitrous oxide, heat the climate system by trapping infrared light.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4291330</wp:posOffset>
            </wp:positionH>
            <wp:positionV relativeFrom="paragraph">
              <wp:posOffset>-944245</wp:posOffset>
            </wp:positionV>
            <wp:extent cx="2096770" cy="2096770"/>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177"/>
                    <a:stretch>
                      <a:fillRect/>
                    </a:stretch>
                  </pic:blipFill>
                  <pic:spPr bwMode="auto">
                    <a:xfrm>
                      <a:off x="0" y="0"/>
                      <a:ext cx="2096770" cy="2096770"/>
                    </a:xfrm>
                    <a:prstGeom prst="rect">
                      <a:avLst/>
                    </a:prstGeom>
                  </pic:spPr>
                </pic:pic>
              </a:graphicData>
            </a:graphic>
          </wp:anchor>
        </w:drawing>
      </w:r>
    </w:p>
    <w:p>
      <w:pPr>
        <w:pStyle w:val="Normal"/>
        <w:spacing w:lineRule="exact" w:line="186" w:before="0" w:after="0"/>
        <w:rPr>
          <w:color w:val="auto"/>
          <w:sz w:val="20"/>
          <w:szCs w:val="20"/>
        </w:rPr>
      </w:pPr>
      <w:r>
        <w:rPr>
          <w:color w:val="auto"/>
          <w:sz w:val="20"/>
          <w:szCs w:val="20"/>
        </w:rPr>
      </w:r>
    </w:p>
    <w:p>
      <w:pPr>
        <w:pStyle w:val="Normal"/>
        <w:spacing w:lineRule="auto" w:line="319" w:before="0" w:after="0"/>
        <w:ind w:right="3820" w:hanging="0"/>
        <w:jc w:val="both"/>
        <w:rPr/>
      </w:pPr>
      <w:r>
        <w:rPr>
          <w:rFonts w:eastAsia="Arial" w:cs="Arial" w:ascii="Arial" w:hAnsi="Arial"/>
          <w:color w:val="auto"/>
          <w:sz w:val="20"/>
          <w:szCs w:val="20"/>
        </w:rPr>
        <w:t xml:space="preserve">The </w:t>
      </w:r>
      <w:hyperlink r:id="rId178">
        <w:r>
          <w:rPr>
            <w:rStyle w:val="ListLabel5"/>
            <w:rFonts w:eastAsia="Arial" w:cs="Arial" w:ascii="Arial" w:hAnsi="Arial"/>
            <w:color w:val="auto"/>
            <w:sz w:val="20"/>
            <w:szCs w:val="20"/>
          </w:rPr>
          <w:t xml:space="preserve">scientific consensus on climate change </w:t>
        </w:r>
      </w:hyperlink>
      <w:r>
        <w:rPr>
          <w:rFonts w:eastAsia="Arial" w:cs="Arial" w:ascii="Arial" w:hAnsi="Arial"/>
          <w:color w:val="auto"/>
          <w:sz w:val="20"/>
          <w:szCs w:val="20"/>
        </w:rPr>
        <w:t>is "that climate is changing and that these changes are in large part caused by human activities",</w:t>
      </w:r>
      <w:hyperlink w:anchor="page13">
        <w:r>
          <w:rPr>
            <w:rStyle w:val="ListLabel5"/>
            <w:rFonts w:eastAsia="Arial" w:cs="Arial" w:ascii="Arial" w:hAnsi="Arial"/>
            <w:color w:val="auto"/>
            <w:sz w:val="31"/>
            <w:szCs w:val="31"/>
            <w:vertAlign w:val="superscript"/>
          </w:rPr>
          <w:t>[37]</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and it "is largely irreversible".</w:t>
      </w:r>
      <w:hyperlink w:anchor="page13">
        <w:r>
          <w:rPr>
            <w:rStyle w:val="ListLabel4"/>
            <w:rFonts w:eastAsia="Arial" w:cs="Arial" w:ascii="Arial" w:hAnsi="Arial"/>
            <w:color w:val="auto"/>
            <w:sz w:val="31"/>
            <w:szCs w:val="31"/>
            <w:vertAlign w:val="superscript"/>
          </w:rPr>
          <w:t>[38]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
            <wp:simplePos x="0" y="0"/>
            <wp:positionH relativeFrom="column">
              <wp:posOffset>212725</wp:posOffset>
            </wp:positionH>
            <wp:positionV relativeFrom="paragraph">
              <wp:posOffset>-537210</wp:posOffset>
            </wp:positionV>
            <wp:extent cx="1953260" cy="14605"/>
            <wp:effectExtent l="0" t="0" r="0" b="0"/>
            <wp:wrapNone/>
            <wp:docPr id="84"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6" descr=""/>
                    <pic:cNvPicPr>
                      <a:picLocks noChangeAspect="1" noChangeArrowheads="1"/>
                    </pic:cNvPicPr>
                  </pic:nvPicPr>
                  <pic:blipFill>
                    <a:blip r:embed="rId179"/>
                    <a:stretch>
                      <a:fillRect/>
                    </a:stretch>
                  </pic:blipFill>
                  <pic:spPr bwMode="auto">
                    <a:xfrm>
                      <a:off x="0" y="0"/>
                      <a:ext cx="1953260" cy="14605"/>
                    </a:xfrm>
                    <a:prstGeom prst="rect">
                      <a:avLst/>
                    </a:prstGeom>
                  </pic:spPr>
                </pic:pic>
              </a:graphicData>
            </a:graphic>
          </wp:anchor>
        </w:drawing>
        <w:drawing>
          <wp:anchor behindDoc="1" distT="0" distB="0" distL="0" distR="0" simplePos="0" locked="0" layoutInCell="1" allowOverlap="1" relativeHeight="6">
            <wp:simplePos x="0" y="0"/>
            <wp:positionH relativeFrom="column">
              <wp:posOffset>-5715</wp:posOffset>
            </wp:positionH>
            <wp:positionV relativeFrom="paragraph">
              <wp:posOffset>43180</wp:posOffset>
            </wp:positionV>
            <wp:extent cx="19050" cy="2030095"/>
            <wp:effectExtent l="0" t="0" r="0" b="0"/>
            <wp:wrapNone/>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
                    <pic:cNvPicPr>
                      <a:picLocks noChangeAspect="1" noChangeArrowheads="1"/>
                    </pic:cNvPicPr>
                  </pic:nvPicPr>
                  <pic:blipFill>
                    <a:blip r:embed="rId180"/>
                    <a:stretch>
                      <a:fillRect/>
                    </a:stretch>
                  </pic:blipFill>
                  <pic:spPr bwMode="auto">
                    <a:xfrm>
                      <a:off x="0" y="0"/>
                      <a:ext cx="19050" cy="2030095"/>
                    </a:xfrm>
                    <a:prstGeom prst="rect">
                      <a:avLst/>
                    </a:prstGeom>
                  </pic:spPr>
                </pic:pic>
              </a:graphicData>
            </a:graphic>
          </wp:anchor>
        </w:drawing>
      </w:r>
    </w:p>
    <w:p>
      <w:pPr>
        <w:pStyle w:val="Normal"/>
        <w:spacing w:lineRule="exact" w:line="1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620" w:hanging="0"/>
        <w:rPr/>
      </w:pPr>
      <w:r>
        <w:rPr>
          <w:rFonts w:eastAsia="Arial" w:cs="Arial" w:ascii="Arial" w:hAnsi="Arial"/>
          <w:color w:val="auto"/>
          <w:sz w:val="20"/>
          <w:szCs w:val="20"/>
        </w:rPr>
        <w:t>... there is a strong, credible body of evidence, based on multiple</w:t>
      </w:r>
    </w:p>
    <w:p>
      <w:pPr>
        <w:pStyle w:val="Normal"/>
        <w:spacing w:lineRule="exact" w:line="2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5" w:before="0" w:after="0"/>
        <w:ind w:left="620" w:right="300" w:hanging="0"/>
        <w:rPr/>
      </w:pPr>
      <w:r>
        <w:rPr>
          <w:rFonts w:eastAsia="Arial" w:cs="Arial" w:ascii="Arial" w:hAnsi="Arial"/>
          <w:color w:val="auto"/>
          <w:sz w:val="19"/>
          <w:szCs w:val="19"/>
        </w:rPr>
        <w:t xml:space="preserve">lines of research, documenting that climate is changing and that </w:t>
      </w:r>
      <w:r>
        <w:rPr>
          <w:rFonts w:eastAsia="Arial" w:cs="Arial" w:ascii="Arial" w:hAnsi="Arial"/>
          <w:color w:val="666666"/>
          <w:sz w:val="36"/>
          <w:szCs w:val="36"/>
          <w:vertAlign w:val="subscript"/>
        </w:rPr>
        <w:t>Increase in atmospheric CO</w:t>
      </w:r>
      <w:r>
        <w:rPr>
          <w:rFonts w:eastAsia="Arial" w:cs="Arial" w:ascii="Arial" w:hAnsi="Arial"/>
          <w:color w:val="666666"/>
          <w:sz w:val="26"/>
          <w:szCs w:val="26"/>
          <w:vertAlign w:val="subscript"/>
        </w:rPr>
        <w:t>2</w:t>
      </w:r>
      <w:r>
        <w:rPr>
          <w:rFonts w:eastAsia="Arial" w:cs="Arial" w:ascii="Arial" w:hAnsi="Arial"/>
          <w:color w:val="auto"/>
          <w:sz w:val="19"/>
          <w:szCs w:val="19"/>
        </w:rPr>
        <w:t xml:space="preserve"> </w:t>
      </w:r>
      <w:r>
        <w:rPr>
          <w:rFonts w:eastAsia="Arial" w:cs="Arial" w:ascii="Arial" w:hAnsi="Arial"/>
          <w:color w:val="666666"/>
          <w:sz w:val="36"/>
          <w:szCs w:val="36"/>
          <w:vertAlign w:val="subscript"/>
        </w:rPr>
        <w:t>levels</w:t>
      </w:r>
      <w:r>
        <w:rPr>
          <w:rFonts w:eastAsia="Arial" w:cs="Arial" w:ascii="Arial" w:hAnsi="Arial"/>
          <w:color w:val="auto"/>
          <w:sz w:val="19"/>
          <w:szCs w:val="19"/>
        </w:rPr>
        <w:t xml:space="preserve"> these changes are in large part caused by human activities. While</w:t>
      </w:r>
    </w:p>
    <w:p>
      <w:pPr>
        <w:pStyle w:val="Normal"/>
        <w:spacing w:lineRule="exact" w:line="5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84" w:before="0" w:after="0"/>
        <w:ind w:left="620" w:right="4420" w:hanging="0"/>
        <w:jc w:val="both"/>
        <w:rPr/>
      </w:pPr>
      <w:r>
        <w:rPr>
          <w:rFonts w:eastAsia="Arial" w:cs="Arial" w:ascii="Arial" w:hAnsi="Arial"/>
          <w:color w:val="auto"/>
          <w:sz w:val="18"/>
          <w:szCs w:val="18"/>
        </w:rPr>
        <w:t>much remains to be learned, the core phenomenon, scientific questions, and hypotheses have been examined thoroughly and have stood firm in the face of serious scientific debate and careful evaluation of alternative explanations.</w:t>
      </w:r>
    </w:p>
    <w:p>
      <w:pPr>
        <w:pStyle w:val="Normal"/>
        <w:spacing w:lineRule="exact" w:line="12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15" w:before="0" w:after="0"/>
        <w:ind w:left="1000" w:right="4860" w:hanging="0"/>
        <w:rPr/>
      </w:pPr>
      <w:r>
        <w:rPr>
          <w:rFonts w:eastAsia="Arial" w:cs="Arial" w:ascii="Arial" w:hAnsi="Arial"/>
          <w:color w:val="auto"/>
          <w:sz w:val="21"/>
          <w:szCs w:val="21"/>
        </w:rPr>
        <w:t xml:space="preserve">— </w:t>
      </w:r>
      <w:hyperlink r:id="rId181">
        <w:r>
          <w:rPr>
            <w:rStyle w:val="ListLabel14"/>
            <w:rFonts w:eastAsia="Arial" w:cs="Arial" w:ascii="Arial" w:hAnsi="Arial"/>
            <w:color w:val="auto"/>
            <w:sz w:val="21"/>
            <w:szCs w:val="21"/>
          </w:rPr>
          <w:t>United States National Research Council,</w:t>
        </w:r>
      </w:hyperlink>
      <w:r>
        <w:rPr>
          <w:rFonts w:eastAsia="Arial" w:cs="Arial" w:ascii="Arial" w:hAnsi="Arial"/>
          <w:color w:val="auto"/>
          <w:sz w:val="21"/>
          <w:szCs w:val="21"/>
        </w:rPr>
        <w:t xml:space="preserve"> </w:t>
      </w:r>
      <w:r>
        <w:rPr>
          <w:rFonts w:eastAsia="Arial" w:cs="Arial" w:ascii="Arial" w:hAnsi="Arial"/>
          <w:i/>
          <w:iCs/>
          <w:color w:val="auto"/>
          <w:sz w:val="21"/>
          <w:szCs w:val="21"/>
        </w:rPr>
        <w:t>Advancing the Science of Climate Change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
            <wp:simplePos x="0" y="0"/>
            <wp:positionH relativeFrom="column">
              <wp:posOffset>822960</wp:posOffset>
            </wp:positionH>
            <wp:positionV relativeFrom="paragraph">
              <wp:posOffset>-353695</wp:posOffset>
            </wp:positionV>
            <wp:extent cx="2496820" cy="14605"/>
            <wp:effectExtent l="0" t="0" r="0" b="0"/>
            <wp:wrapNone/>
            <wp:docPr id="86"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7" descr=""/>
                    <pic:cNvPicPr>
                      <a:picLocks noChangeAspect="1" noChangeArrowheads="1"/>
                    </pic:cNvPicPr>
                  </pic:nvPicPr>
                  <pic:blipFill>
                    <a:blip r:embed="rId182"/>
                    <a:stretch>
                      <a:fillRect/>
                    </a:stretch>
                  </pic:blipFill>
                  <pic:spPr bwMode="auto">
                    <a:xfrm>
                      <a:off x="0" y="0"/>
                      <a:ext cx="2496820" cy="14605"/>
                    </a:xfrm>
                    <a:prstGeom prst="rect">
                      <a:avLst/>
                    </a:prstGeom>
                  </pic:spPr>
                </pic:pic>
              </a:graphicData>
            </a:graphic>
          </wp:anchor>
        </w:drawing>
      </w:r>
    </w:p>
    <w:p>
      <w:pPr>
        <w:sectPr>
          <w:type w:val="continuous"/>
          <w:pgSz w:w="11906" w:h="16838"/>
          <w:pgMar w:left="880" w:right="859" w:header="0" w:top="725" w:footer="0" w:bottom="1440" w:gutter="0"/>
          <w:formProt w:val="false"/>
          <w:textDirection w:val="lrTb"/>
          <w:docGrid w:type="default" w:linePitch="100" w:charSpace="4096"/>
        </w:sectPr>
      </w:pP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jc w:val="both"/>
        <w:rPr/>
      </w:pPr>
      <w:r>
        <w:rPr>
          <w:rFonts w:eastAsia="Arial" w:cs="Arial" w:ascii="Arial" w:hAnsi="Arial"/>
          <w:color w:val="auto"/>
          <w:sz w:val="19"/>
          <w:szCs w:val="19"/>
        </w:rPr>
        <w:t>Human's main impact is by emitting CO</w:t>
      </w:r>
      <w:r>
        <w:rPr>
          <w:rFonts w:eastAsia="Arial" w:cs="Arial" w:ascii="Arial" w:hAnsi="Arial"/>
          <w:color w:val="auto"/>
          <w:sz w:val="30"/>
          <w:szCs w:val="30"/>
          <w:vertAlign w:val="subscript"/>
        </w:rPr>
        <w:t>2</w:t>
      </w:r>
      <w:r>
        <w:rPr>
          <w:rFonts w:eastAsia="Arial" w:cs="Arial" w:ascii="Arial" w:hAnsi="Arial"/>
          <w:color w:val="auto"/>
          <w:sz w:val="19"/>
          <w:szCs w:val="19"/>
        </w:rPr>
        <w:t xml:space="preserve"> from </w:t>
      </w:r>
      <w:hyperlink r:id="rId183">
        <w:r>
          <w:rPr>
            <w:rStyle w:val="ListLabel2"/>
            <w:rFonts w:eastAsia="Arial" w:cs="Arial" w:ascii="Arial" w:hAnsi="Arial"/>
            <w:color w:val="auto"/>
            <w:sz w:val="19"/>
            <w:szCs w:val="19"/>
          </w:rPr>
          <w:t xml:space="preserve">fossil fuel </w:t>
        </w:r>
      </w:hyperlink>
      <w:r>
        <w:rPr>
          <w:rFonts w:eastAsia="Arial" w:cs="Arial" w:ascii="Arial" w:hAnsi="Arial"/>
          <w:color w:val="auto"/>
          <w:sz w:val="19"/>
          <w:szCs w:val="19"/>
        </w:rPr>
        <w:t xml:space="preserve">combustion, followed by </w:t>
      </w:r>
      <w:hyperlink r:id="rId184">
        <w:r>
          <w:rPr>
            <w:rStyle w:val="ListLabel2"/>
            <w:rFonts w:eastAsia="Arial" w:cs="Arial" w:ascii="Arial" w:hAnsi="Arial"/>
            <w:color w:val="auto"/>
            <w:sz w:val="19"/>
            <w:szCs w:val="19"/>
          </w:rPr>
          <w:t xml:space="preserve">aerosols </w:t>
        </w:r>
      </w:hyperlink>
      <w:r>
        <w:rPr>
          <w:rFonts w:eastAsia="Arial" w:cs="Arial" w:ascii="Arial" w:hAnsi="Arial"/>
          <w:color w:val="auto"/>
          <w:sz w:val="19"/>
          <w:szCs w:val="19"/>
        </w:rPr>
        <w:t>(particulate matter in the atmosphere), and the CO</w:t>
      </w:r>
      <w:r>
        <w:rPr>
          <w:rFonts w:eastAsia="Arial" w:cs="Arial" w:ascii="Arial" w:hAnsi="Arial"/>
          <w:color w:val="auto"/>
          <w:sz w:val="30"/>
          <w:szCs w:val="30"/>
          <w:vertAlign w:val="subscript"/>
        </w:rPr>
        <w:t>2</w:t>
      </w:r>
      <w:r>
        <w:rPr>
          <w:rFonts w:eastAsia="Arial" w:cs="Arial" w:ascii="Arial" w:hAnsi="Arial"/>
          <w:color w:val="auto"/>
          <w:sz w:val="19"/>
          <w:szCs w:val="19"/>
        </w:rPr>
        <w:t xml:space="preserve"> released by </w:t>
      </w:r>
      <w:hyperlink r:id="rId185">
        <w:r>
          <w:rPr>
            <w:rStyle w:val="ListLabel2"/>
            <w:rFonts w:eastAsia="Arial" w:cs="Arial" w:ascii="Arial" w:hAnsi="Arial"/>
            <w:color w:val="auto"/>
            <w:sz w:val="19"/>
            <w:szCs w:val="19"/>
          </w:rPr>
          <w:t xml:space="preserve">cement </w:t>
        </w:r>
      </w:hyperlink>
      <w:r>
        <w:rPr>
          <w:rFonts w:eastAsia="Arial" w:cs="Arial" w:ascii="Arial" w:hAnsi="Arial"/>
          <w:color w:val="auto"/>
          <w:sz w:val="19"/>
          <w:szCs w:val="19"/>
        </w:rPr>
        <w:t>manufacture.</w:t>
      </w:r>
      <w:hyperlink w:anchor="page13">
        <w:r>
          <w:rPr>
            <w:rStyle w:val="ListLabel2"/>
            <w:rFonts w:eastAsia="Arial" w:cs="Arial" w:ascii="Arial" w:hAnsi="Arial"/>
            <w:color w:val="auto"/>
            <w:sz w:val="30"/>
            <w:szCs w:val="30"/>
            <w:vertAlign w:val="superscript"/>
          </w:rPr>
          <w:t>[39]</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Other factors, including land use, </w:t>
      </w:r>
      <w:hyperlink r:id="rId186">
        <w:r>
          <w:rPr>
            <w:rStyle w:val="ListLabel2"/>
            <w:rFonts w:eastAsia="Arial" w:cs="Arial" w:ascii="Arial" w:hAnsi="Arial"/>
            <w:color w:val="auto"/>
            <w:sz w:val="19"/>
            <w:szCs w:val="19"/>
          </w:rPr>
          <w:t xml:space="preserve">ozone depletion, </w:t>
        </w:r>
      </w:hyperlink>
      <w:r>
        <w:rPr>
          <w:rFonts w:eastAsia="Arial" w:cs="Arial" w:ascii="Arial" w:hAnsi="Arial"/>
          <w:color w:val="auto"/>
          <w:sz w:val="19"/>
          <w:szCs w:val="19"/>
        </w:rPr>
        <w:t xml:space="preserve">animal husbandry </w:t>
      </w:r>
      <w:hyperlink r:id="rId187">
        <w:r>
          <w:rPr>
            <w:rStyle w:val="ListLabel2"/>
            <w:rFonts w:eastAsia="Arial" w:cs="Arial" w:ascii="Arial" w:hAnsi="Arial"/>
            <w:color w:val="auto"/>
            <w:sz w:val="19"/>
            <w:szCs w:val="19"/>
          </w:rPr>
          <w:t xml:space="preserve">(ruminant </w:t>
        </w:r>
      </w:hyperlink>
      <w:r>
        <w:rPr>
          <w:rFonts w:eastAsia="Arial" w:cs="Arial" w:ascii="Arial" w:hAnsi="Arial"/>
          <w:color w:val="auto"/>
          <w:sz w:val="19"/>
          <w:szCs w:val="19"/>
        </w:rPr>
        <w:t xml:space="preserve">animals such as </w:t>
      </w:r>
      <w:hyperlink r:id="rId188">
        <w:r>
          <w:rPr>
            <w:rStyle w:val="ListLabel2"/>
            <w:rFonts w:eastAsia="Arial" w:cs="Arial" w:ascii="Arial" w:hAnsi="Arial"/>
            <w:color w:val="auto"/>
            <w:sz w:val="19"/>
            <w:szCs w:val="19"/>
          </w:rPr>
          <w:t xml:space="preserve">cattle </w:t>
        </w:r>
      </w:hyperlink>
      <w:r>
        <w:rPr>
          <w:rFonts w:eastAsia="Arial" w:cs="Arial" w:ascii="Arial" w:hAnsi="Arial"/>
          <w:color w:val="auto"/>
          <w:sz w:val="19"/>
          <w:szCs w:val="19"/>
        </w:rPr>
        <w:t xml:space="preserve">produce </w:t>
      </w:r>
      <w:hyperlink r:id="rId189">
        <w:r>
          <w:rPr>
            <w:rStyle w:val="ListLabel2"/>
            <w:rFonts w:eastAsia="Arial" w:cs="Arial" w:ascii="Arial" w:hAnsi="Arial"/>
            <w:color w:val="auto"/>
            <w:sz w:val="19"/>
            <w:szCs w:val="19"/>
          </w:rPr>
          <w:t>methane</w:t>
        </w:r>
      </w:hyperlink>
      <w:hyperlink w:anchor="page13">
        <w:r>
          <w:rPr>
            <w:rStyle w:val="ListLabel9"/>
            <w:rFonts w:eastAsia="Arial" w:cs="Arial" w:ascii="Arial" w:hAnsi="Arial"/>
            <w:color w:val="auto"/>
            <w:sz w:val="30"/>
            <w:szCs w:val="30"/>
            <w:vertAlign w:val="superscript"/>
          </w:rPr>
          <w:t>[40]</w:t>
        </w:r>
      </w:hyperlink>
      <w:r>
        <w:rPr>
          <w:rFonts w:eastAsia="Arial" w:cs="Arial" w:ascii="Arial" w:hAnsi="Arial"/>
          <w:color w:val="auto"/>
          <w:sz w:val="19"/>
          <w:szCs w:val="19"/>
        </w:rPr>
        <w:t xml:space="preserve">), and </w:t>
      </w:r>
      <w:hyperlink r:id="rId190">
        <w:r>
          <w:rPr>
            <w:rStyle w:val="ListLabel2"/>
            <w:rFonts w:eastAsia="Arial" w:cs="Arial" w:ascii="Arial" w:hAnsi="Arial"/>
            <w:color w:val="auto"/>
            <w:sz w:val="19"/>
            <w:szCs w:val="19"/>
          </w:rPr>
          <w:t xml:space="preserve">deforestation, </w:t>
        </w:r>
      </w:hyperlink>
      <w:r>
        <w:rPr>
          <w:rFonts w:eastAsia="Arial" w:cs="Arial" w:ascii="Arial" w:hAnsi="Arial"/>
          <w:color w:val="auto"/>
          <w:sz w:val="19"/>
          <w:szCs w:val="19"/>
        </w:rPr>
        <w:t>are also play a role.</w:t>
      </w:r>
      <w:hyperlink w:anchor="page13">
        <w:r>
          <w:rPr>
            <w:rStyle w:val="ListLabel9"/>
            <w:rFonts w:eastAsia="Arial" w:cs="Arial" w:ascii="Arial" w:hAnsi="Arial"/>
            <w:color w:val="auto"/>
            <w:sz w:val="30"/>
            <w:szCs w:val="30"/>
            <w:vertAlign w:val="superscript"/>
          </w:rPr>
          <w:t>[41]</w:t>
        </w:r>
      </w:hyperlink>
    </w:p>
    <w:sectPr>
      <w:type w:val="continuous"/>
      <w:pgSz w:w="11906" w:h="16838"/>
      <w:pgMar w:left="880" w:right="859" w:header="0" w:top="725"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Climate_system" TargetMode="External"/><Relationship Id="rId4" Type="http://schemas.openxmlformats.org/officeDocument/2006/relationships/hyperlink" Target="https://en.wikipedia.org/wiki/Weather" TargetMode="External"/><Relationship Id="rId5" Type="http://schemas.openxmlformats.org/officeDocument/2006/relationships/hyperlink" Target="https://en.wikipedia.org/wiki/Atmosphere" TargetMode="External"/><Relationship Id="rId6" Type="http://schemas.openxmlformats.org/officeDocument/2006/relationships/hyperlink" Target="https://en.wikipedia.org/wiki/Hydrosphere" TargetMode="External"/><Relationship Id="rId7" Type="http://schemas.openxmlformats.org/officeDocument/2006/relationships/hyperlink" Target="https://en.wikipedia.org/wiki/Cryosphere" TargetMode="External"/><Relationship Id="rId8" Type="http://schemas.openxmlformats.org/officeDocument/2006/relationships/hyperlink" Target="https://en.wikipedia.org/wiki/Permafrost" TargetMode="External"/><Relationship Id="rId9" Type="http://schemas.openxmlformats.org/officeDocument/2006/relationships/hyperlink" Target="https://en.wikipedia.org/wiki/Biosphere" TargetMode="External"/><Relationship Id="rId10" Type="http://schemas.openxmlformats.org/officeDocument/2006/relationships/hyperlink" Target="https://en.wikipedia.org/wiki/Lithosphere" TargetMode="External"/><Relationship Id="rId11" Type="http://schemas.openxmlformats.org/officeDocument/2006/relationships/hyperlink" Target="https://en.wikipedia.org/wiki/Upper_mantle" TargetMode="External"/><Relationship Id="rId12" Type="http://schemas.openxmlformats.org/officeDocument/2006/relationships/hyperlink" Target="https://en.wikipedia.org/wiki/Outer_space" TargetMode="External"/><Relationship Id="rId13" Type="http://schemas.openxmlformats.org/officeDocument/2006/relationships/hyperlink" Target="https://en.wikipedia.org/wiki/Earth&apos;s_energy_budget"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en.wikipedia.org/wiki/Weather" TargetMode="External"/><Relationship Id="rId22" Type="http://schemas.openxmlformats.org/officeDocument/2006/relationships/hyperlink" Target="https://en.wikipedia.org/wiki/Climate" TargetMode="External"/><Relationship Id="rId23" Type="http://schemas.openxmlformats.org/officeDocument/2006/relationships/hyperlink" Target="https://en.wikipedia.org/wiki/El_Ni&#241;o&#8211;Southern_Oscillation" TargetMode="External"/><Relationship Id="rId24" Type="http://schemas.openxmlformats.org/officeDocument/2006/relationships/hyperlink" Target="https://en.wikipedia.org/wiki/El_Ni&#241;o&#8211;Southern_Oscillation" TargetMode="External"/><Relationship Id="rId25" Type="http://schemas.openxmlformats.org/officeDocument/2006/relationships/hyperlink" Target="https://en.wikipedia.org/wiki/Pacific_decadal_oscillation" TargetMode="External"/><Relationship Id="rId26" Type="http://schemas.openxmlformats.org/officeDocument/2006/relationships/hyperlink" Target="https://en.wikipedia.org/wiki/El_Ni&#241;o&#8211;Southern_Oscillation" TargetMode="External"/><Relationship Id="rId27" Type="http://schemas.openxmlformats.org/officeDocument/2006/relationships/hyperlink" Target="https://en.wikipedia.org/wiki/Atlantic_multidecadal_oscillation" TargetMode="External"/><Relationship Id="rId28" Type="http://schemas.openxmlformats.org/officeDocument/2006/relationships/hyperlink" Target="https://en.wikipedia.org/wiki/El_Ni&#241;o&#8211;Southern_Oscillation" TargetMode="External"/><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hyperlink" Target="https://en.wikipedia.org/wiki/Human_impact_on_the_environment" TargetMode="External"/><Relationship Id="rId35" Type="http://schemas.openxmlformats.org/officeDocument/2006/relationships/hyperlink" Target="https://en.wikipedia.org/wiki/Global_warming" TargetMode="External"/><Relationship Id="rId36" Type="http://schemas.openxmlformats.org/officeDocument/2006/relationships/hyperlink" Target="https://en.wikipedia.org/wiki/Human_impact_on_the_environment" TargetMode="External"/><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hyperlink" Target="https://en.wikipedia.org/wiki/Climatology" TargetMode="External"/><Relationship Id="rId41" Type="http://schemas.openxmlformats.org/officeDocument/2006/relationships/hyperlink" Target="https://en.wikipedia.org/wiki/Natural_science" TargetMode="External"/><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hyperlink" Target="https://en.wikipedia.org/wiki/Glaciology" TargetMode="External"/><Relationship Id="rId45" Type="http://schemas.openxmlformats.org/officeDocument/2006/relationships/hyperlink" Target="https://en.wikipedia.org/wiki/Glaciology" TargetMode="External"/><Relationship Id="rId46" Type="http://schemas.openxmlformats.org/officeDocument/2006/relationships/hyperlink" Target="https://en.wikipedia.org/wiki/Temperature_records" TargetMode="External"/><Relationship Id="rId47" Type="http://schemas.openxmlformats.org/officeDocument/2006/relationships/hyperlink" Target="https://en.wikipedia.org/wiki/Temperature_records" TargetMode="External"/><Relationship Id="rId48" Type="http://schemas.openxmlformats.org/officeDocument/2006/relationships/hyperlink" Target="https://en.wikipedia.org/wiki/Extreme_weather_events" TargetMode="External"/><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6.png"/><Relationship Id="rId57" Type="http://schemas.openxmlformats.org/officeDocument/2006/relationships/image" Target="media/image27.png"/><Relationship Id="rId58" Type="http://schemas.openxmlformats.org/officeDocument/2006/relationships/image" Target="media/image28.png"/><Relationship Id="rId59" Type="http://schemas.openxmlformats.org/officeDocument/2006/relationships/hyperlink" Target="https://en.wikipedia.org/wiki/Central_tendency" TargetMode="External"/><Relationship Id="rId60" Type="http://schemas.openxmlformats.org/officeDocument/2006/relationships/hyperlink" Target="https://en.wikipedia.org/wiki/Statistical_variability" TargetMode="External"/><Relationship Id="rId61" Type="http://schemas.openxmlformats.org/officeDocument/2006/relationships/image" Target="media/image29.png"/><Relationship Id="rId62" Type="http://schemas.openxmlformats.org/officeDocument/2006/relationships/image" Target="media/image30.png"/><Relationship Id="rId63" Type="http://schemas.openxmlformats.org/officeDocument/2006/relationships/hyperlink" Target="https://en.wikipedia.org/wiki/Climate_system" TargetMode="External"/><Relationship Id="rId64" Type="http://schemas.openxmlformats.org/officeDocument/2006/relationships/hyperlink" Target="https://en.wikipedia.org/wiki/El_Ni&#241;o" TargetMode="External"/><Relationship Id="rId65" Type="http://schemas.openxmlformats.org/officeDocument/2006/relationships/image" Target="media/image31.png"/><Relationship Id="rId66" Type="http://schemas.openxmlformats.org/officeDocument/2006/relationships/image" Target="media/image32.png"/><Relationship Id="rId67" Type="http://schemas.openxmlformats.org/officeDocument/2006/relationships/hyperlink" Target="https://en.wikipedia.org/wiki/Global_warming" TargetMode="External"/><Relationship Id="rId68" Type="http://schemas.openxmlformats.org/officeDocument/2006/relationships/hyperlink" Target="https://en.wikipedia.org/wiki/Environmental_policy" TargetMode="External"/><Relationship Id="rId69" Type="http://schemas.openxmlformats.org/officeDocument/2006/relationships/hyperlink" Target="https://en.wikipedia.org/wiki/Human_impact_on_the_environment" TargetMode="External"/><Relationship Id="rId70" Type="http://schemas.openxmlformats.org/officeDocument/2006/relationships/hyperlink" Target="https://en.wikipedia.org/wiki/Global_warming" TargetMode="External"/><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yperlink" Target="https://en.wikipedia.org/wiki/Greenhouse_gas" TargetMode="External"/><Relationship Id="rId75" Type="http://schemas.openxmlformats.org/officeDocument/2006/relationships/image" Target="media/image36.png"/><Relationship Id="rId76" Type="http://schemas.openxmlformats.org/officeDocument/2006/relationships/hyperlink" Target="https://en.wikipedia.org/wiki/World_Meteorological_Organization" TargetMode="External"/><Relationship Id="rId77" Type="http://schemas.openxmlformats.org/officeDocument/2006/relationships/hyperlink" Target="https://en.wikipedia.org/wiki/Intergovernmental_Panel_on_Climate_Change" TargetMode="External"/><Relationship Id="rId78" Type="http://schemas.openxmlformats.org/officeDocument/2006/relationships/hyperlink" Target="https://en.wikipedia.org/wiki/UN_Framework_Convention_on_Climate_Change" TargetMode="External"/><Relationship Id="rId79" Type="http://schemas.openxmlformats.org/officeDocument/2006/relationships/image" Target="media/image37.png"/><Relationship Id="rId80" Type="http://schemas.openxmlformats.org/officeDocument/2006/relationships/image" Target="media/image38.png"/><Relationship Id="rId81" Type="http://schemas.openxmlformats.org/officeDocument/2006/relationships/image" Target="media/image39.png"/><Relationship Id="rId82" Type="http://schemas.openxmlformats.org/officeDocument/2006/relationships/image" Target="media/image40.png"/><Relationship Id="rId83" Type="http://schemas.openxmlformats.org/officeDocument/2006/relationships/hyperlink" Target="https://en.wikipedia.org/wiki/History_of_climate_change_science" TargetMode="External"/><Relationship Id="rId84" Type="http://schemas.openxmlformats.org/officeDocument/2006/relationships/hyperlink" Target="https://en.wikipedia.org/wiki/History_of_climate_change_science" TargetMode="External"/><Relationship Id="rId85" Type="http://schemas.openxmlformats.org/officeDocument/2006/relationships/image" Target="media/image41.png"/><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hyperlink" Target="https://en.wikipedia.org/wiki/Sun" TargetMode="External"/><Relationship Id="rId90" Type="http://schemas.openxmlformats.org/officeDocument/2006/relationships/image" Target="media/image45.png"/><Relationship Id="rId91" Type="http://schemas.openxmlformats.org/officeDocument/2006/relationships/hyperlink" Target="https://en.wikipedia.org/wiki/Climate_forcing" TargetMode="External"/><Relationship Id="rId92" Type="http://schemas.openxmlformats.org/officeDocument/2006/relationships/hyperlink" Target="https://en.wikipedia.org/wiki/Solar_radiation" TargetMode="External"/><Relationship Id="rId93" Type="http://schemas.openxmlformats.org/officeDocument/2006/relationships/hyperlink" Target="https://en.wikipedia.org/wiki/Albedo" TargetMode="External"/><Relationship Id="rId94" Type="http://schemas.openxmlformats.org/officeDocument/2006/relationships/hyperlink" Target="https://en.wikipedia.org/wiki/Orogeny" TargetMode="External"/><Relationship Id="rId95" Type="http://schemas.openxmlformats.org/officeDocument/2006/relationships/hyperlink" Target="https://en.wikipedia.org/wiki/Continental_drift" TargetMode="External"/><Relationship Id="rId96" Type="http://schemas.openxmlformats.org/officeDocument/2006/relationships/hyperlink" Target="https://en.wikipedia.org/wiki/Greenhouse_gas" TargetMode="External"/><Relationship Id="rId97" Type="http://schemas.openxmlformats.org/officeDocument/2006/relationships/hyperlink" Target="https://en.wikipedia.org/wiki/Climate_change_feedback" TargetMode="External"/><Relationship Id="rId98" Type="http://schemas.openxmlformats.org/officeDocument/2006/relationships/hyperlink" Target="https://en.wikipedia.org/wiki/Ecological_threshold" TargetMode="External"/><Relationship Id="rId99" Type="http://schemas.openxmlformats.org/officeDocument/2006/relationships/image" Target="media/image46.png"/><Relationship Id="rId100" Type="http://schemas.openxmlformats.org/officeDocument/2006/relationships/image" Target="media/image47.png"/><Relationship Id="rId101" Type="http://schemas.openxmlformats.org/officeDocument/2006/relationships/image" Target="media/image48.png"/><Relationship Id="rId102" Type="http://schemas.openxmlformats.org/officeDocument/2006/relationships/image" Target="media/image49.png"/><Relationship Id="rId103" Type="http://schemas.openxmlformats.org/officeDocument/2006/relationships/image" Target="media/image50.png"/><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hyperlink" Target="https://en.wikipedia.org/wiki/Energy" TargetMode="External"/><Relationship Id="rId107" Type="http://schemas.openxmlformats.org/officeDocument/2006/relationships/hyperlink" Target="https://en.wikipedia.org/wiki/Radiation" TargetMode="External"/><Relationship Id="rId108" Type="http://schemas.openxmlformats.org/officeDocument/2006/relationships/image" Target="media/image53.jpeg"/><Relationship Id="rId109" Type="http://schemas.openxmlformats.org/officeDocument/2006/relationships/hyperlink" Target="https://en.wikipedia.org/wiki/Thermohaline_circulation" TargetMode="External"/><Relationship Id="rId110" Type="http://schemas.openxmlformats.org/officeDocument/2006/relationships/image" Target="media/image54.png"/><Relationship Id="rId111" Type="http://schemas.openxmlformats.org/officeDocument/2006/relationships/hyperlink" Target="https://en.wikipedia.org/wiki/Volcanic_ash" TargetMode="External"/><Relationship Id="rId112" Type="http://schemas.openxmlformats.org/officeDocument/2006/relationships/hyperlink" Target="https://en.wikipedia.org/wiki/Thermal_expansion" TargetMode="External"/><Relationship Id="rId113" Type="http://schemas.openxmlformats.org/officeDocument/2006/relationships/hyperlink" Target="https://en.wikipedia.org/wiki/Albedo" TargetMode="External"/><Relationship Id="rId114" Type="http://schemas.openxmlformats.org/officeDocument/2006/relationships/hyperlink" Target="https://en.wikipedia.org/wiki/Abrupt_climate_change" TargetMode="External"/><Relationship Id="rId115" Type="http://schemas.openxmlformats.org/officeDocument/2006/relationships/image" Target="media/image55.png"/><Relationship Id="rId116" Type="http://schemas.openxmlformats.org/officeDocument/2006/relationships/image" Target="media/image56.png"/><Relationship Id="rId117" Type="http://schemas.openxmlformats.org/officeDocument/2006/relationships/image" Target="media/image57.png"/><Relationship Id="rId118" Type="http://schemas.openxmlformats.org/officeDocument/2006/relationships/image" Target="media/image58.png"/><Relationship Id="rId119" Type="http://schemas.openxmlformats.org/officeDocument/2006/relationships/hyperlink" Target="https://en.wikipedia.org/wiki/Earth&apos;s_Atmosphere" TargetMode="External"/><Relationship Id="rId120" Type="http://schemas.openxmlformats.org/officeDocument/2006/relationships/hyperlink" Target="https://en.wikipedia.org/wiki/Hydrosphere" TargetMode="External"/><Relationship Id="rId121" Type="http://schemas.openxmlformats.org/officeDocument/2006/relationships/hyperlink" Target="https://en.wikipedia.org/wiki/Cryosphere" TargetMode="External"/><Relationship Id="rId122" Type="http://schemas.openxmlformats.org/officeDocument/2006/relationships/hyperlink" Target="https://en.wikipedia.org/wiki/Lithosphere" TargetMode="External"/><Relationship Id="rId123" Type="http://schemas.openxmlformats.org/officeDocument/2006/relationships/image" Target="media/image59.png"/><Relationship Id="rId124" Type="http://schemas.openxmlformats.org/officeDocument/2006/relationships/hyperlink" Target="https://en.wikipedia.org/wiki/Biosphere" TargetMode="External"/><Relationship Id="rId125" Type="http://schemas.openxmlformats.org/officeDocument/2006/relationships/image" Target="media/image60.png"/><Relationship Id="rId126" Type="http://schemas.openxmlformats.org/officeDocument/2006/relationships/hyperlink" Target="https://en.wikipedia.org/wiki/Pacific_decadal_oscillation" TargetMode="External"/><Relationship Id="rId127" Type="http://schemas.openxmlformats.org/officeDocument/2006/relationships/hyperlink" Target="https://en.wikipedia.org/wiki/El_Ni&#241;o&#8211;Southern_Oscillation" TargetMode="External"/><Relationship Id="rId128" Type="http://schemas.openxmlformats.org/officeDocument/2006/relationships/hyperlink" Target="https://en.wikipedia.org/wiki/El_Ni&#241;o&#8211;Southern_Oscillation" TargetMode="External"/><Relationship Id="rId129" Type="http://schemas.openxmlformats.org/officeDocument/2006/relationships/hyperlink" Target="https://en.wikipedia.org/wiki/El_Ni&#241;o&#8211;Southern_Oscillation" TargetMode="External"/><Relationship Id="rId130" Type="http://schemas.openxmlformats.org/officeDocument/2006/relationships/hyperlink" Target="https://en.wikipedia.org/wiki/Pacific_decadal_oscillation" TargetMode="External"/><Relationship Id="rId131" Type="http://schemas.openxmlformats.org/officeDocument/2006/relationships/hyperlink" Target="https://en.wikipedia.org/wiki/El_Ni&#241;o&#8211;Southern_Oscillation" TargetMode="External"/><Relationship Id="rId132" Type="http://schemas.openxmlformats.org/officeDocument/2006/relationships/hyperlink" Target="https://en.wikipedia.org/wiki/Atlantic_multidecadal_oscillation" TargetMode="External"/><Relationship Id="rId133" Type="http://schemas.openxmlformats.org/officeDocument/2006/relationships/hyperlink" Target="https://en.wikipedia.org/wiki/El_Ni&#241;o&#8211;Southern_Oscillation" TargetMode="External"/><Relationship Id="rId134" Type="http://schemas.openxmlformats.org/officeDocument/2006/relationships/image" Target="media/image61.png"/><Relationship Id="rId135" Type="http://schemas.openxmlformats.org/officeDocument/2006/relationships/image" Target="media/image62.png"/><Relationship Id="rId136" Type="http://schemas.openxmlformats.org/officeDocument/2006/relationships/hyperlink" Target="https://en.wikipedia.org/wiki/Atmosphere_of_Earth" TargetMode="External"/><Relationship Id="rId137" Type="http://schemas.openxmlformats.org/officeDocument/2006/relationships/hyperlink" Target="https://en.wikipedia.org/wiki/Volumetric_heat_capacity" TargetMode="External"/><Relationship Id="rId138" Type="http://schemas.openxmlformats.org/officeDocument/2006/relationships/image" Target="media/image63.png"/><Relationship Id="rId139" Type="http://schemas.openxmlformats.org/officeDocument/2006/relationships/image" Target="media/image64.png"/><Relationship Id="rId140" Type="http://schemas.openxmlformats.org/officeDocument/2006/relationships/hyperlink" Target="https://en.wikipedia.org/wiki/Little_Ice_Age" TargetMode="External"/><Relationship Id="rId141" Type="http://schemas.openxmlformats.org/officeDocument/2006/relationships/image" Target="media/image65.png"/><Relationship Id="rId142" Type="http://schemas.openxmlformats.org/officeDocument/2006/relationships/hyperlink" Target="https://en.wikipedia.org/wiki/Carbon_cycle" TargetMode="External"/><Relationship Id="rId143" Type="http://schemas.openxmlformats.org/officeDocument/2006/relationships/hyperlink" Target="https://en.wikipedia.org/wiki/Water_cycle" TargetMode="External"/><Relationship Id="rId144" Type="http://schemas.openxmlformats.org/officeDocument/2006/relationships/hyperlink" Target="https://en.wikipedia.org/wiki/Albedo" TargetMode="External"/><Relationship Id="rId145" Type="http://schemas.openxmlformats.org/officeDocument/2006/relationships/hyperlink" Target="https://en.wikipedia.org/wiki/Evapotranspiration" TargetMode="External"/><Relationship Id="rId146" Type="http://schemas.openxmlformats.org/officeDocument/2006/relationships/hyperlink" Target="https://en.wikipedia.org/wiki/Cloud" TargetMode="External"/><Relationship Id="rId147" Type="http://schemas.openxmlformats.org/officeDocument/2006/relationships/image" Target="media/image66.png"/><Relationship Id="rId148" Type="http://schemas.openxmlformats.org/officeDocument/2006/relationships/image" Target="media/image67.png"/><Relationship Id="rId149" Type="http://schemas.openxmlformats.org/officeDocument/2006/relationships/hyperlink" Target="https://en.wikipedia.org/wiki/Weathering" TargetMode="External"/><Relationship Id="rId150" Type="http://schemas.openxmlformats.org/officeDocument/2006/relationships/image" Target="media/image68.png"/><Relationship Id="rId151" Type="http://schemas.openxmlformats.org/officeDocument/2006/relationships/hyperlink" Target="https://en.wikipedia.org/wiki/Glaciation" TargetMode="External"/><Relationship Id="rId152" Type="http://schemas.openxmlformats.org/officeDocument/2006/relationships/hyperlink" Target="https://en.wikipedia.org/wiki/Photosynthesis" TargetMode="External"/><Relationship Id="rId153" Type="http://schemas.openxmlformats.org/officeDocument/2006/relationships/image" Target="media/image69.png"/><Relationship Id="rId154" Type="http://schemas.openxmlformats.org/officeDocument/2006/relationships/image" Target="media/image70.png"/><Relationship Id="rId155" Type="http://schemas.openxmlformats.org/officeDocument/2006/relationships/image" Target="media/image71.png"/><Relationship Id="rId156" Type="http://schemas.openxmlformats.org/officeDocument/2006/relationships/hyperlink" Target="https://en.wikipedia.org/wiki/Lignin" TargetMode="External"/><Relationship Id="rId157" Type="http://schemas.openxmlformats.org/officeDocument/2006/relationships/hyperlink" Target="https://en.wikipedia.org/wiki/Detritus" TargetMode="External"/><Relationship Id="rId158" Type="http://schemas.openxmlformats.org/officeDocument/2006/relationships/hyperlink" Target="https://en.wikipedia.org/wiki/Carbon_sink" TargetMode="External"/><Relationship Id="rId159" Type="http://schemas.openxmlformats.org/officeDocument/2006/relationships/image" Target="media/image72.png"/><Relationship Id="rId160" Type="http://schemas.openxmlformats.org/officeDocument/2006/relationships/image" Target="media/image73.png"/><Relationship Id="rId161" Type="http://schemas.openxmlformats.org/officeDocument/2006/relationships/image" Target="media/image74.png"/><Relationship Id="rId162" Type="http://schemas.openxmlformats.org/officeDocument/2006/relationships/hyperlink" Target="https://en.wikipedia.org/wiki/Paleocene&#8211;Eocene_Thermal_Maximum" TargetMode="External"/><Relationship Id="rId163" Type="http://schemas.openxmlformats.org/officeDocument/2006/relationships/hyperlink" Target="https://en.wikipedia.org/wiki/Phytoplankton" TargetMode="External"/><Relationship Id="rId164" Type="http://schemas.openxmlformats.org/officeDocument/2006/relationships/image" Target="media/image75.png"/><Relationship Id="rId165" Type="http://schemas.openxmlformats.org/officeDocument/2006/relationships/image" Target="media/image76.png"/><Relationship Id="rId166" Type="http://schemas.openxmlformats.org/officeDocument/2006/relationships/image" Target="media/image77.png"/><Relationship Id="rId167" Type="http://schemas.openxmlformats.org/officeDocument/2006/relationships/hyperlink" Target="https://en.wikipedia.org/wiki/Thermohaline_circulation" TargetMode="External"/><Relationship Id="rId168" Type="http://schemas.openxmlformats.org/officeDocument/2006/relationships/hyperlink" Target="https://en.wikipedia.org/wiki/Thermohaline_circulation" TargetMode="External"/><Relationship Id="rId169" Type="http://schemas.openxmlformats.org/officeDocument/2006/relationships/hyperlink" Target="https://en.wikipedia.org/wiki/Antarctic_Circumpolar_Current" TargetMode="External"/><Relationship Id="rId170" Type="http://schemas.openxmlformats.org/officeDocument/2006/relationships/image" Target="media/image78.jpeg"/><Relationship Id="rId171" Type="http://schemas.openxmlformats.org/officeDocument/2006/relationships/hyperlink" Target="https://en.wikipedia.org/wiki/Azolla_event" TargetMode="External"/><Relationship Id="rId172" Type="http://schemas.openxmlformats.org/officeDocument/2006/relationships/image" Target="media/image79.png"/><Relationship Id="rId173" Type="http://schemas.openxmlformats.org/officeDocument/2006/relationships/image" Target="media/image80.png"/><Relationship Id="rId174" Type="http://schemas.openxmlformats.org/officeDocument/2006/relationships/hyperlink" Target="https://en.wikipedia.org/wiki/Ecosystem" TargetMode="External"/><Relationship Id="rId175" Type="http://schemas.openxmlformats.org/officeDocument/2006/relationships/image" Target="media/image81.png"/><Relationship Id="rId176" Type="http://schemas.openxmlformats.org/officeDocument/2006/relationships/image" Target="media/image82.png"/><Relationship Id="rId177" Type="http://schemas.openxmlformats.org/officeDocument/2006/relationships/image" Target="media/image83.jpeg"/><Relationship Id="rId178" Type="http://schemas.openxmlformats.org/officeDocument/2006/relationships/hyperlink" Target="https://en.wikipedia.org/wiki/Scientific_consensus_on_climate_change" TargetMode="External"/><Relationship Id="rId179" Type="http://schemas.openxmlformats.org/officeDocument/2006/relationships/image" Target="media/image84.png"/><Relationship Id="rId180" Type="http://schemas.openxmlformats.org/officeDocument/2006/relationships/image" Target="media/image85.png"/><Relationship Id="rId181" Type="http://schemas.openxmlformats.org/officeDocument/2006/relationships/hyperlink" Target="https://en.wikipedia.org/wiki/United_States_National_Research_Council" TargetMode="External"/><Relationship Id="rId182" Type="http://schemas.openxmlformats.org/officeDocument/2006/relationships/image" Target="media/image86.png"/><Relationship Id="rId183" Type="http://schemas.openxmlformats.org/officeDocument/2006/relationships/hyperlink" Target="https://en.wikipedia.org/wiki/Fossil_fuel" TargetMode="External"/><Relationship Id="rId184" Type="http://schemas.openxmlformats.org/officeDocument/2006/relationships/hyperlink" Target="https://en.wikipedia.org/wiki/Particulate" TargetMode="External"/><Relationship Id="rId185" Type="http://schemas.openxmlformats.org/officeDocument/2006/relationships/hyperlink" Target="https://en.wikipedia.org/wiki/Cement" TargetMode="External"/><Relationship Id="rId186" Type="http://schemas.openxmlformats.org/officeDocument/2006/relationships/hyperlink" Target="https://en.wikipedia.org/wiki/Ozone_depletion" TargetMode="External"/><Relationship Id="rId187" Type="http://schemas.openxmlformats.org/officeDocument/2006/relationships/hyperlink" Target="https://en.wikipedia.org/wiki/Ruminant" TargetMode="External"/><Relationship Id="rId188" Type="http://schemas.openxmlformats.org/officeDocument/2006/relationships/hyperlink" Target="https://en.wikipedia.org/wiki/Cattle" TargetMode="External"/><Relationship Id="rId189" Type="http://schemas.openxmlformats.org/officeDocument/2006/relationships/hyperlink" Target="https://en.wikipedia.org/wiki/Methane" TargetMode="External"/><Relationship Id="rId190" Type="http://schemas.openxmlformats.org/officeDocument/2006/relationships/hyperlink" Target="https://en.wikipedia.org/wiki/Deforestation" TargetMode="External"/><Relationship Id="rId191" Type="http://schemas.openxmlformats.org/officeDocument/2006/relationships/fontTable" Target="fontTable.xml"/><Relationship Id="rId192" Type="http://schemas.openxmlformats.org/officeDocument/2006/relationships/settings" Target="settings.xml"/><Relationship Id="rId193" Type="http://schemas.openxmlformats.org/officeDocument/2006/relationships/theme" Target="theme/theme1.xml"/><Relationship Id="rId19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LibreOffice/6.4.5.2$Linux_X86_64 LibreOffice_project/40$Build-2</Application>
  <Pages>43</Pages>
  <Words>8457</Words>
  <Characters>48525</Characters>
  <CharactersWithSpaces>57816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2020-08-27T16:06:23Z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